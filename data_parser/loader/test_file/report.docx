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494"/>
        <w:ind w:left="0" w:right="0"/>
      </w:pPr>
    </w:p>
    <w:p>
      <w:pPr>
        <w:sectPr>
          <w:pgSz w:w="11907" w:h="16839"/>
          <w:pgMar w:top="712" w:right="1126" w:bottom="600" w:left="1152" w:header="720" w:footer="720" w:gutter="0"/>
          <w:cols w:space="720"/>
          <w:docGrid w:linePitch="360"/>
        </w:sectPr>
      </w:pPr>
    </w:p>
    <w:p>
      <w:pPr>
        <w:autoSpaceDN w:val="0"/>
        <w:autoSpaceDE w:val="0"/>
        <w:widowControl/>
        <w:spacing w:line="310" w:lineRule="exact" w:before="0" w:after="0"/>
        <w:ind w:left="0" w:right="0" w:firstLine="0"/>
        <w:jc w:val="center"/>
      </w:pPr>
      <w:r>
        <w:rPr>
          <w:rFonts w:ascii="SimSun" w:hAnsi="SimSun" w:eastAsia="SimSun"/>
          <w:b w:val="0"/>
          <w:i w:val="0"/>
          <w:color w:val="000000"/>
          <w:sz w:val="28"/>
        </w:rPr>
        <w:t>公司代码:</w:t>
      </w:r>
      <w:r>
        <w:rPr>
          <w:rFonts w:ascii="TimesNewRomanPSMT" w:hAnsi="TimesNewRomanPSMT" w:eastAsia="TimesNewRomanPSMT"/>
          <w:b w:val="0"/>
          <w:i w:val="0"/>
          <w:color w:val="000000"/>
          <w:sz w:val="28"/>
        </w:rPr>
        <w:t xml:space="preserve"> 601328</w:t>
      </w:r>
    </w:p>
    <w:p>
      <w:pPr>
        <w:sectPr>
          <w:type w:val="continuous"/>
          <w:pgSz w:w="11907" w:h="16839"/>
          <w:pgMar w:top="712" w:right="1126" w:bottom="600" w:left="1152" w:header="720" w:footer="720" w:gutter="0"/>
          <w:cols w:space="720" w:num="2" w:equalWidth="0">
            <w:col w:w="2246" w:space="0"/>
            <w:col w:w="7382" w:space="0"/>
          </w:cols>
          <w:docGrid w:linePitch="360"/>
        </w:sectPr>
      </w:pPr>
    </w:p>
    <w:p>
      <w:pPr>
        <w:autoSpaceDN w:val="0"/>
        <w:autoSpaceDE w:val="0"/>
        <w:widowControl/>
        <w:spacing w:line="282" w:lineRule="exact" w:before="0" w:after="0"/>
        <w:ind w:left="0" w:right="20" w:firstLine="0"/>
        <w:jc w:val="right"/>
      </w:pPr>
      <w:r>
        <w:rPr>
          <w:rFonts w:ascii="SimSun" w:hAnsi="SimSun" w:eastAsia="SimSun"/>
          <w:b w:val="0"/>
          <w:i w:val="0"/>
          <w:color w:val="000000"/>
          <w:sz w:val="28"/>
        </w:rPr>
        <w:t>公司简称:交通银行</w:t>
      </w:r>
    </w:p>
    <w:p>
      <w:pPr>
        <w:autoSpaceDN w:val="0"/>
        <w:autoSpaceDE w:val="0"/>
        <w:widowControl/>
        <w:spacing w:line="522" w:lineRule="exact" w:before="3750" w:after="0"/>
        <w:ind w:left="212" w:right="0" w:firstLine="0"/>
        <w:jc w:val="left"/>
      </w:pPr>
      <w:r>
        <w:rPr>
          <w:rFonts w:ascii="SimSun" w:hAnsi="SimSun" w:eastAsia="SimSun"/>
          <w:b w:val="0"/>
          <w:i w:val="0"/>
          <w:color w:val="FF0000"/>
          <w:sz w:val="52"/>
        </w:rPr>
        <w:t>交通银行股份有限公司</w:t>
      </w:r>
    </w:p>
    <w:p>
      <w:pPr>
        <w:autoSpaceDN w:val="0"/>
        <w:autoSpaceDE w:val="0"/>
        <w:widowControl/>
        <w:spacing w:line="576" w:lineRule="exact" w:before="238" w:after="0"/>
        <w:ind w:left="1178" w:right="0" w:firstLine="0"/>
        <w:jc w:val="left"/>
      </w:pPr>
      <w:r>
        <w:rPr>
          <w:rFonts w:ascii="TimesNewRomanPSMT" w:hAnsi="TimesNewRomanPSMT" w:eastAsia="TimesNewRomanPSMT"/>
          <w:b w:val="0"/>
          <w:i w:val="0"/>
          <w:color w:val="FF0000"/>
          <w:sz w:val="52"/>
        </w:rPr>
        <w:t>2022</w:t>
      </w:r>
      <w:r>
        <w:rPr>
          <w:rFonts w:ascii="SimSun" w:hAnsi="SimSun" w:eastAsia="SimSun"/>
          <w:b w:val="0"/>
          <w:i w:val="0"/>
          <w:color w:val="FF0000"/>
          <w:sz w:val="52"/>
        </w:rPr>
        <w:t xml:space="preserve"> 年度报告</w:t>
      </w:r>
    </w:p>
    <w:p>
      <w:pPr>
        <w:autoSpaceDN w:val="0"/>
        <w:autoSpaceDE w:val="0"/>
        <w:widowControl/>
        <w:spacing w:line="240" w:lineRule="auto" w:before="4744" w:after="0"/>
        <w:ind w:left="18" w:right="0" w:firstLine="0"/>
        <w:jc w:val="left"/>
      </w:pPr>
      <w:r>
        <w:drawing>
          <wp:inline xmlns:a="http://schemas.openxmlformats.org/drawingml/2006/main" xmlns:pic="http://schemas.openxmlformats.org/drawingml/2006/picture">
            <wp:extent cx="3114040" cy="102743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114040" cy="1027430"/>
                    </a:xfrm>
                    <a:prstGeom prst="rect"/>
                  </pic:spPr>
                </pic:pic>
              </a:graphicData>
            </a:graphic>
          </wp:inline>
        </w:drawing>
      </w:r>
    </w:p>
    <w:p>
      <w:pPr>
        <w:autoSpaceDN w:val="0"/>
        <w:autoSpaceDE w:val="0"/>
        <w:widowControl/>
        <w:spacing w:line="180" w:lineRule="exact" w:before="2294" w:after="0"/>
        <w:ind w:left="0" w:right="4448" w:firstLine="0"/>
        <w:jc w:val="right"/>
      </w:pPr>
      <w:r>
        <w:rPr>
          <w:rFonts w:ascii="Calibri" w:hAnsi="Calibri" w:eastAsia="Calibri"/>
          <w:b w:val="0"/>
          <w:i w:val="0"/>
          <w:color w:val="000000"/>
          <w:sz w:val="18"/>
        </w:rPr>
        <w:t>1</w:t>
      </w:r>
    </w:p>
    <w:p>
      <w:pPr>
        <w:sectPr>
          <w:type w:val="nextColumn"/>
          <w:pgSz w:w="11907" w:h="16839"/>
          <w:pgMar w:top="712" w:right="1126" w:bottom="600" w:left="1152" w:header="720" w:footer="720" w:gutter="0"/>
          <w:cols w:space="720" w:num="2" w:equalWidth="0">
            <w:col w:w="2246" w:space="0"/>
            <w:col w:w="7382" w:space="0"/>
          </w:cols>
          <w:docGrid w:linePitch="360"/>
        </w:sectPr>
      </w:pPr>
    </w:p>
    <w:p>
      <w:pPr>
        <w:autoSpaceDN w:val="0"/>
        <w:autoSpaceDE w:val="0"/>
        <w:widowControl/>
        <w:spacing w:line="220" w:lineRule="exact" w:before="0" w:after="416"/>
        <w:ind w:left="0" w:right="0"/>
      </w:pPr>
    </w:p>
    <w:p>
      <w:pPr>
        <w:autoSpaceDN w:val="0"/>
        <w:autoSpaceDE w:val="0"/>
        <w:widowControl/>
        <w:spacing w:line="400" w:lineRule="exact" w:before="0" w:after="0"/>
        <w:ind w:left="0" w:right="0" w:firstLine="0"/>
        <w:jc w:val="center"/>
      </w:pPr>
      <w:r>
        <w:rPr>
          <w:rFonts w:ascii="SimSun" w:hAnsi="SimSun" w:eastAsia="SimSun"/>
          <w:b w:val="0"/>
          <w:i w:val="0"/>
          <w:color w:val="000000"/>
          <w:sz w:val="40"/>
        </w:rPr>
        <w:t>目 录</w:t>
      </w:r>
    </w:p>
    <w:p>
      <w:pPr>
        <w:autoSpaceDN w:val="0"/>
        <w:tabs>
          <w:tab w:pos="9252" w:val="left"/>
        </w:tabs>
        <w:autoSpaceDE w:val="0"/>
        <w:widowControl/>
        <w:spacing w:line="232" w:lineRule="exact" w:before="370" w:after="0"/>
        <w:ind w:left="40" w:right="0" w:firstLine="0"/>
        <w:jc w:val="left"/>
      </w:pPr>
      <w:r>
        <w:rPr>
          <w:rFonts w:ascii="SimSun" w:hAnsi="SimSun" w:eastAsia="SimSun"/>
          <w:b w:val="0"/>
          <w:i w:val="0"/>
          <w:color w:val="000000"/>
          <w:sz w:val="21"/>
        </w:rPr>
        <w:t xml:space="preserve">目 录 </w:t>
      </w:r>
      <w:r>
        <w:tab/>
      </w:r>
      <w:r>
        <w:rPr>
          <w:rFonts w:ascii="TimesNewRomanPSMT" w:hAnsi="TimesNewRomanPSMT" w:eastAsia="TimesNewRomanPSMT"/>
          <w:b w:val="0"/>
          <w:i w:val="0"/>
          <w:color w:val="000000"/>
          <w:sz w:val="21"/>
        </w:rPr>
        <w:t>2</w:t>
      </w:r>
    </w:p>
    <w:p>
      <w:pPr>
        <w:autoSpaceDN w:val="0"/>
        <w:tabs>
          <w:tab w:pos="9240" w:val="left"/>
        </w:tabs>
        <w:autoSpaceDE w:val="0"/>
        <w:widowControl/>
        <w:spacing w:line="232" w:lineRule="exact" w:before="182" w:after="0"/>
        <w:ind w:left="0" w:right="0" w:firstLine="0"/>
        <w:jc w:val="left"/>
      </w:pPr>
      <w:r>
        <w:rPr>
          <w:rFonts w:ascii="SimSun" w:hAnsi="SimSun" w:eastAsia="SimSun"/>
          <w:b w:val="0"/>
          <w:i w:val="0"/>
          <w:color w:val="000000"/>
          <w:sz w:val="21"/>
        </w:rPr>
        <w:t xml:space="preserve">重要提示 </w:t>
      </w:r>
      <w:r>
        <w:tab/>
      </w:r>
      <w:r>
        <w:rPr>
          <w:rFonts w:ascii="TimesNewRomanPSMT" w:hAnsi="TimesNewRomanPSMT" w:eastAsia="TimesNewRomanPSMT"/>
          <w:b w:val="0"/>
          <w:i w:val="0"/>
          <w:color w:val="000000"/>
          <w:sz w:val="21"/>
        </w:rPr>
        <w:t>3</w:t>
      </w:r>
    </w:p>
    <w:p>
      <w:pPr>
        <w:autoSpaceDN w:val="0"/>
        <w:tabs>
          <w:tab w:pos="9236" w:val="left"/>
        </w:tabs>
        <w:autoSpaceDE w:val="0"/>
        <w:widowControl/>
        <w:spacing w:line="232" w:lineRule="exact" w:before="188" w:after="0"/>
        <w:ind w:left="0" w:right="0" w:firstLine="0"/>
        <w:jc w:val="left"/>
      </w:pPr>
      <w:r>
        <w:rPr>
          <w:rFonts w:ascii="SimSun" w:hAnsi="SimSun" w:eastAsia="SimSun"/>
          <w:b w:val="0"/>
          <w:i w:val="0"/>
          <w:color w:val="000000"/>
          <w:sz w:val="21"/>
        </w:rPr>
        <w:t xml:space="preserve">释义 </w:t>
      </w:r>
      <w:r>
        <w:tab/>
      </w:r>
      <w:r>
        <w:rPr>
          <w:rFonts w:ascii="TimesNewRomanPSMT" w:hAnsi="TimesNewRomanPSMT" w:eastAsia="TimesNewRomanPSMT"/>
          <w:b w:val="0"/>
          <w:i w:val="0"/>
          <w:color w:val="000000"/>
          <w:sz w:val="21"/>
        </w:rPr>
        <w:t>4</w:t>
      </w:r>
    </w:p>
    <w:p>
      <w:pPr>
        <w:autoSpaceDN w:val="0"/>
        <w:tabs>
          <w:tab w:pos="9244" w:val="left"/>
        </w:tabs>
        <w:autoSpaceDE w:val="0"/>
        <w:widowControl/>
        <w:spacing w:line="230" w:lineRule="exact" w:before="186" w:after="0"/>
        <w:ind w:left="8" w:right="0" w:firstLine="0"/>
        <w:jc w:val="left"/>
      </w:pPr>
      <w:r>
        <w:rPr>
          <w:rFonts w:ascii="SimSun" w:hAnsi="SimSun" w:eastAsia="SimSun"/>
          <w:b w:val="0"/>
          <w:i w:val="0"/>
          <w:color w:val="000000"/>
          <w:sz w:val="21"/>
        </w:rPr>
        <w:t xml:space="preserve">公司基本情况 </w:t>
      </w:r>
      <w:r>
        <w:tab/>
      </w:r>
      <w:r>
        <w:rPr>
          <w:rFonts w:ascii="TimesNewRomanPSMT" w:hAnsi="TimesNewRomanPSMT" w:eastAsia="TimesNewRomanPSMT"/>
          <w:b w:val="0"/>
          <w:i w:val="0"/>
          <w:color w:val="000000"/>
          <w:sz w:val="21"/>
        </w:rPr>
        <w:t>5</w:t>
      </w:r>
    </w:p>
    <w:p>
      <w:pPr>
        <w:autoSpaceDN w:val="0"/>
        <w:tabs>
          <w:tab w:pos="9240" w:val="left"/>
        </w:tabs>
        <w:autoSpaceDE w:val="0"/>
        <w:widowControl/>
        <w:spacing w:line="232" w:lineRule="exact" w:before="184" w:after="0"/>
        <w:ind w:left="0" w:right="0" w:firstLine="0"/>
        <w:jc w:val="left"/>
      </w:pPr>
      <w:r>
        <w:rPr>
          <w:rFonts w:ascii="SimSun" w:hAnsi="SimSun" w:eastAsia="SimSun"/>
          <w:b w:val="0"/>
          <w:i w:val="0"/>
          <w:color w:val="000000"/>
          <w:sz w:val="21"/>
        </w:rPr>
        <w:t xml:space="preserve">财务摘要 </w:t>
      </w:r>
      <w:r>
        <w:tab/>
      </w:r>
      <w:r>
        <w:rPr>
          <w:rFonts w:ascii="TimesNewRomanPSMT" w:hAnsi="TimesNewRomanPSMT" w:eastAsia="TimesNewRomanPSMT"/>
          <w:b w:val="0"/>
          <w:i w:val="0"/>
          <w:color w:val="000000"/>
          <w:sz w:val="21"/>
        </w:rPr>
        <w:t>9</w:t>
      </w:r>
    </w:p>
    <w:p>
      <w:pPr>
        <w:autoSpaceDN w:val="0"/>
        <w:tabs>
          <w:tab w:pos="9250" w:val="left"/>
        </w:tabs>
        <w:autoSpaceDE w:val="0"/>
        <w:widowControl/>
        <w:spacing w:line="232" w:lineRule="exact" w:before="188" w:after="0"/>
        <w:ind w:left="2" w:right="0" w:firstLine="0"/>
        <w:jc w:val="left"/>
      </w:pPr>
      <w:r>
        <w:rPr>
          <w:rFonts w:ascii="SimSun" w:hAnsi="SimSun" w:eastAsia="SimSun"/>
          <w:b w:val="0"/>
          <w:i w:val="0"/>
          <w:color w:val="000000"/>
          <w:sz w:val="21"/>
        </w:rPr>
        <w:t xml:space="preserve">董事长致辞 </w:t>
      </w:r>
      <w:r>
        <w:tab/>
      </w:r>
      <w:r>
        <w:rPr>
          <w:rFonts w:ascii="TimesNewRomanPSMT" w:hAnsi="TimesNewRomanPSMT" w:eastAsia="TimesNewRomanPSMT"/>
          <w:b w:val="0"/>
          <w:i w:val="0"/>
          <w:color w:val="000000"/>
          <w:sz w:val="21"/>
        </w:rPr>
        <w:t>12</w:t>
      </w:r>
    </w:p>
    <w:p>
      <w:pPr>
        <w:autoSpaceDN w:val="0"/>
        <w:tabs>
          <w:tab w:pos="9252" w:val="left"/>
        </w:tabs>
        <w:autoSpaceDE w:val="0"/>
        <w:widowControl/>
        <w:spacing w:line="232" w:lineRule="exact" w:before="182" w:after="0"/>
        <w:ind w:left="4" w:right="0" w:firstLine="0"/>
        <w:jc w:val="left"/>
      </w:pPr>
      <w:r>
        <w:rPr>
          <w:rFonts w:ascii="SimSun" w:hAnsi="SimSun" w:eastAsia="SimSun"/>
          <w:b w:val="0"/>
          <w:i w:val="0"/>
          <w:color w:val="000000"/>
          <w:sz w:val="21"/>
        </w:rPr>
        <w:t xml:space="preserve">行长致辞 </w:t>
      </w:r>
      <w:r>
        <w:tab/>
      </w:r>
      <w:r>
        <w:rPr>
          <w:rFonts w:ascii="TimesNewRomanPSMT" w:hAnsi="TimesNewRomanPSMT" w:eastAsia="TimesNewRomanPSMT"/>
          <w:b w:val="0"/>
          <w:i w:val="0"/>
          <w:color w:val="000000"/>
          <w:sz w:val="21"/>
        </w:rPr>
        <w:t>14</w:t>
      </w:r>
    </w:p>
    <w:p>
      <w:pPr>
        <w:autoSpaceDN w:val="0"/>
        <w:tabs>
          <w:tab w:pos="9250" w:val="left"/>
        </w:tabs>
        <w:autoSpaceDE w:val="0"/>
        <w:widowControl/>
        <w:spacing w:line="232" w:lineRule="exact" w:before="186" w:after="0"/>
        <w:ind w:left="0" w:right="0" w:firstLine="0"/>
        <w:jc w:val="left"/>
      </w:pPr>
      <w:r>
        <w:rPr>
          <w:rFonts w:ascii="SimSun" w:hAnsi="SimSun" w:eastAsia="SimSun"/>
          <w:b w:val="0"/>
          <w:i w:val="0"/>
          <w:color w:val="000000"/>
          <w:sz w:val="21"/>
        </w:rPr>
        <w:t xml:space="preserve">监事长致辞 </w:t>
      </w:r>
      <w:r>
        <w:tab/>
      </w:r>
      <w:r>
        <w:rPr>
          <w:rFonts w:ascii="TimesNewRomanPSMT" w:hAnsi="TimesNewRomanPSMT" w:eastAsia="TimesNewRomanPSMT"/>
          <w:b w:val="0"/>
          <w:i w:val="0"/>
          <w:color w:val="000000"/>
          <w:sz w:val="21"/>
        </w:rPr>
        <w:t>16</w:t>
      </w:r>
    </w:p>
    <w:p>
      <w:pPr>
        <w:autoSpaceDN w:val="0"/>
        <w:tabs>
          <w:tab w:pos="9250" w:val="left"/>
        </w:tabs>
        <w:autoSpaceDE w:val="0"/>
        <w:widowControl/>
        <w:spacing w:line="232" w:lineRule="exact" w:before="188" w:after="0"/>
        <w:ind w:left="4" w:right="0" w:firstLine="0"/>
        <w:jc w:val="left"/>
      </w:pPr>
      <w:r>
        <w:rPr>
          <w:rFonts w:ascii="SimSun" w:hAnsi="SimSun" w:eastAsia="SimSun"/>
          <w:b w:val="0"/>
          <w:i w:val="0"/>
          <w:color w:val="000000"/>
          <w:sz w:val="21"/>
        </w:rPr>
        <w:t xml:space="preserve">管理层讨论与分析 </w:t>
      </w:r>
      <w:r>
        <w:tab/>
      </w:r>
      <w:r>
        <w:rPr>
          <w:rFonts w:ascii="TimesNewRomanPSMT" w:hAnsi="TimesNewRomanPSMT" w:eastAsia="TimesNewRomanPSMT"/>
          <w:b w:val="0"/>
          <w:i w:val="0"/>
          <w:color w:val="000000"/>
          <w:sz w:val="21"/>
        </w:rPr>
        <w:t>17</w:t>
      </w:r>
    </w:p>
    <w:p>
      <w:pPr>
        <w:autoSpaceDN w:val="0"/>
        <w:tabs>
          <w:tab w:pos="9240" w:val="left"/>
        </w:tabs>
        <w:autoSpaceDE w:val="0"/>
        <w:widowControl/>
        <w:spacing w:line="232" w:lineRule="exact" w:before="182" w:after="0"/>
        <w:ind w:left="288" w:right="0" w:firstLine="0"/>
        <w:jc w:val="left"/>
      </w:pPr>
      <w:r>
        <w:rPr>
          <w:rFonts w:ascii="SimSun" w:hAnsi="SimSun" w:eastAsia="SimSun"/>
          <w:b w:val="0"/>
          <w:i w:val="0"/>
          <w:color w:val="000000"/>
          <w:sz w:val="21"/>
        </w:rPr>
        <w:t xml:space="preserve">一、经济金融形势 </w:t>
      </w:r>
      <w:r>
        <w:tab/>
      </w:r>
      <w:r>
        <w:rPr>
          <w:rFonts w:ascii="TimesNewRomanPSMT" w:hAnsi="TimesNewRomanPSMT" w:eastAsia="TimesNewRomanPSMT"/>
          <w:b w:val="0"/>
          <w:i w:val="0"/>
          <w:color w:val="000000"/>
          <w:sz w:val="21"/>
        </w:rPr>
        <w:t>17</w:t>
      </w:r>
    </w:p>
    <w:p>
      <w:pPr>
        <w:autoSpaceDN w:val="0"/>
        <w:tabs>
          <w:tab w:pos="9240" w:val="left"/>
        </w:tabs>
        <w:autoSpaceDE w:val="0"/>
        <w:widowControl/>
        <w:spacing w:line="232" w:lineRule="exact" w:before="184" w:after="0"/>
        <w:ind w:left="288" w:right="0" w:firstLine="0"/>
        <w:jc w:val="left"/>
      </w:pPr>
      <w:r>
        <w:rPr>
          <w:rFonts w:ascii="SimSun" w:hAnsi="SimSun" w:eastAsia="SimSun"/>
          <w:b w:val="0"/>
          <w:i w:val="0"/>
          <w:color w:val="000000"/>
          <w:sz w:val="21"/>
        </w:rPr>
        <w:t xml:space="preserve">二、财务报表分析 </w:t>
      </w:r>
      <w:r>
        <w:tab/>
      </w:r>
      <w:r>
        <w:rPr>
          <w:rFonts w:ascii="TimesNewRomanPSMT" w:hAnsi="TimesNewRomanPSMT" w:eastAsia="TimesNewRomanPSMT"/>
          <w:b w:val="0"/>
          <w:i w:val="0"/>
          <w:color w:val="000000"/>
          <w:sz w:val="21"/>
        </w:rPr>
        <w:t>17</w:t>
      </w:r>
    </w:p>
    <w:p>
      <w:pPr>
        <w:autoSpaceDN w:val="0"/>
        <w:tabs>
          <w:tab w:pos="9240" w:val="left"/>
        </w:tabs>
        <w:autoSpaceDE w:val="0"/>
        <w:widowControl/>
        <w:spacing w:line="230" w:lineRule="exact" w:before="188" w:after="0"/>
        <w:ind w:left="284" w:right="0" w:firstLine="0"/>
        <w:jc w:val="left"/>
      </w:pPr>
      <w:r>
        <w:rPr>
          <w:rFonts w:ascii="SimSun" w:hAnsi="SimSun" w:eastAsia="SimSun"/>
          <w:b w:val="0"/>
          <w:i w:val="0"/>
          <w:color w:val="000000"/>
          <w:sz w:val="21"/>
        </w:rPr>
        <w:t xml:space="preserve">三、业务回顾 </w:t>
      </w:r>
      <w:r>
        <w:tab/>
      </w:r>
      <w:r>
        <w:rPr>
          <w:rFonts w:ascii="TimesNewRomanPSMT" w:hAnsi="TimesNewRomanPSMT" w:eastAsia="TimesNewRomanPSMT"/>
          <w:b w:val="0"/>
          <w:i w:val="0"/>
          <w:color w:val="000000"/>
          <w:sz w:val="21"/>
        </w:rPr>
        <w:t>31</w:t>
      </w:r>
    </w:p>
    <w:p>
      <w:pPr>
        <w:autoSpaceDN w:val="0"/>
        <w:tabs>
          <w:tab w:pos="9240" w:val="left"/>
        </w:tabs>
        <w:autoSpaceDE w:val="0"/>
        <w:widowControl/>
        <w:spacing w:line="232" w:lineRule="exact" w:before="186" w:after="0"/>
        <w:ind w:left="304" w:right="0" w:firstLine="0"/>
        <w:jc w:val="left"/>
      </w:pPr>
      <w:r>
        <w:rPr>
          <w:rFonts w:ascii="SimSun" w:hAnsi="SimSun" w:eastAsia="SimSun"/>
          <w:b w:val="0"/>
          <w:i w:val="0"/>
          <w:color w:val="000000"/>
          <w:sz w:val="21"/>
        </w:rPr>
        <w:t xml:space="preserve">四、风险管理 </w:t>
      </w:r>
      <w:r>
        <w:tab/>
      </w:r>
      <w:r>
        <w:rPr>
          <w:rFonts w:ascii="TimesNewRomanPSMT" w:hAnsi="TimesNewRomanPSMT" w:eastAsia="TimesNewRomanPSMT"/>
          <w:b w:val="0"/>
          <w:i w:val="0"/>
          <w:color w:val="000000"/>
          <w:sz w:val="21"/>
        </w:rPr>
        <w:t>44</w:t>
      </w:r>
    </w:p>
    <w:p>
      <w:pPr>
        <w:autoSpaceDN w:val="0"/>
        <w:tabs>
          <w:tab w:pos="9236" w:val="left"/>
        </w:tabs>
        <w:autoSpaceDE w:val="0"/>
        <w:widowControl/>
        <w:spacing w:line="232" w:lineRule="exact" w:before="186" w:after="0"/>
        <w:ind w:left="288" w:right="0" w:firstLine="0"/>
        <w:jc w:val="left"/>
      </w:pPr>
      <w:r>
        <w:rPr>
          <w:rFonts w:ascii="SimSun" w:hAnsi="SimSun" w:eastAsia="SimSun"/>
          <w:b w:val="0"/>
          <w:i w:val="0"/>
          <w:color w:val="000000"/>
          <w:sz w:val="21"/>
        </w:rPr>
        <w:t xml:space="preserve">五、展望 </w:t>
      </w:r>
      <w:r>
        <w:tab/>
      </w:r>
      <w:r>
        <w:rPr>
          <w:rFonts w:ascii="TimesNewRomanPSMT" w:hAnsi="TimesNewRomanPSMT" w:eastAsia="TimesNewRomanPSMT"/>
          <w:b w:val="0"/>
          <w:i w:val="0"/>
          <w:color w:val="000000"/>
          <w:sz w:val="21"/>
        </w:rPr>
        <w:t>51</w:t>
      </w:r>
    </w:p>
    <w:p>
      <w:pPr>
        <w:autoSpaceDN w:val="0"/>
        <w:tabs>
          <w:tab w:pos="9240" w:val="left"/>
        </w:tabs>
        <w:autoSpaceDE w:val="0"/>
        <w:widowControl/>
        <w:spacing w:line="232" w:lineRule="exact" w:before="182" w:after="0"/>
        <w:ind w:left="286" w:right="0" w:firstLine="0"/>
        <w:jc w:val="left"/>
      </w:pPr>
      <w:r>
        <w:rPr>
          <w:rFonts w:ascii="SimSun" w:hAnsi="SimSun" w:eastAsia="SimSun"/>
          <w:b w:val="0"/>
          <w:i w:val="0"/>
          <w:color w:val="000000"/>
          <w:sz w:val="21"/>
        </w:rPr>
        <w:t xml:space="preserve">六、资本市场关注的热点问题 </w:t>
      </w:r>
      <w:r>
        <w:tab/>
      </w:r>
      <w:r>
        <w:rPr>
          <w:rFonts w:ascii="TimesNewRomanPSMT" w:hAnsi="TimesNewRomanPSMT" w:eastAsia="TimesNewRomanPSMT"/>
          <w:b w:val="0"/>
          <w:i w:val="0"/>
          <w:color w:val="000000"/>
          <w:sz w:val="21"/>
        </w:rPr>
        <w:t>52</w:t>
      </w:r>
    </w:p>
    <w:p>
      <w:pPr>
        <w:autoSpaceDN w:val="0"/>
        <w:tabs>
          <w:tab w:pos="9240" w:val="left"/>
        </w:tabs>
        <w:autoSpaceDE w:val="0"/>
        <w:widowControl/>
        <w:spacing w:line="232" w:lineRule="exact" w:before="186" w:after="0"/>
        <w:ind w:left="0" w:right="0" w:firstLine="0"/>
        <w:jc w:val="left"/>
      </w:pPr>
      <w:r>
        <w:rPr>
          <w:rFonts w:ascii="SimSun" w:hAnsi="SimSun" w:eastAsia="SimSun"/>
          <w:b w:val="0"/>
          <w:i w:val="0"/>
          <w:color w:val="000000"/>
          <w:sz w:val="21"/>
        </w:rPr>
        <w:t xml:space="preserve">股份变动及股东情况 </w:t>
      </w:r>
      <w:r>
        <w:tab/>
      </w:r>
      <w:r>
        <w:rPr>
          <w:rFonts w:ascii="TimesNewRomanPSMT" w:hAnsi="TimesNewRomanPSMT" w:eastAsia="TimesNewRomanPSMT"/>
          <w:b w:val="0"/>
          <w:i w:val="0"/>
          <w:color w:val="000000"/>
          <w:sz w:val="21"/>
        </w:rPr>
        <w:t>55</w:t>
      </w:r>
    </w:p>
    <w:p>
      <w:pPr>
        <w:autoSpaceDN w:val="0"/>
        <w:tabs>
          <w:tab w:pos="9242" w:val="left"/>
        </w:tabs>
        <w:autoSpaceDE w:val="0"/>
        <w:widowControl/>
        <w:spacing w:line="230" w:lineRule="exact" w:before="186" w:after="0"/>
        <w:ind w:left="8" w:right="0" w:firstLine="0"/>
        <w:jc w:val="left"/>
      </w:pPr>
      <w:r>
        <w:rPr>
          <w:rFonts w:ascii="SimSun" w:hAnsi="SimSun" w:eastAsia="SimSun"/>
          <w:b w:val="0"/>
          <w:i w:val="0"/>
          <w:color w:val="000000"/>
          <w:sz w:val="21"/>
        </w:rPr>
        <w:t xml:space="preserve">公司治理 </w:t>
      </w:r>
      <w:r>
        <w:tab/>
      </w:r>
      <w:r>
        <w:rPr>
          <w:rFonts w:ascii="TimesNewRomanPSMT" w:hAnsi="TimesNewRomanPSMT" w:eastAsia="TimesNewRomanPSMT"/>
          <w:b w:val="0"/>
          <w:i w:val="0"/>
          <w:color w:val="000000"/>
          <w:sz w:val="21"/>
        </w:rPr>
        <w:t>61</w:t>
      </w:r>
    </w:p>
    <w:p>
      <w:pPr>
        <w:autoSpaceDN w:val="0"/>
        <w:tabs>
          <w:tab w:pos="9240" w:val="left"/>
        </w:tabs>
        <w:autoSpaceDE w:val="0"/>
        <w:widowControl/>
        <w:spacing w:line="232" w:lineRule="exact" w:before="186" w:after="0"/>
        <w:ind w:left="2" w:right="0" w:firstLine="0"/>
        <w:jc w:val="left"/>
      </w:pPr>
      <w:r>
        <w:rPr>
          <w:rFonts w:ascii="SimSun" w:hAnsi="SimSun" w:eastAsia="SimSun"/>
          <w:b w:val="0"/>
          <w:i w:val="0"/>
          <w:color w:val="000000"/>
          <w:sz w:val="21"/>
        </w:rPr>
        <w:t xml:space="preserve">董事会报告 </w:t>
      </w:r>
      <w:r>
        <w:tab/>
      </w:r>
      <w:r>
        <w:rPr>
          <w:rFonts w:ascii="TimesNewRomanPSMT" w:hAnsi="TimesNewRomanPSMT" w:eastAsia="TimesNewRomanPSMT"/>
          <w:b w:val="0"/>
          <w:i w:val="0"/>
          <w:color w:val="000000"/>
          <w:sz w:val="21"/>
        </w:rPr>
        <w:t>94</w:t>
      </w:r>
    </w:p>
    <w:p>
      <w:pPr>
        <w:autoSpaceDN w:val="0"/>
        <w:tabs>
          <w:tab w:pos="9240" w:val="left"/>
        </w:tabs>
        <w:autoSpaceDE w:val="0"/>
        <w:widowControl/>
        <w:spacing w:line="232" w:lineRule="exact" w:before="186" w:after="0"/>
        <w:ind w:left="0" w:right="0" w:firstLine="0"/>
        <w:jc w:val="left"/>
      </w:pPr>
      <w:r>
        <w:rPr>
          <w:rFonts w:ascii="SimSun" w:hAnsi="SimSun" w:eastAsia="SimSun"/>
          <w:b w:val="0"/>
          <w:i w:val="0"/>
          <w:color w:val="000000"/>
          <w:sz w:val="21"/>
        </w:rPr>
        <w:t xml:space="preserve">监事会报告 </w:t>
      </w:r>
      <w:r>
        <w:tab/>
      </w:r>
      <w:r>
        <w:rPr>
          <w:rFonts w:ascii="TimesNewRomanPSMT" w:hAnsi="TimesNewRomanPSMT" w:eastAsia="TimesNewRomanPSMT"/>
          <w:b w:val="0"/>
          <w:i w:val="0"/>
          <w:color w:val="000000"/>
          <w:sz w:val="21"/>
        </w:rPr>
        <w:t>99</w:t>
      </w:r>
    </w:p>
    <w:p>
      <w:pPr>
        <w:autoSpaceDN w:val="0"/>
        <w:tabs>
          <w:tab w:pos="9244" w:val="left"/>
        </w:tabs>
        <w:autoSpaceDE w:val="0"/>
        <w:widowControl/>
        <w:spacing w:line="230" w:lineRule="exact" w:before="186" w:after="0"/>
        <w:ind w:left="4" w:right="0" w:firstLine="0"/>
        <w:jc w:val="left"/>
      </w:pPr>
      <w:r>
        <w:rPr>
          <w:rFonts w:ascii="SimSun" w:hAnsi="SimSun" w:eastAsia="SimSun"/>
          <w:b w:val="0"/>
          <w:i w:val="0"/>
          <w:color w:val="000000"/>
          <w:sz w:val="21"/>
        </w:rPr>
        <w:t xml:space="preserve">环境和社会责任 </w:t>
      </w:r>
      <w:r>
        <w:tab/>
      </w:r>
      <w:r>
        <w:rPr>
          <w:rFonts w:ascii="TimesNewRomanPSMT" w:hAnsi="TimesNewRomanPSMT" w:eastAsia="TimesNewRomanPSMT"/>
          <w:b w:val="0"/>
          <w:i w:val="0"/>
          <w:color w:val="000000"/>
          <w:sz w:val="21"/>
        </w:rPr>
        <w:t>102</w:t>
      </w:r>
    </w:p>
    <w:p>
      <w:pPr>
        <w:autoSpaceDN w:val="0"/>
        <w:tabs>
          <w:tab w:pos="9248" w:val="left"/>
        </w:tabs>
        <w:autoSpaceDE w:val="0"/>
        <w:widowControl/>
        <w:spacing w:line="232" w:lineRule="exact" w:before="186" w:after="0"/>
        <w:ind w:left="4" w:right="0" w:firstLine="0"/>
        <w:jc w:val="left"/>
      </w:pPr>
      <w:r>
        <w:rPr>
          <w:rFonts w:ascii="SimSun" w:hAnsi="SimSun" w:eastAsia="SimSun"/>
          <w:b w:val="0"/>
          <w:i w:val="0"/>
          <w:color w:val="000000"/>
          <w:sz w:val="21"/>
        </w:rPr>
        <w:t xml:space="preserve">重要事项 </w:t>
      </w:r>
      <w:r>
        <w:tab/>
      </w:r>
      <w:r>
        <w:rPr>
          <w:rFonts w:ascii="TimesNewRomanPSMT" w:hAnsi="TimesNewRomanPSMT" w:eastAsia="TimesNewRomanPSMT"/>
          <w:b w:val="0"/>
          <w:i w:val="0"/>
          <w:color w:val="000000"/>
          <w:sz w:val="21"/>
        </w:rPr>
        <w:t>108</w:t>
      </w:r>
    </w:p>
    <w:p>
      <w:pPr>
        <w:autoSpaceDN w:val="0"/>
        <w:tabs>
          <w:tab w:pos="9240" w:val="left"/>
        </w:tabs>
        <w:autoSpaceDE w:val="0"/>
        <w:widowControl/>
        <w:spacing w:line="232" w:lineRule="exact" w:before="184" w:after="0"/>
        <w:ind w:left="2" w:right="0" w:firstLine="0"/>
        <w:jc w:val="left"/>
      </w:pPr>
      <w:r>
        <w:rPr>
          <w:rFonts w:ascii="SimSun" w:hAnsi="SimSun" w:eastAsia="SimSun"/>
          <w:b w:val="0"/>
          <w:i w:val="0"/>
          <w:color w:val="000000"/>
          <w:sz w:val="21"/>
        </w:rPr>
        <w:t xml:space="preserve">组织架构与机构名录 </w:t>
      </w:r>
      <w:r>
        <w:tab/>
      </w:r>
      <w:r>
        <w:rPr>
          <w:rFonts w:ascii="TimesNewRomanPSMT" w:hAnsi="TimesNewRomanPSMT" w:eastAsia="TimesNewRomanPSMT"/>
          <w:b w:val="0"/>
          <w:i w:val="0"/>
          <w:color w:val="000000"/>
          <w:sz w:val="21"/>
        </w:rPr>
        <w:t>111</w:t>
      </w:r>
    </w:p>
    <w:p>
      <w:pPr>
        <w:autoSpaceDN w:val="0"/>
        <w:tabs>
          <w:tab w:pos="9232" w:val="left"/>
        </w:tabs>
        <w:autoSpaceDE w:val="0"/>
        <w:widowControl/>
        <w:spacing w:line="232" w:lineRule="exact" w:before="182" w:after="0"/>
        <w:ind w:left="2" w:right="0" w:firstLine="0"/>
        <w:jc w:val="left"/>
      </w:pPr>
      <w:r>
        <w:rPr>
          <w:rFonts w:ascii="SimSun" w:hAnsi="SimSun" w:eastAsia="SimSun"/>
          <w:b w:val="0"/>
          <w:i w:val="0"/>
          <w:color w:val="000000"/>
          <w:sz w:val="21"/>
        </w:rPr>
        <w:t xml:space="preserve">董事、监事、高级管理人员对年度报告确认意见 </w:t>
      </w:r>
      <w:r>
        <w:tab/>
      </w:r>
      <w:r>
        <w:rPr>
          <w:rFonts w:ascii="TimesNewRomanPSMT" w:hAnsi="TimesNewRomanPSMT" w:eastAsia="TimesNewRomanPSMT"/>
          <w:b w:val="0"/>
          <w:i w:val="0"/>
          <w:color w:val="000000"/>
          <w:sz w:val="21"/>
        </w:rPr>
        <w:t>115</w:t>
      </w:r>
    </w:p>
    <w:p>
      <w:pPr>
        <w:autoSpaceDN w:val="0"/>
        <w:tabs>
          <w:tab w:pos="9240" w:val="left"/>
        </w:tabs>
        <w:autoSpaceDE w:val="0"/>
        <w:widowControl/>
        <w:spacing w:line="232" w:lineRule="exact" w:before="220" w:after="0"/>
        <w:ind w:left="2" w:right="0" w:firstLine="0"/>
        <w:jc w:val="left"/>
      </w:pPr>
      <w:r>
        <w:rPr>
          <w:rFonts w:ascii="SimSun" w:hAnsi="SimSun" w:eastAsia="SimSun"/>
          <w:b w:val="0"/>
          <w:i w:val="0"/>
          <w:color w:val="000000"/>
          <w:sz w:val="21"/>
        </w:rPr>
        <w:t xml:space="preserve">备查文件 </w:t>
      </w:r>
      <w:r>
        <w:tab/>
      </w:r>
      <w:r>
        <w:rPr>
          <w:rFonts w:ascii="TimesNewRomanPSMT" w:hAnsi="TimesNewRomanPSMT" w:eastAsia="TimesNewRomanPSMT"/>
          <w:b w:val="0"/>
          <w:i w:val="0"/>
          <w:color w:val="000000"/>
          <w:sz w:val="21"/>
        </w:rPr>
        <w:t>116</w:t>
      </w:r>
    </w:p>
    <w:p>
      <w:pPr>
        <w:autoSpaceDN w:val="0"/>
        <w:tabs>
          <w:tab w:pos="9240" w:val="left"/>
        </w:tabs>
        <w:autoSpaceDE w:val="0"/>
        <w:widowControl/>
        <w:spacing w:line="232" w:lineRule="exact" w:before="182" w:after="0"/>
        <w:ind w:left="8" w:right="0" w:firstLine="0"/>
        <w:jc w:val="left"/>
      </w:pPr>
      <w:r>
        <w:rPr>
          <w:rFonts w:ascii="SimSun" w:hAnsi="SimSun" w:eastAsia="SimSun"/>
          <w:b w:val="0"/>
          <w:i w:val="0"/>
          <w:color w:val="000000"/>
          <w:sz w:val="21"/>
        </w:rPr>
        <w:t xml:space="preserve">审计报告 </w:t>
      </w:r>
      <w:r>
        <w:tab/>
      </w:r>
      <w:r>
        <w:rPr>
          <w:rFonts w:ascii="TimesNewRomanPSMT" w:hAnsi="TimesNewRomanPSMT" w:eastAsia="TimesNewRomanPSMT"/>
          <w:b w:val="0"/>
          <w:i w:val="0"/>
          <w:color w:val="000000"/>
          <w:sz w:val="21"/>
        </w:rPr>
        <w:t>119</w:t>
      </w:r>
    </w:p>
    <w:p>
      <w:pPr>
        <w:autoSpaceDN w:val="0"/>
        <w:tabs>
          <w:tab w:pos="9248" w:val="left"/>
        </w:tabs>
        <w:autoSpaceDE w:val="0"/>
        <w:widowControl/>
        <w:spacing w:line="232" w:lineRule="exact" w:before="184" w:after="0"/>
        <w:ind w:left="4" w:right="0" w:firstLine="0"/>
        <w:jc w:val="left"/>
      </w:pPr>
      <w:r>
        <w:rPr>
          <w:rFonts w:ascii="SimSun" w:hAnsi="SimSun" w:eastAsia="SimSun"/>
          <w:b w:val="0"/>
          <w:i w:val="0"/>
          <w:color w:val="000000"/>
          <w:sz w:val="21"/>
        </w:rPr>
        <w:t xml:space="preserve">财务报表 </w:t>
      </w:r>
      <w:r>
        <w:tab/>
      </w:r>
      <w:r>
        <w:rPr>
          <w:rFonts w:ascii="TimesNewRomanPSMT" w:hAnsi="TimesNewRomanPSMT" w:eastAsia="TimesNewRomanPSMT"/>
          <w:b w:val="0"/>
          <w:i w:val="0"/>
          <w:color w:val="000000"/>
          <w:sz w:val="21"/>
        </w:rPr>
        <w:t>130</w:t>
      </w:r>
    </w:p>
    <w:p>
      <w:pPr>
        <w:autoSpaceDN w:val="0"/>
        <w:tabs>
          <w:tab w:pos="9244" w:val="left"/>
        </w:tabs>
        <w:autoSpaceDE w:val="0"/>
        <w:widowControl/>
        <w:spacing w:line="230" w:lineRule="exact" w:before="188" w:after="0"/>
        <w:ind w:left="4" w:right="0" w:firstLine="0"/>
        <w:jc w:val="left"/>
      </w:pPr>
      <w:r>
        <w:rPr>
          <w:rFonts w:ascii="SimSun" w:hAnsi="SimSun" w:eastAsia="SimSun"/>
          <w:b w:val="0"/>
          <w:i w:val="0"/>
          <w:color w:val="000000"/>
          <w:sz w:val="21"/>
        </w:rPr>
        <w:t xml:space="preserve">财务报表附注 </w:t>
      </w:r>
      <w:r>
        <w:tab/>
      </w:r>
      <w:r>
        <w:rPr>
          <w:rFonts w:ascii="TimesNewRomanPSMT" w:hAnsi="TimesNewRomanPSMT" w:eastAsia="TimesNewRomanPSMT"/>
          <w:b w:val="0"/>
          <w:i w:val="0"/>
          <w:color w:val="000000"/>
          <w:sz w:val="21"/>
        </w:rPr>
        <w:t>146</w:t>
      </w:r>
    </w:p>
    <w:p>
      <w:pPr>
        <w:autoSpaceDN w:val="0"/>
        <w:tabs>
          <w:tab w:pos="9244" w:val="left"/>
        </w:tabs>
        <w:autoSpaceDE w:val="0"/>
        <w:widowControl/>
        <w:spacing w:line="232" w:lineRule="exact" w:before="186" w:after="0"/>
        <w:ind w:left="12" w:right="0" w:firstLine="0"/>
        <w:jc w:val="left"/>
      </w:pPr>
      <w:r>
        <w:rPr>
          <w:rFonts w:ascii="SimSun" w:hAnsi="SimSun" w:eastAsia="SimSun"/>
          <w:b w:val="0"/>
          <w:i w:val="0"/>
          <w:color w:val="000000"/>
          <w:sz w:val="21"/>
        </w:rPr>
        <w:t xml:space="preserve">补充资料 </w:t>
      </w:r>
      <w:r>
        <w:tab/>
      </w:r>
      <w:r>
        <w:rPr>
          <w:rFonts w:ascii="TimesNewRomanPSMT" w:hAnsi="TimesNewRomanPSMT" w:eastAsia="TimesNewRomanPSMT"/>
          <w:b w:val="0"/>
          <w:i w:val="0"/>
          <w:color w:val="000000"/>
          <w:sz w:val="21"/>
        </w:rPr>
        <w:t>348</w:t>
      </w:r>
    </w:p>
    <w:p>
      <w:pPr>
        <w:autoSpaceDN w:val="0"/>
        <w:tabs>
          <w:tab w:pos="9240" w:val="left"/>
        </w:tabs>
        <w:autoSpaceDE w:val="0"/>
        <w:widowControl/>
        <w:spacing w:line="232" w:lineRule="exact" w:before="184" w:after="0"/>
        <w:ind w:left="2" w:right="0" w:firstLine="0"/>
        <w:jc w:val="left"/>
      </w:pPr>
      <w:r>
        <w:rPr>
          <w:rFonts w:ascii="SimSun" w:hAnsi="SimSun" w:eastAsia="SimSun"/>
          <w:b w:val="0"/>
          <w:i w:val="0"/>
          <w:color w:val="000000"/>
          <w:sz w:val="21"/>
        </w:rPr>
        <w:t xml:space="preserve">杠杆率、流动性覆盖率和净稳定资金比例信息补充资料 </w:t>
      </w:r>
      <w:r>
        <w:tab/>
      </w:r>
      <w:r>
        <w:rPr>
          <w:rFonts w:ascii="TimesNewRomanPSMT" w:hAnsi="TimesNewRomanPSMT" w:eastAsia="TimesNewRomanPSMT"/>
          <w:b w:val="0"/>
          <w:i w:val="0"/>
          <w:color w:val="000000"/>
          <w:sz w:val="21"/>
        </w:rPr>
        <w:t>350</w:t>
      </w:r>
    </w:p>
    <w:p>
      <w:pPr>
        <w:autoSpaceDN w:val="0"/>
        <w:autoSpaceDE w:val="0"/>
        <w:widowControl/>
        <w:spacing w:line="180" w:lineRule="exact" w:before="826" w:after="0"/>
        <w:ind w:left="0" w:right="4392" w:firstLine="0"/>
        <w:jc w:val="right"/>
      </w:pPr>
      <w:r>
        <w:rPr>
          <w:rFonts w:ascii="Calibri" w:hAnsi="Calibri" w:eastAsia="Calibri"/>
          <w:b w:val="0"/>
          <w:i w:val="0"/>
          <w:color w:val="000000"/>
          <w:sz w:val="18"/>
        </w:rPr>
        <w:t>2</w:t>
      </w:r>
    </w:p>
    <w:p>
      <w:pPr>
        <w:sectPr>
          <w:pgSz w:w="11907" w:h="16839"/>
          <w:pgMar w:top="636" w:right="1188" w:bottom="600" w:left="1140" w:header="720" w:footer="720" w:gutter="0"/>
          <w:cols w:space="720" w:num="1" w:equalWidth="0">
            <w:col w:w="9578" w:space="0"/>
            <w:col w:w="2246" w:space="0"/>
            <w:col w:w="7382" w:space="0"/>
          </w:cols>
          <w:docGrid w:linePitch="360"/>
        </w:sectPr>
      </w:pPr>
    </w:p>
    <w:p>
      <w:pPr>
        <w:autoSpaceDN w:val="0"/>
        <w:autoSpaceDE w:val="0"/>
        <w:widowControl/>
        <w:spacing w:line="220" w:lineRule="exact" w:before="0" w:after="414"/>
        <w:ind w:left="0" w:right="0"/>
      </w:pPr>
    </w:p>
    <w:p>
      <w:pPr>
        <w:autoSpaceDN w:val="0"/>
        <w:autoSpaceDE w:val="0"/>
        <w:widowControl/>
        <w:spacing w:line="400" w:lineRule="exact" w:before="0" w:after="0"/>
        <w:ind w:left="0" w:right="4196" w:firstLine="0"/>
        <w:jc w:val="right"/>
      </w:pPr>
      <w:r>
        <w:rPr>
          <w:rFonts w:ascii="SimSun" w:hAnsi="SimSun" w:eastAsia="SimSun"/>
          <w:b w:val="0"/>
          <w:i w:val="0"/>
          <w:color w:val="000000"/>
          <w:sz w:val="40"/>
        </w:rPr>
        <w:t>重要提示</w:t>
      </w:r>
    </w:p>
    <w:p>
      <w:pPr>
        <w:autoSpaceDN w:val="0"/>
        <w:tabs>
          <w:tab w:pos="422" w:val="left"/>
        </w:tabs>
        <w:autoSpaceDE w:val="0"/>
        <w:widowControl/>
        <w:spacing w:line="306" w:lineRule="exact" w:before="286" w:after="0"/>
        <w:ind w:left="0" w:right="0" w:firstLine="0"/>
        <w:jc w:val="left"/>
      </w:pPr>
      <w:r>
        <w:tab/>
      </w:r>
      <w:r>
        <w:rPr>
          <w:rFonts w:ascii="SimSun" w:hAnsi="SimSun" w:eastAsia="SimSun"/>
          <w:b w:val="0"/>
          <w:i w:val="0"/>
          <w:color w:val="000000"/>
          <w:sz w:val="21"/>
        </w:rPr>
        <w:t xml:space="preserve">一、本行董事会、监事会及董事、监事、高级管理人员保证年度报告内容的真实、准确、完整, 不存 </w:t>
      </w:r>
      <w:r>
        <w:rPr>
          <w:rFonts w:ascii="SimSun" w:hAnsi="SimSun" w:eastAsia="SimSun"/>
          <w:b w:val="0"/>
          <w:i w:val="0"/>
          <w:color w:val="000000"/>
          <w:sz w:val="21"/>
        </w:rPr>
        <w:t>在虚假记载、误导性陈述或重大遗漏,并承担个别和连带的法律责任。</w:t>
      </w:r>
    </w:p>
    <w:p>
      <w:pPr>
        <w:autoSpaceDN w:val="0"/>
        <w:autoSpaceDE w:val="0"/>
        <w:widowControl/>
        <w:spacing w:line="314" w:lineRule="exact" w:before="314" w:after="0"/>
        <w:ind w:left="0" w:right="70" w:firstLine="424"/>
        <w:jc w:val="both"/>
      </w:pPr>
      <w:r>
        <w:rPr>
          <w:rFonts w:ascii="SimSun" w:hAnsi="SimSun" w:eastAsia="SimSun"/>
          <w:b w:val="0"/>
          <w:i w:val="0"/>
          <w:color w:val="000000"/>
          <w:sz w:val="21"/>
        </w:rPr>
        <w:t>二、本行第十届董事会第六次会议于</w:t>
      </w:r>
      <w:r>
        <w:rPr>
          <w:rFonts w:ascii="TimesNewRomanPSMT" w:hAnsi="TimesNewRomanPSMT" w:eastAsia="TimesNewRomanPSMT"/>
          <w:b w:val="0"/>
          <w:i w:val="0"/>
          <w:color w:val="000000"/>
          <w:sz w:val="21"/>
        </w:rPr>
        <w:t xml:space="preserve"> 2023</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3</w:t>
      </w:r>
      <w:r>
        <w:rPr>
          <w:rFonts w:ascii="SimSun" w:hAnsi="SimSun" w:eastAsia="SimSun"/>
          <w:b w:val="0"/>
          <w:i w:val="0"/>
          <w:color w:val="000000"/>
          <w:sz w:val="21"/>
        </w:rPr>
        <w:t xml:space="preserve"> 月</w:t>
      </w:r>
      <w:r>
        <w:rPr>
          <w:rFonts w:ascii="TimesNewRomanPSMT" w:hAnsi="TimesNewRomanPSMT" w:eastAsia="TimesNewRomanPSMT"/>
          <w:b w:val="0"/>
          <w:i w:val="0"/>
          <w:color w:val="000000"/>
          <w:sz w:val="21"/>
        </w:rPr>
        <w:t xml:space="preserve"> 30</w:t>
      </w:r>
      <w:r>
        <w:rPr>
          <w:rFonts w:ascii="SimSun" w:hAnsi="SimSun" w:eastAsia="SimSun"/>
          <w:b w:val="0"/>
          <w:i w:val="0"/>
          <w:color w:val="000000"/>
          <w:sz w:val="21"/>
        </w:rPr>
        <w:t xml:space="preserve"> 日审议批准了交通银行股份有限公司</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年度 </w:t>
      </w:r>
      <w:r>
        <w:rPr>
          <w:rFonts w:ascii="SimSun" w:hAnsi="SimSun" w:eastAsia="SimSun"/>
          <w:b w:val="0"/>
          <w:i w:val="0"/>
          <w:color w:val="000000"/>
          <w:sz w:val="21"/>
        </w:rPr>
        <w:t>报告及摘要。出席会议应到董事</w:t>
      </w:r>
      <w:r>
        <w:rPr>
          <w:rFonts w:ascii="TimesNewRomanPSMT" w:hAnsi="TimesNewRomanPSMT" w:eastAsia="TimesNewRomanPSMT"/>
          <w:b w:val="0"/>
          <w:i w:val="0"/>
          <w:color w:val="000000"/>
          <w:sz w:val="21"/>
        </w:rPr>
        <w:t xml:space="preserve"> 16</w:t>
      </w:r>
      <w:r>
        <w:rPr>
          <w:rFonts w:ascii="SimSun" w:hAnsi="SimSun" w:eastAsia="SimSun"/>
          <w:b w:val="0"/>
          <w:i w:val="0"/>
          <w:color w:val="000000"/>
          <w:sz w:val="21"/>
        </w:rPr>
        <w:t xml:space="preserve"> 名, 亲自出席董事</w:t>
      </w:r>
      <w:r>
        <w:rPr>
          <w:rFonts w:ascii="TimesNewRomanPSMT" w:hAnsi="TimesNewRomanPSMT" w:eastAsia="TimesNewRomanPSMT"/>
          <w:b w:val="0"/>
          <w:i w:val="0"/>
          <w:color w:val="000000"/>
          <w:sz w:val="21"/>
        </w:rPr>
        <w:t xml:space="preserve"> 15</w:t>
      </w:r>
      <w:r>
        <w:rPr>
          <w:rFonts w:ascii="SimSun" w:hAnsi="SimSun" w:eastAsia="SimSun"/>
          <w:b w:val="0"/>
          <w:i w:val="0"/>
          <w:color w:val="000000"/>
          <w:sz w:val="21"/>
        </w:rPr>
        <w:t xml:space="preserve"> 名, 委托出席董事</w:t>
      </w:r>
      <w:r>
        <w:rPr>
          <w:rFonts w:ascii="TimesNewRomanPSMT" w:hAnsi="TimesNewRomanPSMT" w:eastAsia="TimesNewRomanPSMT"/>
          <w:b w:val="0"/>
          <w:i w:val="0"/>
          <w:color w:val="000000"/>
          <w:sz w:val="21"/>
        </w:rPr>
        <w:t xml:space="preserve"> 1</w:t>
      </w:r>
      <w:r>
        <w:rPr>
          <w:rFonts w:ascii="SimSun" w:hAnsi="SimSun" w:eastAsia="SimSun"/>
          <w:b w:val="0"/>
          <w:i w:val="0"/>
          <w:color w:val="000000"/>
          <w:sz w:val="21"/>
        </w:rPr>
        <w:t xml:space="preserve"> 名, 石磊独立董事因事, 书 </w:t>
      </w:r>
      <w:r>
        <w:rPr>
          <w:rFonts w:ascii="SimSun" w:hAnsi="SimSun" w:eastAsia="SimSun"/>
          <w:b w:val="0"/>
          <w:i w:val="0"/>
          <w:color w:val="000000"/>
          <w:sz w:val="21"/>
        </w:rPr>
        <w:t>面委托李晓慧独立董事出席会议并代为行使表决权。</w:t>
      </w:r>
    </w:p>
    <w:p>
      <w:pPr>
        <w:autoSpaceDN w:val="0"/>
        <w:tabs>
          <w:tab w:pos="420" w:val="left"/>
        </w:tabs>
        <w:autoSpaceDE w:val="0"/>
        <w:widowControl/>
        <w:spacing w:line="306" w:lineRule="exact" w:before="328" w:after="0"/>
        <w:ind w:left="0" w:right="0" w:firstLine="0"/>
        <w:jc w:val="left"/>
      </w:pPr>
      <w:r>
        <w:tab/>
      </w:r>
      <w:r>
        <w:rPr>
          <w:rFonts w:ascii="SimSun" w:hAnsi="SimSun" w:eastAsia="SimSun"/>
          <w:b w:val="0"/>
          <w:i w:val="0"/>
          <w:color w:val="000000"/>
          <w:sz w:val="21"/>
        </w:rPr>
        <w:t xml:space="preserve">三、本行董事长任德奇先生、主管会计工作负责人刘琪先生及会计机构负责人陈喻先生声明: 保证年 </w:t>
      </w:r>
      <w:r>
        <w:rPr>
          <w:rFonts w:ascii="SimSun" w:hAnsi="SimSun" w:eastAsia="SimSun"/>
          <w:b w:val="0"/>
          <w:i w:val="0"/>
          <w:color w:val="000000"/>
          <w:sz w:val="21"/>
        </w:rPr>
        <w:t>度报告中财务报告的真实、准确、完整。</w:t>
      </w:r>
    </w:p>
    <w:p>
      <w:pPr>
        <w:autoSpaceDN w:val="0"/>
        <w:tabs>
          <w:tab w:pos="440" w:val="left"/>
        </w:tabs>
        <w:autoSpaceDE w:val="0"/>
        <w:widowControl/>
        <w:spacing w:line="304" w:lineRule="exact" w:before="310" w:after="0"/>
        <w:ind w:left="0" w:right="0" w:firstLine="0"/>
        <w:jc w:val="left"/>
      </w:pPr>
      <w:r>
        <w:tab/>
      </w:r>
      <w:r>
        <w:rPr>
          <w:rFonts w:ascii="SimSun" w:hAnsi="SimSun" w:eastAsia="SimSun"/>
          <w:b w:val="0"/>
          <w:i w:val="0"/>
          <w:color w:val="000000"/>
          <w:sz w:val="21"/>
        </w:rPr>
        <w:t xml:space="preserve">四、本集团按照中国会计准则编制的财务报表经毕马威华振会计师事务所(特殊普通合伙) 审计, 按 </w:t>
      </w:r>
      <w:r>
        <w:rPr>
          <w:rFonts w:ascii="SimSun" w:hAnsi="SimSun" w:eastAsia="SimSun"/>
          <w:b w:val="0"/>
          <w:i w:val="0"/>
          <w:color w:val="000000"/>
          <w:sz w:val="21"/>
        </w:rPr>
        <w:t>照国际财务报告准则编制的财务报表经毕马威会计师事务所审计,均出具了标准无保留意见的审计报告。</w:t>
      </w:r>
    </w:p>
    <w:p>
      <w:pPr>
        <w:autoSpaceDN w:val="0"/>
        <w:autoSpaceDE w:val="0"/>
        <w:widowControl/>
        <w:spacing w:line="324" w:lineRule="exact" w:before="304" w:after="0"/>
        <w:ind w:left="2" w:right="100" w:firstLine="422"/>
        <w:jc w:val="both"/>
      </w:pPr>
      <w:r>
        <w:rPr>
          <w:rFonts w:ascii="SimSun" w:hAnsi="SimSun" w:eastAsia="SimSun"/>
          <w:b w:val="0"/>
          <w:i w:val="0"/>
          <w:color w:val="000000"/>
          <w:sz w:val="21"/>
        </w:rPr>
        <w:t>五、经董事会审议的</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年度利润分配预案: 以报告期末本行已发行普通股总股份</w:t>
      </w:r>
      <w:r>
        <w:rPr>
          <w:rFonts w:ascii="TimesNewRomanPSMT" w:hAnsi="TimesNewRomanPSMT" w:eastAsia="TimesNewRomanPSMT"/>
          <w:b w:val="0"/>
          <w:i w:val="0"/>
          <w:color w:val="000000"/>
          <w:sz w:val="21"/>
        </w:rPr>
        <w:t xml:space="preserve"> 742.63</w:t>
      </w:r>
      <w:r>
        <w:rPr>
          <w:rFonts w:ascii="SimSun" w:hAnsi="SimSun" w:eastAsia="SimSun"/>
          <w:b w:val="0"/>
          <w:i w:val="0"/>
          <w:color w:val="000000"/>
          <w:sz w:val="21"/>
        </w:rPr>
        <w:t xml:space="preserve"> 亿股为基 </w:t>
      </w:r>
      <w:r>
        <w:rPr>
          <w:rFonts w:ascii="SimSun" w:hAnsi="SimSun" w:eastAsia="SimSun"/>
          <w:b w:val="0"/>
          <w:i w:val="0"/>
          <w:color w:val="000000"/>
          <w:sz w:val="21"/>
        </w:rPr>
        <w:t>数,向本行登记在册的</w:t>
      </w:r>
      <w:r>
        <w:rPr>
          <w:rFonts w:ascii="TimesNewRomanPSMT" w:hAnsi="TimesNewRomanPSMT" w:eastAsia="TimesNewRomanPSMT"/>
          <w:b w:val="0"/>
          <w:i w:val="0"/>
          <w:color w:val="000000"/>
          <w:sz w:val="21"/>
        </w:rPr>
        <w:t xml:space="preserve"> A</w:t>
      </w:r>
      <w:r>
        <w:rPr>
          <w:rFonts w:ascii="SimSun" w:hAnsi="SimSun" w:eastAsia="SimSun"/>
          <w:b w:val="0"/>
          <w:i w:val="0"/>
          <w:color w:val="000000"/>
          <w:sz w:val="21"/>
        </w:rPr>
        <w:t xml:space="preserve"> 股和</w:t>
      </w:r>
      <w:r>
        <w:rPr>
          <w:rFonts w:ascii="TimesNewRomanPSMT" w:hAnsi="TimesNewRomanPSMT" w:eastAsia="TimesNewRomanPSMT"/>
          <w:b w:val="0"/>
          <w:i w:val="0"/>
          <w:color w:val="000000"/>
          <w:sz w:val="21"/>
        </w:rPr>
        <w:t xml:space="preserve"> H</w:t>
      </w:r>
      <w:r>
        <w:rPr>
          <w:rFonts w:ascii="SimSun" w:hAnsi="SimSun" w:eastAsia="SimSun"/>
          <w:b w:val="0"/>
          <w:i w:val="0"/>
          <w:color w:val="000000"/>
          <w:sz w:val="21"/>
        </w:rPr>
        <w:t xml:space="preserve"> 股股东, 每股分配现金股利人民币</w:t>
      </w:r>
      <w:r>
        <w:rPr>
          <w:rFonts w:ascii="TimesNewRomanPSMT" w:hAnsi="TimesNewRomanPSMT" w:eastAsia="TimesNewRomanPSMT"/>
          <w:b w:val="0"/>
          <w:i w:val="0"/>
          <w:color w:val="000000"/>
          <w:sz w:val="21"/>
        </w:rPr>
        <w:t xml:space="preserve"> 0.373</w:t>
      </w:r>
      <w:r>
        <w:rPr>
          <w:rFonts w:ascii="SimSun" w:hAnsi="SimSun" w:eastAsia="SimSun"/>
          <w:b w:val="0"/>
          <w:i w:val="0"/>
          <w:color w:val="000000"/>
          <w:sz w:val="21"/>
        </w:rPr>
        <w:t xml:space="preserve"> 元(含税), 共分配现金股利人 </w:t>
      </w:r>
      <w:r>
        <w:rPr>
          <w:rFonts w:ascii="SimSun" w:hAnsi="SimSun" w:eastAsia="SimSun"/>
          <w:b w:val="0"/>
          <w:i w:val="0"/>
          <w:color w:val="000000"/>
          <w:sz w:val="21"/>
        </w:rPr>
        <w:t>民币</w:t>
      </w:r>
      <w:r>
        <w:rPr>
          <w:rFonts w:ascii="TimesNewRomanPSMT" w:hAnsi="TimesNewRomanPSMT" w:eastAsia="TimesNewRomanPSMT"/>
          <w:b w:val="0"/>
          <w:i w:val="0"/>
          <w:color w:val="000000"/>
          <w:sz w:val="21"/>
        </w:rPr>
        <w:t xml:space="preserve"> 277.00</w:t>
      </w:r>
      <w:r>
        <w:rPr>
          <w:rFonts w:ascii="SimSun" w:hAnsi="SimSun" w:eastAsia="SimSun"/>
          <w:b w:val="0"/>
          <w:i w:val="0"/>
          <w:color w:val="000000"/>
          <w:sz w:val="21"/>
        </w:rPr>
        <w:t xml:space="preserve"> 亿元。 本年度无送红股及资本公积转增股本预案。</w:t>
      </w:r>
    </w:p>
    <w:p>
      <w:pPr>
        <w:autoSpaceDN w:val="0"/>
        <w:tabs>
          <w:tab w:pos="422" w:val="left"/>
        </w:tabs>
        <w:autoSpaceDE w:val="0"/>
        <w:widowControl/>
        <w:spacing w:line="304" w:lineRule="exact" w:before="314" w:after="0"/>
        <w:ind w:left="10" w:right="0" w:firstLine="0"/>
        <w:jc w:val="left"/>
      </w:pPr>
      <w:r>
        <w:tab/>
      </w:r>
      <w:r>
        <w:rPr>
          <w:rFonts w:ascii="SimSun" w:hAnsi="SimSun" w:eastAsia="SimSun"/>
          <w:b w:val="0"/>
          <w:i w:val="0"/>
          <w:color w:val="000000"/>
          <w:sz w:val="21"/>
        </w:rPr>
        <w:t xml:space="preserve">六、本报告所涉及的未来计划、发展战略等前瞻性描述, 不构成本集团对投资者的实质承诺, 敬请投 </w:t>
      </w:r>
      <w:r>
        <w:rPr>
          <w:rFonts w:ascii="SimSun" w:hAnsi="SimSun" w:eastAsia="SimSun"/>
          <w:b w:val="0"/>
          <w:i w:val="0"/>
          <w:color w:val="000000"/>
          <w:sz w:val="21"/>
        </w:rPr>
        <w:t>资者及相关人士对此保持足够的风险认识,并理解计划、预测与承诺之间的差异。</w:t>
      </w:r>
    </w:p>
    <w:p>
      <w:pPr>
        <w:autoSpaceDN w:val="0"/>
        <w:autoSpaceDE w:val="0"/>
        <w:widowControl/>
        <w:spacing w:line="304" w:lineRule="exact" w:before="310" w:after="0"/>
        <w:ind w:left="2" w:right="0" w:firstLine="418"/>
        <w:jc w:val="left"/>
      </w:pPr>
      <w:r>
        <w:rPr>
          <w:rFonts w:ascii="SimSun" w:hAnsi="SimSun" w:eastAsia="SimSun"/>
          <w:b w:val="0"/>
          <w:i w:val="0"/>
          <w:color w:val="000000"/>
          <w:sz w:val="21"/>
        </w:rPr>
        <w:t xml:space="preserve">七、本集团在经营活动中主要面临信用风险、市场风险、操作风险、合规风险等。本集团已经并将继 </w:t>
      </w:r>
      <w:r>
        <w:rPr>
          <w:rFonts w:ascii="SimSun" w:hAnsi="SimSun" w:eastAsia="SimSun"/>
          <w:b w:val="0"/>
          <w:i w:val="0"/>
          <w:color w:val="000000"/>
          <w:sz w:val="21"/>
        </w:rPr>
        <w:t>续采取各种措施有效管控风险, 具体情况参见"管理层讨论与分析-风险管理"部分, 请投资者注意阅读。</w:t>
      </w:r>
    </w:p>
    <w:p>
      <w:pPr>
        <w:autoSpaceDN w:val="0"/>
        <w:autoSpaceDE w:val="0"/>
        <w:widowControl/>
        <w:spacing w:line="180" w:lineRule="exact" w:before="6662" w:after="0"/>
        <w:ind w:left="0" w:right="4522" w:firstLine="0"/>
        <w:jc w:val="right"/>
      </w:pPr>
      <w:r>
        <w:rPr>
          <w:rFonts w:ascii="Calibri" w:hAnsi="Calibri" w:eastAsia="Calibri"/>
          <w:b w:val="0"/>
          <w:i w:val="0"/>
          <w:color w:val="000000"/>
          <w:sz w:val="18"/>
        </w:rPr>
        <w:t>3</w:t>
      </w:r>
    </w:p>
    <w:p>
      <w:pPr>
        <w:sectPr>
          <w:pgSz w:w="11907" w:h="16839"/>
          <w:pgMar w:top="636" w:right="1058" w:bottom="600" w:left="1140" w:header="720" w:footer="720" w:gutter="0"/>
          <w:cols w:space="720" w:num="1" w:equalWidth="0">
            <w:col w:w="9708" w:space="0"/>
            <w:col w:w="9578" w:space="0"/>
            <w:col w:w="2246" w:space="0"/>
            <w:col w:w="7382" w:space="0"/>
          </w:cols>
          <w:docGrid w:linePitch="360"/>
        </w:sectPr>
      </w:pPr>
    </w:p>
    <w:p>
      <w:pPr>
        <w:autoSpaceDN w:val="0"/>
        <w:autoSpaceDE w:val="0"/>
        <w:widowControl/>
        <w:spacing w:line="220" w:lineRule="exact" w:before="0" w:after="414"/>
        <w:ind w:left="0" w:right="0"/>
      </w:pPr>
    </w:p>
    <w:p>
      <w:pPr>
        <w:autoSpaceDN w:val="0"/>
        <w:tabs>
          <w:tab w:pos="4402" w:val="left"/>
        </w:tabs>
        <w:autoSpaceDE w:val="0"/>
        <w:widowControl/>
        <w:spacing w:line="488" w:lineRule="exact" w:before="0" w:after="230"/>
        <w:ind w:left="492" w:right="3888" w:firstLine="0"/>
        <w:jc w:val="left"/>
      </w:pPr>
      <w:r>
        <w:tab/>
      </w:r>
      <w:r>
        <w:rPr>
          <w:rFonts w:ascii="SimSun" w:hAnsi="SimSun" w:eastAsia="SimSun"/>
          <w:b w:val="0"/>
          <w:i w:val="0"/>
          <w:color w:val="000000"/>
          <w:sz w:val="40"/>
        </w:rPr>
        <w:t xml:space="preserve">释义 </w:t>
      </w:r>
      <w:r>
        <w:br/>
      </w:r>
      <w:r>
        <w:rPr>
          <w:rFonts w:ascii="SimSun" w:hAnsi="SimSun" w:eastAsia="SimSun"/>
          <w:b w:val="0"/>
          <w:i w:val="0"/>
          <w:color w:val="000000"/>
          <w:sz w:val="21"/>
        </w:rPr>
        <w:t>在本报告中,除非文义另有所指,下列词语具有如下含义:</w:t>
      </w:r>
    </w:p>
    <w:tbl>
      <w:tblPr>
        <w:tblW w:type="auto" w:w="0"/>
        <w:tblLayout w:type="fixed"/>
        <w:tblLook w:firstColumn="1" w:firstRow="1" w:lastColumn="0" w:lastRow="0" w:noHBand="0" w:noVBand="1" w:val="04A0"/>
        <w:tblInd w:w="4.000000000000057" w:type="dxa"/>
      </w:tblPr>
      <w:tblGrid>
        <w:gridCol w:w="4894"/>
        <w:gridCol w:w="4894"/>
      </w:tblGrid>
      <w:tr>
        <w:trPr>
          <w:trHeight w:hRule="exact" w:val="410"/>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30" w:lineRule="exact" w:before="100" w:after="0"/>
              <w:ind w:left="66" w:right="0" w:firstLine="0"/>
              <w:jc w:val="left"/>
            </w:pPr>
            <w:r>
              <w:rPr>
                <w:rFonts w:ascii="SimSun" w:hAnsi="SimSun" w:eastAsia="SimSun"/>
                <w:b w:val="0"/>
                <w:i w:val="0"/>
                <w:color w:val="000000"/>
                <w:sz w:val="21"/>
              </w:rPr>
              <w:t>本行</w:t>
            </w:r>
            <w:r>
              <w:rPr>
                <w:rFonts w:ascii="TimesNewRomanPSMT" w:hAnsi="TimesNewRomanPSMT" w:eastAsia="TimesNewRomanPSMT"/>
                <w:b w:val="0"/>
                <w:i w:val="0"/>
                <w:color w:val="000000"/>
                <w:sz w:val="21"/>
              </w:rPr>
              <w:t>/</w:t>
            </w:r>
            <w:r>
              <w:rPr>
                <w:rFonts w:ascii="SimSun" w:hAnsi="SimSun" w:eastAsia="SimSun"/>
                <w:b w:val="0"/>
                <w:i w:val="0"/>
                <w:color w:val="000000"/>
                <w:sz w:val="21"/>
              </w:rPr>
              <w:t>本银行</w:t>
            </w:r>
            <w:r>
              <w:rPr>
                <w:rFonts w:ascii="TimesNewRomanPSMT" w:hAnsi="TimesNewRomanPSMT" w:eastAsia="TimesNewRomanPSMT"/>
                <w:b w:val="0"/>
                <w:i w:val="0"/>
                <w:color w:val="000000"/>
                <w:sz w:val="21"/>
              </w:rPr>
              <w:t>/</w:t>
            </w:r>
            <w:r>
              <w:rPr>
                <w:rFonts w:ascii="SimSun" w:hAnsi="SimSun" w:eastAsia="SimSun"/>
                <w:b w:val="0"/>
                <w:i w:val="0"/>
                <w:color w:val="000000"/>
                <w:sz w:val="21"/>
              </w:rPr>
              <w:t>交行</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0" w:after="0"/>
              <w:ind w:left="66" w:right="0" w:firstLine="0"/>
              <w:jc w:val="left"/>
            </w:pPr>
            <w:r>
              <w:rPr>
                <w:rFonts w:ascii="SimSun" w:hAnsi="SimSun" w:eastAsia="SimSun"/>
                <w:b w:val="0"/>
                <w:i w:val="0"/>
                <w:color w:val="000000"/>
                <w:sz w:val="21"/>
              </w:rPr>
              <w:t>交通银行股份有限公司</w:t>
            </w:r>
          </w:p>
        </w:tc>
      </w:tr>
      <w:tr>
        <w:trPr>
          <w:trHeight w:hRule="exact" w:val="40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32" w:lineRule="exact" w:before="94" w:after="0"/>
              <w:ind w:left="66" w:right="0" w:firstLine="0"/>
              <w:jc w:val="left"/>
            </w:pPr>
            <w:r>
              <w:rPr>
                <w:rFonts w:ascii="SimSun" w:hAnsi="SimSun" w:eastAsia="SimSun"/>
                <w:b w:val="0"/>
                <w:i w:val="0"/>
                <w:color w:val="000000"/>
                <w:sz w:val="21"/>
              </w:rPr>
              <w:t>本集团</w:t>
            </w:r>
            <w:r>
              <w:rPr>
                <w:rFonts w:ascii="TimesNewRomanPSMT" w:hAnsi="TimesNewRomanPSMT" w:eastAsia="TimesNewRomanPSMT"/>
                <w:b w:val="0"/>
                <w:i w:val="0"/>
                <w:color w:val="000000"/>
                <w:sz w:val="21"/>
              </w:rPr>
              <w:t>/</w:t>
            </w:r>
            <w:r>
              <w:rPr>
                <w:rFonts w:ascii="SimSun" w:hAnsi="SimSun" w:eastAsia="SimSun"/>
                <w:b w:val="0"/>
                <w:i w:val="0"/>
                <w:color w:val="000000"/>
                <w:sz w:val="21"/>
              </w:rPr>
              <w:t>集团</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4" w:after="0"/>
              <w:ind w:left="62" w:right="0" w:firstLine="0"/>
              <w:jc w:val="left"/>
            </w:pPr>
            <w:r>
              <w:rPr>
                <w:rFonts w:ascii="SimSun" w:hAnsi="SimSun" w:eastAsia="SimSun"/>
                <w:b w:val="0"/>
                <w:i w:val="0"/>
                <w:color w:val="000000"/>
                <w:sz w:val="21"/>
              </w:rPr>
              <w:t>本行及附属公司</w:t>
            </w:r>
          </w:p>
        </w:tc>
      </w:tr>
      <w:tr>
        <w:trPr>
          <w:trHeight w:hRule="exact" w:val="40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66" w:right="0" w:firstLine="0"/>
              <w:jc w:val="left"/>
            </w:pPr>
            <w:r>
              <w:rPr>
                <w:rFonts w:ascii="SimSun" w:hAnsi="SimSun" w:eastAsia="SimSun"/>
                <w:b w:val="0"/>
                <w:i w:val="0"/>
                <w:color w:val="000000"/>
                <w:sz w:val="21"/>
              </w:rPr>
              <w:t>财政部</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80" w:right="0" w:firstLine="0"/>
              <w:jc w:val="left"/>
            </w:pPr>
            <w:r>
              <w:rPr>
                <w:rFonts w:ascii="SimSun" w:hAnsi="SimSun" w:eastAsia="SimSun"/>
                <w:b w:val="0"/>
                <w:i w:val="0"/>
                <w:color w:val="000000"/>
                <w:sz w:val="21"/>
              </w:rPr>
              <w:t>中华人民共和国财政部</w:t>
            </w:r>
          </w:p>
        </w:tc>
      </w:tr>
      <w:tr>
        <w:trPr>
          <w:trHeight w:hRule="exact" w:val="40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66" w:right="0" w:firstLine="0"/>
              <w:jc w:val="left"/>
            </w:pPr>
            <w:r>
              <w:rPr>
                <w:rFonts w:ascii="SimSun" w:hAnsi="SimSun" w:eastAsia="SimSun"/>
                <w:b w:val="0"/>
                <w:i w:val="0"/>
                <w:color w:val="000000"/>
                <w:sz w:val="21"/>
              </w:rPr>
              <w:t>汇丰银行</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64" w:right="0" w:firstLine="0"/>
              <w:jc w:val="left"/>
            </w:pPr>
            <w:r>
              <w:rPr>
                <w:rFonts w:ascii="SimSun" w:hAnsi="SimSun" w:eastAsia="SimSun"/>
                <w:b w:val="0"/>
                <w:i w:val="0"/>
                <w:color w:val="000000"/>
                <w:sz w:val="21"/>
              </w:rPr>
              <w:t>香港上海汇丰银行有限公司</w:t>
            </w:r>
          </w:p>
        </w:tc>
      </w:tr>
      <w:tr>
        <w:trPr>
          <w:trHeight w:hRule="exact" w:val="402"/>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4" w:after="0"/>
              <w:ind w:left="66" w:right="0" w:firstLine="0"/>
              <w:jc w:val="left"/>
            </w:pPr>
            <w:r>
              <w:rPr>
                <w:rFonts w:ascii="SimSun" w:hAnsi="SimSun" w:eastAsia="SimSun"/>
                <w:b w:val="0"/>
                <w:i w:val="0"/>
                <w:color w:val="000000"/>
                <w:sz w:val="21"/>
              </w:rPr>
              <w:t>社保基金会</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4" w:after="0"/>
              <w:ind w:left="62" w:right="0" w:firstLine="0"/>
              <w:jc w:val="left"/>
            </w:pPr>
            <w:r>
              <w:rPr>
                <w:rFonts w:ascii="SimSun" w:hAnsi="SimSun" w:eastAsia="SimSun"/>
                <w:b w:val="0"/>
                <w:i w:val="0"/>
                <w:color w:val="000000"/>
                <w:sz w:val="21"/>
              </w:rPr>
              <w:t>全国社会保障基金理事会</w:t>
            </w:r>
          </w:p>
        </w:tc>
      </w:tr>
      <w:tr>
        <w:trPr>
          <w:trHeight w:hRule="exact" w:val="406"/>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20" w:after="0"/>
              <w:ind w:left="66" w:right="0" w:firstLine="0"/>
              <w:jc w:val="left"/>
            </w:pPr>
            <w:r>
              <w:rPr>
                <w:rFonts w:ascii="SimSun" w:hAnsi="SimSun" w:eastAsia="SimSun"/>
                <w:b w:val="0"/>
                <w:i w:val="0"/>
                <w:color w:val="000000"/>
                <w:sz w:val="21"/>
              </w:rPr>
              <w:t>汇金公司</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80" w:right="0" w:firstLine="0"/>
              <w:jc w:val="left"/>
            </w:pPr>
            <w:r>
              <w:rPr>
                <w:rFonts w:ascii="SimSun" w:hAnsi="SimSun" w:eastAsia="SimSun"/>
                <w:b w:val="0"/>
                <w:i w:val="0"/>
                <w:color w:val="000000"/>
                <w:sz w:val="21"/>
              </w:rPr>
              <w:t>中央汇金投资有限责任公司</w:t>
            </w:r>
          </w:p>
        </w:tc>
      </w:tr>
      <w:tr>
        <w:trPr>
          <w:trHeight w:hRule="exact" w:val="40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66" w:right="0" w:firstLine="0"/>
              <w:jc w:val="left"/>
            </w:pPr>
            <w:r>
              <w:rPr>
                <w:rFonts w:ascii="SimSun" w:hAnsi="SimSun" w:eastAsia="SimSun"/>
                <w:b w:val="0"/>
                <w:i w:val="0"/>
                <w:color w:val="000000"/>
                <w:sz w:val="21"/>
              </w:rPr>
              <w:t>人民银行</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80" w:right="0" w:firstLine="0"/>
              <w:jc w:val="left"/>
            </w:pPr>
            <w:r>
              <w:rPr>
                <w:rFonts w:ascii="SimSun" w:hAnsi="SimSun" w:eastAsia="SimSun"/>
                <w:b w:val="0"/>
                <w:i w:val="0"/>
                <w:color w:val="000000"/>
                <w:sz w:val="21"/>
              </w:rPr>
              <w:t>中国人民银行</w:t>
            </w:r>
          </w:p>
        </w:tc>
      </w:tr>
      <w:tr>
        <w:trPr>
          <w:trHeight w:hRule="exact" w:val="402"/>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4" w:after="0"/>
              <w:ind w:left="66" w:right="0" w:firstLine="0"/>
              <w:jc w:val="left"/>
            </w:pPr>
            <w:r>
              <w:rPr>
                <w:rFonts w:ascii="SimSun" w:hAnsi="SimSun" w:eastAsia="SimSun"/>
                <w:b w:val="0"/>
                <w:i w:val="0"/>
                <w:color w:val="000000"/>
                <w:sz w:val="21"/>
              </w:rPr>
              <w:t>银保监会</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4" w:after="0"/>
              <w:ind w:left="80" w:right="0" w:firstLine="0"/>
              <w:jc w:val="left"/>
            </w:pPr>
            <w:r>
              <w:rPr>
                <w:rFonts w:ascii="SimSun" w:hAnsi="SimSun" w:eastAsia="SimSun"/>
                <w:b w:val="0"/>
                <w:i w:val="0"/>
                <w:color w:val="000000"/>
                <w:sz w:val="21"/>
              </w:rPr>
              <w:t>中国银行保险监督管理委员会</w:t>
            </w:r>
          </w:p>
        </w:tc>
      </w:tr>
      <w:tr>
        <w:trPr>
          <w:trHeight w:hRule="exact" w:val="406"/>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66" w:right="0" w:firstLine="0"/>
              <w:jc w:val="left"/>
            </w:pPr>
            <w:r>
              <w:rPr>
                <w:rFonts w:ascii="SimSun" w:hAnsi="SimSun" w:eastAsia="SimSun"/>
                <w:b w:val="0"/>
                <w:i w:val="0"/>
                <w:color w:val="000000"/>
                <w:sz w:val="21"/>
              </w:rPr>
              <w:t>证监会</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80" w:right="0" w:firstLine="0"/>
              <w:jc w:val="left"/>
            </w:pPr>
            <w:r>
              <w:rPr>
                <w:rFonts w:ascii="SimSun" w:hAnsi="SimSun" w:eastAsia="SimSun"/>
                <w:b w:val="0"/>
                <w:i w:val="0"/>
                <w:color w:val="000000"/>
                <w:sz w:val="21"/>
              </w:rPr>
              <w:t>中国证券监督管理委员会</w:t>
            </w:r>
          </w:p>
        </w:tc>
      </w:tr>
      <w:tr>
        <w:trPr>
          <w:trHeight w:hRule="exact" w:val="40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66" w:right="0" w:firstLine="0"/>
              <w:jc w:val="left"/>
            </w:pPr>
            <w:r>
              <w:rPr>
                <w:rFonts w:ascii="SimSun" w:hAnsi="SimSun" w:eastAsia="SimSun"/>
                <w:b w:val="0"/>
                <w:i w:val="0"/>
                <w:color w:val="000000"/>
                <w:sz w:val="21"/>
              </w:rPr>
              <w:t>农业农村部</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80" w:right="0" w:firstLine="0"/>
              <w:jc w:val="left"/>
            </w:pPr>
            <w:r>
              <w:rPr>
                <w:rFonts w:ascii="SimSun" w:hAnsi="SimSun" w:eastAsia="SimSun"/>
                <w:b w:val="0"/>
                <w:i w:val="0"/>
                <w:color w:val="000000"/>
                <w:sz w:val="21"/>
              </w:rPr>
              <w:t>中华人民共和国农业农村部</w:t>
            </w:r>
          </w:p>
        </w:tc>
      </w:tr>
      <w:tr>
        <w:trPr>
          <w:trHeight w:hRule="exact" w:val="402"/>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6" w:after="0"/>
              <w:ind w:left="66" w:right="0" w:firstLine="0"/>
              <w:jc w:val="left"/>
            </w:pPr>
            <w:r>
              <w:rPr>
                <w:rFonts w:ascii="SimSun" w:hAnsi="SimSun" w:eastAsia="SimSun"/>
                <w:b w:val="0"/>
                <w:i w:val="0"/>
                <w:color w:val="000000"/>
                <w:sz w:val="21"/>
              </w:rPr>
              <w:t>上交所</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6" w:after="0"/>
              <w:ind w:left="64" w:right="0" w:firstLine="0"/>
              <w:jc w:val="left"/>
            </w:pPr>
            <w:r>
              <w:rPr>
                <w:rFonts w:ascii="SimSun" w:hAnsi="SimSun" w:eastAsia="SimSun"/>
                <w:b w:val="0"/>
                <w:i w:val="0"/>
                <w:color w:val="000000"/>
                <w:sz w:val="21"/>
              </w:rPr>
              <w:t>上海证券交易所</w:t>
            </w:r>
          </w:p>
        </w:tc>
      </w:tr>
      <w:tr>
        <w:trPr>
          <w:trHeight w:hRule="exact" w:val="406"/>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66" w:right="0" w:firstLine="0"/>
              <w:jc w:val="left"/>
            </w:pPr>
            <w:r>
              <w:rPr>
                <w:rFonts w:ascii="SimSun" w:hAnsi="SimSun" w:eastAsia="SimSun"/>
                <w:b w:val="0"/>
                <w:i w:val="0"/>
                <w:color w:val="000000"/>
                <w:sz w:val="21"/>
              </w:rPr>
              <w:t>香港联交所</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64" w:right="0" w:firstLine="0"/>
              <w:jc w:val="left"/>
            </w:pPr>
            <w:r>
              <w:rPr>
                <w:rFonts w:ascii="SimSun" w:hAnsi="SimSun" w:eastAsia="SimSun"/>
                <w:b w:val="0"/>
                <w:i w:val="0"/>
                <w:color w:val="000000"/>
                <w:sz w:val="21"/>
              </w:rPr>
              <w:t>香港联合交易所有限公司</w:t>
            </w:r>
          </w:p>
        </w:tc>
      </w:tr>
      <w:tr>
        <w:trPr>
          <w:trHeight w:hRule="exact" w:val="40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66" w:right="0" w:firstLine="0"/>
              <w:jc w:val="left"/>
            </w:pPr>
            <w:r>
              <w:rPr>
                <w:rFonts w:ascii="SimSun" w:hAnsi="SimSun" w:eastAsia="SimSun"/>
                <w:b w:val="0"/>
                <w:i w:val="0"/>
                <w:color w:val="000000"/>
                <w:sz w:val="21"/>
              </w:rPr>
              <w:t>香港上市规则</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4" w:after="0"/>
              <w:ind w:left="64" w:right="0" w:firstLine="0"/>
              <w:jc w:val="left"/>
            </w:pPr>
            <w:r>
              <w:rPr>
                <w:rFonts w:ascii="SimSun" w:hAnsi="SimSun" w:eastAsia="SimSun"/>
                <w:b w:val="0"/>
                <w:i w:val="0"/>
                <w:color w:val="000000"/>
                <w:sz w:val="21"/>
              </w:rPr>
              <w:t>《香港联合交易所有限公司证券上市规则》</w:t>
            </w:r>
          </w:p>
        </w:tc>
      </w:tr>
      <w:tr>
        <w:trPr>
          <w:trHeight w:hRule="exact" w:val="402"/>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6" w:after="0"/>
              <w:ind w:left="66" w:right="0" w:firstLine="0"/>
              <w:jc w:val="left"/>
            </w:pPr>
            <w:r>
              <w:rPr>
                <w:rFonts w:ascii="SimSun" w:hAnsi="SimSun" w:eastAsia="SimSun"/>
                <w:b w:val="0"/>
                <w:i w:val="0"/>
                <w:color w:val="000000"/>
                <w:sz w:val="21"/>
              </w:rPr>
              <w:t>《企业管治守则》</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4" w:after="0"/>
              <w:ind w:left="64" w:right="0" w:firstLine="0"/>
              <w:jc w:val="left"/>
            </w:pPr>
            <w:r>
              <w:rPr>
                <w:rFonts w:ascii="SimSun" w:hAnsi="SimSun" w:eastAsia="SimSun"/>
                <w:b w:val="0"/>
                <w:i w:val="0"/>
                <w:color w:val="000000"/>
                <w:sz w:val="21"/>
              </w:rPr>
              <w:t>香港上市规则附录十四《企业管治守则》</w:t>
            </w:r>
          </w:p>
        </w:tc>
      </w:tr>
      <w:tr>
        <w:trPr>
          <w:trHeight w:hRule="exact" w:val="68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68" w:right="0" w:firstLine="0"/>
              <w:jc w:val="left"/>
            </w:pPr>
            <w:r>
              <w:rPr>
                <w:rFonts w:ascii="SimSun" w:hAnsi="SimSun" w:eastAsia="SimSun"/>
                <w:b w:val="0"/>
                <w:i w:val="0"/>
                <w:color w:val="000000"/>
                <w:sz w:val="21"/>
              </w:rPr>
              <w:t>蕴通财富</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64" w:lineRule="exact" w:before="74" w:after="0"/>
              <w:ind w:left="58" w:right="0" w:firstLine="4"/>
              <w:jc w:val="left"/>
            </w:pPr>
            <w:r>
              <w:rPr>
                <w:rFonts w:ascii="SimSun" w:hAnsi="SimSun" w:eastAsia="SimSun"/>
                <w:b w:val="0"/>
                <w:i w:val="0"/>
                <w:color w:val="000000"/>
                <w:sz w:val="21"/>
              </w:rPr>
              <w:t>本行对公和同业财富管理品牌, 通过金融智慧服务和数字化转型, 为企业、</w:t>
            </w:r>
            <w:r>
              <w:rPr>
                <w:rFonts w:ascii="SimSun" w:hAnsi="SimSun" w:eastAsia="SimSun"/>
                <w:b w:val="0"/>
                <w:i w:val="0"/>
                <w:color w:val="000000"/>
                <w:sz w:val="21"/>
              </w:rPr>
              <w:t>政府机构和金融同业客户提供综合化一站式财富管理解决方案。</w:t>
            </w:r>
          </w:p>
        </w:tc>
      </w:tr>
      <w:tr>
        <w:trPr>
          <w:trHeight w:hRule="exact" w:val="68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66" w:right="0" w:firstLine="0"/>
              <w:jc w:val="left"/>
            </w:pPr>
            <w:r>
              <w:rPr>
                <w:rFonts w:ascii="SimSun" w:hAnsi="SimSun" w:eastAsia="SimSun"/>
                <w:b w:val="0"/>
                <w:i w:val="0"/>
                <w:color w:val="000000"/>
                <w:sz w:val="21"/>
              </w:rPr>
              <w:t>沃德财富</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64" w:lineRule="exact" w:before="74" w:after="0"/>
              <w:ind w:left="62" w:right="0" w:firstLine="0"/>
              <w:jc w:val="left"/>
            </w:pPr>
            <w:r>
              <w:rPr>
                <w:rFonts w:ascii="SimSun" w:hAnsi="SimSun" w:eastAsia="SimSun"/>
                <w:b w:val="0"/>
                <w:i w:val="0"/>
                <w:color w:val="000000"/>
                <w:sz w:val="21"/>
              </w:rPr>
              <w:t xml:space="preserve">本行零售业务主品牌, 以"丰沃共享, 厚德载富" 为品牌核心, 致力于实现 </w:t>
            </w:r>
            <w:r>
              <w:rPr>
                <w:rFonts w:ascii="SimSun" w:hAnsi="SimSun" w:eastAsia="SimSun"/>
                <w:b w:val="0"/>
                <w:i w:val="0"/>
                <w:color w:val="000000"/>
                <w:sz w:val="21"/>
              </w:rPr>
              <w:t>客户的财富保值增值。</w:t>
            </w:r>
          </w:p>
        </w:tc>
      </w:tr>
      <w:tr>
        <w:trPr>
          <w:trHeight w:hRule="exact" w:val="68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66" w:right="0" w:firstLine="0"/>
              <w:jc w:val="left"/>
            </w:pPr>
            <w:r>
              <w:rPr>
                <w:rFonts w:ascii="SimSun" w:hAnsi="SimSun" w:eastAsia="SimSun"/>
                <w:b w:val="0"/>
                <w:i w:val="0"/>
                <w:color w:val="000000"/>
                <w:sz w:val="21"/>
              </w:rPr>
              <w:t>个人手机银行</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64" w:lineRule="exact" w:before="74" w:after="0"/>
              <w:ind w:left="78" w:right="0" w:firstLine="4"/>
              <w:jc w:val="left"/>
            </w:pPr>
            <w:r>
              <w:rPr>
                <w:rFonts w:ascii="SimSun" w:hAnsi="SimSun" w:eastAsia="SimSun"/>
                <w:b w:val="0"/>
                <w:i w:val="0"/>
                <w:color w:val="000000"/>
                <w:sz w:val="21"/>
              </w:rPr>
              <w:t xml:space="preserve">向本行个人客户提供线上业务办理和服务的手机应用, 覆盖客户多种金融产 </w:t>
            </w:r>
            <w:r>
              <w:rPr>
                <w:rFonts w:ascii="SimSun" w:hAnsi="SimSun" w:eastAsia="SimSun"/>
                <w:b w:val="0"/>
                <w:i w:val="0"/>
                <w:color w:val="000000"/>
                <w:sz w:val="21"/>
              </w:rPr>
              <w:t>品和生活服务需求。</w:t>
            </w:r>
          </w:p>
        </w:tc>
      </w:tr>
      <w:tr>
        <w:trPr>
          <w:trHeight w:hRule="exact" w:val="96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68" w:right="0" w:firstLine="0"/>
              <w:jc w:val="left"/>
            </w:pPr>
            <w:r>
              <w:rPr>
                <w:rFonts w:ascii="SimSun" w:hAnsi="SimSun" w:eastAsia="SimSun"/>
                <w:b w:val="0"/>
                <w:i w:val="0"/>
                <w:color w:val="000000"/>
                <w:sz w:val="21"/>
              </w:rPr>
              <w:t>企业手机银行</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76" w:lineRule="exact" w:before="50" w:after="0"/>
              <w:ind w:left="58" w:right="0" w:firstLine="0"/>
              <w:jc w:val="left"/>
            </w:pPr>
            <w:r>
              <w:rPr>
                <w:rFonts w:ascii="SimSun" w:hAnsi="SimSun" w:eastAsia="SimSun"/>
                <w:b w:val="0"/>
                <w:i w:val="0"/>
                <w:color w:val="000000"/>
                <w:sz w:val="21"/>
              </w:rPr>
              <w:t xml:space="preserve">本行利用移动电话和平板电脑等移动设备应用软件向企业客户提供在线开 </w:t>
            </w:r>
            <w:r>
              <w:rPr>
                <w:rFonts w:ascii="SimSun" w:hAnsi="SimSun" w:eastAsia="SimSun"/>
                <w:b w:val="0"/>
                <w:i w:val="0"/>
                <w:color w:val="000000"/>
                <w:sz w:val="21"/>
              </w:rPr>
              <w:t xml:space="preserve">户、账户查询、对账管理、转账付款、理财投资、金融资讯、办理业务签约 </w:t>
            </w:r>
            <w:r>
              <w:rPr>
                <w:rFonts w:ascii="SimSun" w:hAnsi="SimSun" w:eastAsia="SimSun"/>
                <w:b w:val="0"/>
                <w:i w:val="0"/>
                <w:color w:val="000000"/>
                <w:sz w:val="21"/>
              </w:rPr>
              <w:t>及解约等金融服务, 以贴身便捷为特点的渠道。</w:t>
            </w:r>
          </w:p>
        </w:tc>
      </w:tr>
      <w:tr>
        <w:trPr>
          <w:trHeight w:hRule="exact" w:val="68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2" w:after="0"/>
              <w:ind w:left="68" w:right="0" w:firstLine="0"/>
              <w:jc w:val="left"/>
            </w:pPr>
            <w:r>
              <w:rPr>
                <w:rFonts w:ascii="SimSun" w:hAnsi="SimSun" w:eastAsia="SimSun"/>
                <w:b w:val="0"/>
                <w:i w:val="0"/>
                <w:color w:val="000000"/>
                <w:sz w:val="21"/>
              </w:rPr>
              <w:t>企业网银</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64" w:lineRule="exact" w:before="74" w:after="0"/>
              <w:ind w:left="64" w:right="0" w:hanging="2"/>
              <w:jc w:val="left"/>
            </w:pPr>
            <w:r>
              <w:rPr>
                <w:rFonts w:ascii="SimSun" w:hAnsi="SimSun" w:eastAsia="SimSun"/>
                <w:b w:val="0"/>
                <w:i w:val="0"/>
                <w:color w:val="000000"/>
                <w:sz w:val="21"/>
              </w:rPr>
              <w:t>本行通过因特网向企业客户提供账户查询、企业付款、现金管理、国际业务、</w:t>
            </w:r>
            <w:r>
              <w:rPr>
                <w:rFonts w:ascii="SimSun" w:hAnsi="SimSun" w:eastAsia="SimSun"/>
                <w:b w:val="0"/>
                <w:i w:val="0"/>
                <w:color w:val="000000"/>
                <w:sz w:val="21"/>
              </w:rPr>
              <w:t>投资理财、财政业务等金融服务的电子交易系统。</w:t>
            </w:r>
          </w:p>
        </w:tc>
      </w:tr>
      <w:tr>
        <w:trPr>
          <w:trHeight w:hRule="exact" w:val="40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0" w:after="0"/>
              <w:ind w:left="74" w:right="0" w:firstLine="0"/>
              <w:jc w:val="left"/>
            </w:pPr>
            <w:r>
              <w:rPr>
                <w:rFonts w:ascii="SimSun" w:hAnsi="SimSun" w:eastAsia="SimSun"/>
                <w:b w:val="0"/>
                <w:i w:val="0"/>
                <w:color w:val="000000"/>
                <w:sz w:val="21"/>
              </w:rPr>
              <w:t>买单吧</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8" w:after="0"/>
              <w:ind w:left="62" w:right="0" w:firstLine="0"/>
              <w:jc w:val="left"/>
            </w:pPr>
            <w:r>
              <w:rPr>
                <w:rFonts w:ascii="SimSun" w:hAnsi="SimSun" w:eastAsia="SimSun"/>
                <w:b w:val="0"/>
                <w:i w:val="0"/>
                <w:color w:val="000000"/>
                <w:sz w:val="21"/>
              </w:rPr>
              <w:t>面向所有用户开放的一站式金融和生活数字化服务平台。</w:t>
            </w:r>
          </w:p>
        </w:tc>
      </w:tr>
      <w:tr>
        <w:trPr>
          <w:trHeight w:hRule="exact" w:val="40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70" w:right="0" w:firstLine="0"/>
              <w:jc w:val="left"/>
            </w:pPr>
            <w:r>
              <w:rPr>
                <w:rFonts w:ascii="SimSun" w:hAnsi="SimSun" w:eastAsia="SimSun"/>
                <w:b w:val="0"/>
                <w:i w:val="0"/>
                <w:color w:val="000000"/>
                <w:sz w:val="21"/>
              </w:rPr>
              <w:t>惠民贷</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62" w:right="0" w:firstLine="0"/>
              <w:jc w:val="left"/>
            </w:pPr>
            <w:r>
              <w:rPr>
                <w:rFonts w:ascii="SimSun" w:hAnsi="SimSun" w:eastAsia="SimSun"/>
                <w:b w:val="0"/>
                <w:i w:val="0"/>
                <w:color w:val="000000"/>
                <w:sz w:val="21"/>
              </w:rPr>
              <w:t>本行针对符合条件的客户推出的线上信用消费贷款产品。</w:t>
            </w:r>
          </w:p>
        </w:tc>
      </w:tr>
      <w:tr>
        <w:trPr>
          <w:trHeight w:hRule="exact" w:val="404"/>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32" w:lineRule="exact" w:before="110" w:after="0"/>
              <w:ind w:left="64" w:right="0" w:firstLine="0"/>
              <w:jc w:val="left"/>
            </w:pPr>
            <w:r>
              <w:rPr>
                <w:rFonts w:ascii="SimSun" w:hAnsi="SimSun" w:eastAsia="SimSun"/>
                <w:b w:val="0"/>
                <w:i w:val="0"/>
                <w:color w:val="000000"/>
                <w:sz w:val="21"/>
              </w:rPr>
              <w:t>普惠</w:t>
            </w:r>
            <w:r>
              <w:rPr>
                <w:rFonts w:ascii="TimesNewRomanPSMT" w:hAnsi="TimesNewRomanPSMT" w:eastAsia="TimesNewRomanPSMT"/>
                <w:b w:val="0"/>
                <w:i w:val="0"/>
                <w:color w:val="000000"/>
                <w:sz w:val="21"/>
              </w:rPr>
              <w:t xml:space="preserve"> e</w:t>
            </w:r>
            <w:r>
              <w:rPr>
                <w:rFonts w:ascii="SimSun" w:hAnsi="SimSun" w:eastAsia="SimSun"/>
                <w:b w:val="0"/>
                <w:i w:val="0"/>
                <w:color w:val="000000"/>
                <w:sz w:val="21"/>
              </w:rPr>
              <w:t xml:space="preserve"> 贷</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62" w:right="0" w:firstLine="0"/>
              <w:jc w:val="left"/>
            </w:pPr>
            <w:r>
              <w:rPr>
                <w:rFonts w:ascii="SimSun" w:hAnsi="SimSun" w:eastAsia="SimSun"/>
                <w:b w:val="0"/>
                <w:i w:val="0"/>
                <w:color w:val="000000"/>
                <w:sz w:val="21"/>
              </w:rPr>
              <w:t>本行针对符合条件的客户推出的普惠金融线上融资类业务。</w:t>
            </w:r>
          </w:p>
        </w:tc>
      </w:tr>
      <w:tr>
        <w:trPr>
          <w:trHeight w:hRule="exact" w:val="402"/>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30" w:lineRule="exact" w:before="112" w:after="0"/>
              <w:ind w:left="68" w:right="0" w:firstLine="0"/>
              <w:jc w:val="left"/>
            </w:pPr>
            <w:r>
              <w:rPr>
                <w:rFonts w:ascii="SimSun" w:hAnsi="SimSun" w:eastAsia="SimSun"/>
                <w:b w:val="0"/>
                <w:i w:val="0"/>
                <w:color w:val="000000"/>
                <w:sz w:val="21"/>
              </w:rPr>
              <w:t>兴农</w:t>
            </w:r>
            <w:r>
              <w:rPr>
                <w:rFonts w:ascii="TimesNewRomanPSMT" w:hAnsi="TimesNewRomanPSMT" w:eastAsia="TimesNewRomanPSMT"/>
                <w:b w:val="0"/>
                <w:i w:val="0"/>
                <w:color w:val="000000"/>
                <w:sz w:val="21"/>
              </w:rPr>
              <w:t xml:space="preserve"> e</w:t>
            </w:r>
            <w:r>
              <w:rPr>
                <w:rFonts w:ascii="SimSun" w:hAnsi="SimSun" w:eastAsia="SimSun"/>
                <w:b w:val="0"/>
                <w:i w:val="0"/>
                <w:color w:val="000000"/>
                <w:sz w:val="21"/>
              </w:rPr>
              <w:t xml:space="preserve"> 贷</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8" w:after="0"/>
              <w:ind w:left="62" w:right="0" w:firstLine="0"/>
              <w:jc w:val="left"/>
            </w:pPr>
            <w:r>
              <w:rPr>
                <w:rFonts w:ascii="SimSun" w:hAnsi="SimSun" w:eastAsia="SimSun"/>
                <w:b w:val="0"/>
                <w:i w:val="0"/>
                <w:color w:val="000000"/>
                <w:sz w:val="21"/>
              </w:rPr>
              <w:t>本行针对农业经营主体推出的线上融资服务。</w:t>
            </w:r>
          </w:p>
        </w:tc>
      </w:tr>
      <w:tr>
        <w:trPr>
          <w:trHeight w:hRule="exact" w:val="1066"/>
        </w:trPr>
        <w:tc>
          <w:tcPr>
            <w:tcW w:type="dxa" w:w="2724"/>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22" w:after="0"/>
              <w:ind w:left="70" w:right="0" w:firstLine="0"/>
              <w:jc w:val="left"/>
            </w:pPr>
            <w:r>
              <w:rPr>
                <w:rFonts w:ascii="SimSun" w:hAnsi="SimSun" w:eastAsia="SimSun"/>
                <w:b w:val="0"/>
                <w:i w:val="0"/>
                <w:color w:val="000000"/>
                <w:sz w:val="21"/>
              </w:rPr>
              <w:t>云上交行</w:t>
            </w:r>
          </w:p>
        </w:tc>
        <w:tc>
          <w:tcPr>
            <w:tcW w:type="dxa" w:w="7036"/>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92" w:lineRule="exact" w:before="62" w:after="0"/>
              <w:ind w:left="62" w:right="52" w:firstLine="0"/>
              <w:jc w:val="both"/>
            </w:pPr>
            <w:r>
              <w:rPr>
                <w:rFonts w:ascii="SimSun" w:hAnsi="SimSun" w:eastAsia="SimSun"/>
                <w:b w:val="0"/>
                <w:i w:val="0"/>
                <w:color w:val="000000"/>
                <w:sz w:val="21"/>
              </w:rPr>
              <w:t xml:space="preserve">本行线上线下一体化服务品牌。践行"机构在线、员工在线、产品在线、服 </w:t>
            </w:r>
            <w:r>
              <w:rPr>
                <w:rFonts w:ascii="SimSun" w:hAnsi="SimSun" w:eastAsia="SimSun"/>
                <w:b w:val="0"/>
                <w:i w:val="0"/>
                <w:color w:val="000000"/>
                <w:sz w:val="21"/>
              </w:rPr>
              <w:t xml:space="preserve">务在线" 服务理念, 以远程视频服务构建"云网点、云柜员、云管家" 体系, </w:t>
            </w:r>
            <w:r>
              <w:rPr>
                <w:rFonts w:ascii="SimSun" w:hAnsi="SimSun" w:eastAsia="SimSun"/>
                <w:b w:val="0"/>
                <w:i w:val="0"/>
                <w:color w:val="000000"/>
                <w:sz w:val="21"/>
              </w:rPr>
              <w:t>通过屏对屏的线上服务新模式, 满足客户线上化、数字化服务需求。</w:t>
            </w:r>
          </w:p>
        </w:tc>
      </w:tr>
    </w:tbl>
    <w:p>
      <w:pPr>
        <w:autoSpaceDN w:val="0"/>
        <w:autoSpaceDE w:val="0"/>
        <w:widowControl/>
        <w:spacing w:line="180" w:lineRule="exact" w:before="940" w:after="0"/>
        <w:ind w:left="0" w:right="4534" w:firstLine="0"/>
        <w:jc w:val="right"/>
      </w:pPr>
      <w:r>
        <w:rPr>
          <w:rFonts w:ascii="Calibri" w:hAnsi="Calibri" w:eastAsia="Calibri"/>
          <w:b w:val="0"/>
          <w:i w:val="0"/>
          <w:color w:val="000000"/>
          <w:sz w:val="18"/>
        </w:rPr>
        <w:t>4</w:t>
      </w:r>
    </w:p>
    <w:p>
      <w:pPr>
        <w:sectPr>
          <w:pgSz w:w="11907" w:h="16839"/>
          <w:pgMar w:top="636" w:right="1050" w:bottom="600" w:left="1068" w:header="720" w:footer="720" w:gutter="0"/>
          <w:cols w:space="720" w:num="1" w:equalWidth="0">
            <w:col w:w="9788" w:space="0"/>
            <w:col w:w="9708" w:space="0"/>
            <w:col w:w="9578" w:space="0"/>
            <w:col w:w="2246" w:space="0"/>
            <w:col w:w="7382" w:space="0"/>
          </w:cols>
          <w:docGrid w:linePitch="360"/>
        </w:sectPr>
      </w:pPr>
    </w:p>
    <w:p>
      <w:pPr>
        <w:autoSpaceDN w:val="0"/>
        <w:autoSpaceDE w:val="0"/>
        <w:widowControl/>
        <w:spacing w:line="220" w:lineRule="exact" w:before="0" w:after="414"/>
        <w:ind w:left="0" w:right="0"/>
      </w:pPr>
    </w:p>
    <w:p>
      <w:pPr>
        <w:autoSpaceDN w:val="0"/>
        <w:autoSpaceDE w:val="0"/>
        <w:widowControl/>
        <w:spacing w:line="402" w:lineRule="exact" w:before="0" w:after="0"/>
        <w:ind w:left="0" w:right="3418" w:firstLine="0"/>
        <w:jc w:val="right"/>
      </w:pPr>
      <w:r>
        <w:rPr>
          <w:rFonts w:ascii="SimSun" w:hAnsi="SimSun" w:eastAsia="SimSun"/>
          <w:b w:val="0"/>
          <w:i w:val="0"/>
          <w:color w:val="000000"/>
          <w:sz w:val="40"/>
        </w:rPr>
        <w:t>公司基本情况</w:t>
      </w:r>
    </w:p>
    <w:p>
      <w:pPr>
        <w:autoSpaceDN w:val="0"/>
        <w:autoSpaceDE w:val="0"/>
        <w:widowControl/>
        <w:spacing w:line="210" w:lineRule="exact" w:before="368" w:after="0"/>
        <w:ind w:left="124" w:right="0" w:firstLine="0"/>
        <w:jc w:val="left"/>
      </w:pPr>
      <w:r>
        <w:rPr>
          <w:rFonts w:ascii="SimSun" w:hAnsi="SimSun" w:eastAsia="SimSun"/>
          <w:b w:val="0"/>
          <w:i w:val="0"/>
          <w:color w:val="000000"/>
          <w:sz w:val="21"/>
        </w:rPr>
        <w:t>一、公司资料</w:t>
      </w:r>
    </w:p>
    <w:p>
      <w:pPr>
        <w:autoSpaceDN w:val="0"/>
        <w:autoSpaceDE w:val="0"/>
        <w:widowControl/>
        <w:spacing w:line="210" w:lineRule="exact" w:before="332" w:after="0"/>
        <w:ind w:left="142" w:right="0" w:firstLine="0"/>
        <w:jc w:val="left"/>
      </w:pPr>
      <w:r>
        <w:rPr>
          <w:rFonts w:ascii="SimSun" w:hAnsi="SimSun" w:eastAsia="SimSun"/>
          <w:b w:val="0"/>
          <w:i w:val="0"/>
          <w:color w:val="000000"/>
          <w:sz w:val="21"/>
        </w:rPr>
        <w:t>中文名称: 交通银行股份有限公司</w:t>
      </w:r>
    </w:p>
    <w:p>
      <w:pPr>
        <w:autoSpaceDN w:val="0"/>
        <w:autoSpaceDE w:val="0"/>
        <w:widowControl/>
        <w:spacing w:line="210" w:lineRule="exact" w:before="366" w:after="0"/>
        <w:ind w:left="142" w:right="0" w:firstLine="0"/>
        <w:jc w:val="left"/>
      </w:pPr>
      <w:r>
        <w:rPr>
          <w:rFonts w:ascii="SimSun" w:hAnsi="SimSun" w:eastAsia="SimSun"/>
          <w:b w:val="0"/>
          <w:i w:val="0"/>
          <w:color w:val="000000"/>
          <w:sz w:val="21"/>
        </w:rPr>
        <w:t>中文简称: 交通银行</w:t>
      </w:r>
    </w:p>
    <w:p>
      <w:pPr>
        <w:autoSpaceDN w:val="0"/>
        <w:autoSpaceDE w:val="0"/>
        <w:widowControl/>
        <w:spacing w:line="230" w:lineRule="exact" w:before="330" w:after="0"/>
        <w:ind w:left="122" w:right="0" w:firstLine="0"/>
        <w:jc w:val="left"/>
      </w:pPr>
      <w:r>
        <w:rPr>
          <w:rFonts w:ascii="SimSun" w:hAnsi="SimSun" w:eastAsia="SimSun"/>
          <w:b w:val="0"/>
          <w:i w:val="0"/>
          <w:color w:val="000000"/>
          <w:sz w:val="21"/>
        </w:rPr>
        <w:t>英文名称:</w:t>
      </w:r>
      <w:r>
        <w:rPr>
          <w:rFonts w:ascii="TimesNewRomanPSMT" w:hAnsi="TimesNewRomanPSMT" w:eastAsia="TimesNewRomanPSMT"/>
          <w:b w:val="0"/>
          <w:i w:val="0"/>
          <w:color w:val="000000"/>
          <w:sz w:val="21"/>
        </w:rPr>
        <w:t xml:space="preserve"> Bank of Communications Co., Ltd.</w:t>
      </w:r>
    </w:p>
    <w:p>
      <w:pPr>
        <w:autoSpaceDN w:val="0"/>
        <w:autoSpaceDE w:val="0"/>
        <w:widowControl/>
        <w:spacing w:line="210" w:lineRule="exact" w:before="910" w:after="0"/>
        <w:ind w:left="122" w:right="0" w:firstLine="0"/>
        <w:jc w:val="left"/>
      </w:pPr>
      <w:r>
        <w:rPr>
          <w:rFonts w:ascii="SimSun" w:hAnsi="SimSun" w:eastAsia="SimSun"/>
          <w:b w:val="0"/>
          <w:i w:val="0"/>
          <w:color w:val="000000"/>
          <w:sz w:val="21"/>
        </w:rPr>
        <w:t>法定代表人: 任德奇</w:t>
      </w:r>
    </w:p>
    <w:p>
      <w:pPr>
        <w:autoSpaceDN w:val="0"/>
        <w:autoSpaceDE w:val="0"/>
        <w:widowControl/>
        <w:spacing w:line="208" w:lineRule="exact" w:before="348" w:after="0"/>
        <w:ind w:left="122" w:right="0" w:firstLine="0"/>
        <w:jc w:val="left"/>
      </w:pPr>
      <w:r>
        <w:rPr>
          <w:rFonts w:ascii="SimSun" w:hAnsi="SimSun" w:eastAsia="SimSun"/>
          <w:b w:val="0"/>
          <w:i w:val="0"/>
          <w:color w:val="000000"/>
          <w:sz w:val="21"/>
        </w:rPr>
        <w:t>授权代表: 任德奇、周万阜(代)</w:t>
      </w:r>
    </w:p>
    <w:p>
      <w:pPr>
        <w:autoSpaceDN w:val="0"/>
        <w:autoSpaceDE w:val="0"/>
        <w:widowControl/>
        <w:spacing w:line="210" w:lineRule="exact" w:before="350" w:after="0"/>
        <w:ind w:left="124" w:right="0" w:firstLine="0"/>
        <w:jc w:val="left"/>
      </w:pPr>
      <w:r>
        <w:rPr>
          <w:rFonts w:ascii="SimSun" w:hAnsi="SimSun" w:eastAsia="SimSun"/>
          <w:b w:val="0"/>
          <w:i w:val="0"/>
          <w:color w:val="000000"/>
          <w:sz w:val="21"/>
        </w:rPr>
        <w:t>董事会秘书、公司秘书: 周万阜(代)</w:t>
      </w:r>
    </w:p>
    <w:p>
      <w:pPr>
        <w:autoSpaceDN w:val="0"/>
        <w:tabs>
          <w:tab w:pos="1244" w:val="left"/>
        </w:tabs>
        <w:autoSpaceDE w:val="0"/>
        <w:widowControl/>
        <w:spacing w:line="232" w:lineRule="exact" w:before="866" w:after="0"/>
        <w:ind w:left="122" w:right="0" w:firstLine="0"/>
        <w:jc w:val="left"/>
      </w:pPr>
      <w:r>
        <w:rPr>
          <w:rFonts w:ascii="SimSun" w:hAnsi="SimSun" w:eastAsia="SimSun"/>
          <w:b w:val="0"/>
          <w:i w:val="0"/>
          <w:color w:val="000000"/>
          <w:sz w:val="21"/>
        </w:rPr>
        <w:t xml:space="preserve">注册地址: </w:t>
      </w:r>
      <w:r>
        <w:tab/>
      </w:r>
      <w:r>
        <w:rPr>
          <w:rFonts w:ascii="SimSun" w:hAnsi="SimSun" w:eastAsia="SimSun"/>
          <w:b w:val="0"/>
          <w:i w:val="0"/>
          <w:color w:val="000000"/>
          <w:sz w:val="21"/>
        </w:rPr>
        <w:t>中国(上海) 自由贸易试验区银城中路</w:t>
      </w:r>
      <w:r>
        <w:rPr>
          <w:rFonts w:ascii="TimesNewRomanPSMT" w:hAnsi="TimesNewRomanPSMT" w:eastAsia="TimesNewRomanPSMT"/>
          <w:b w:val="0"/>
          <w:i w:val="0"/>
          <w:color w:val="000000"/>
          <w:sz w:val="21"/>
        </w:rPr>
        <w:t xml:space="preserve"> 188</w:t>
      </w:r>
      <w:r>
        <w:rPr>
          <w:rFonts w:ascii="SimSun" w:hAnsi="SimSun" w:eastAsia="SimSun"/>
          <w:b w:val="0"/>
          <w:i w:val="0"/>
          <w:color w:val="000000"/>
          <w:sz w:val="21"/>
        </w:rPr>
        <w:t xml:space="preserve"> 号</w:t>
      </w:r>
    </w:p>
    <w:p>
      <w:pPr>
        <w:autoSpaceDN w:val="0"/>
        <w:autoSpaceDE w:val="0"/>
        <w:widowControl/>
        <w:spacing w:line="208" w:lineRule="exact" w:before="352" w:after="0"/>
        <w:ind w:left="122" w:right="0" w:firstLine="0"/>
        <w:jc w:val="left"/>
      </w:pPr>
      <w:r>
        <w:rPr>
          <w:rFonts w:ascii="SimSun" w:hAnsi="SimSun" w:eastAsia="SimSun"/>
          <w:b w:val="0"/>
          <w:i w:val="0"/>
          <w:color w:val="000000"/>
          <w:sz w:val="21"/>
        </w:rPr>
        <w:t>联系及办公地址:</w:t>
      </w:r>
    </w:p>
    <w:p>
      <w:pPr>
        <w:autoSpaceDN w:val="0"/>
        <w:autoSpaceDE w:val="0"/>
        <w:widowControl/>
        <w:spacing w:line="232" w:lineRule="exact" w:before="344" w:after="0"/>
        <w:ind w:left="122" w:right="0" w:firstLine="0"/>
        <w:jc w:val="left"/>
      </w:pPr>
      <w:r>
        <w:rPr>
          <w:rFonts w:ascii="SimSun" w:hAnsi="SimSun" w:eastAsia="SimSun"/>
          <w:b w:val="0"/>
          <w:i w:val="0"/>
          <w:color w:val="000000"/>
          <w:sz w:val="21"/>
        </w:rPr>
        <w:t>上海市浦东新区银城中路</w:t>
      </w:r>
      <w:r>
        <w:rPr>
          <w:rFonts w:ascii="TimesNewRomanPSMT" w:hAnsi="TimesNewRomanPSMT" w:eastAsia="TimesNewRomanPSMT"/>
          <w:b w:val="0"/>
          <w:i w:val="0"/>
          <w:color w:val="000000"/>
          <w:sz w:val="21"/>
        </w:rPr>
        <w:t xml:space="preserve"> 188</w:t>
      </w:r>
      <w:r>
        <w:rPr>
          <w:rFonts w:ascii="SimSun" w:hAnsi="SimSun" w:eastAsia="SimSun"/>
          <w:b w:val="0"/>
          <w:i w:val="0"/>
          <w:color w:val="000000"/>
          <w:sz w:val="21"/>
        </w:rPr>
        <w:t xml:space="preserve"> 号</w:t>
      </w:r>
    </w:p>
    <w:p>
      <w:pPr>
        <w:autoSpaceDN w:val="0"/>
        <w:tabs>
          <w:tab w:pos="776" w:val="left"/>
        </w:tabs>
        <w:autoSpaceDE w:val="0"/>
        <w:widowControl/>
        <w:spacing w:line="230" w:lineRule="exact" w:before="306" w:after="0"/>
        <w:ind w:left="136" w:right="0" w:firstLine="0"/>
        <w:jc w:val="left"/>
      </w:pPr>
      <w:r>
        <w:rPr>
          <w:rFonts w:ascii="SimSun" w:hAnsi="SimSun" w:eastAsia="SimSun"/>
          <w:b w:val="0"/>
          <w:i w:val="0"/>
          <w:color w:val="000000"/>
          <w:sz w:val="21"/>
        </w:rPr>
        <w:t xml:space="preserve">邮 </w:t>
      </w:r>
      <w:r>
        <w:tab/>
      </w:r>
      <w:r>
        <w:rPr>
          <w:rFonts w:ascii="SimSun" w:hAnsi="SimSun" w:eastAsia="SimSun"/>
          <w:b w:val="0"/>
          <w:i w:val="0"/>
          <w:color w:val="000000"/>
          <w:sz w:val="21"/>
        </w:rPr>
        <w:t>编:</w:t>
      </w:r>
      <w:r>
        <w:rPr>
          <w:rFonts w:ascii="TimesNewRomanPSMT" w:hAnsi="TimesNewRomanPSMT" w:eastAsia="TimesNewRomanPSMT"/>
          <w:b w:val="0"/>
          <w:i w:val="0"/>
          <w:color w:val="000000"/>
          <w:sz w:val="21"/>
        </w:rPr>
        <w:t xml:space="preserve"> 200120</w:t>
      </w:r>
    </w:p>
    <w:p>
      <w:pPr>
        <w:autoSpaceDN w:val="0"/>
        <w:tabs>
          <w:tab w:pos="790" w:val="left"/>
        </w:tabs>
        <w:autoSpaceDE w:val="0"/>
        <w:widowControl/>
        <w:spacing w:line="232" w:lineRule="exact" w:before="290" w:after="0"/>
        <w:ind w:left="144" w:right="0" w:firstLine="0"/>
        <w:jc w:val="left"/>
      </w:pPr>
      <w:r>
        <w:rPr>
          <w:rFonts w:ascii="SimSun" w:hAnsi="SimSun" w:eastAsia="SimSun"/>
          <w:b w:val="0"/>
          <w:i w:val="0"/>
          <w:color w:val="000000"/>
          <w:sz w:val="21"/>
        </w:rPr>
        <w:t xml:space="preserve">电 </w:t>
      </w:r>
      <w:r>
        <w:tab/>
      </w:r>
      <w:r>
        <w:rPr>
          <w:rFonts w:ascii="SimSun" w:hAnsi="SimSun" w:eastAsia="SimSun"/>
          <w:b w:val="0"/>
          <w:i w:val="0"/>
          <w:color w:val="000000"/>
          <w:sz w:val="21"/>
        </w:rPr>
        <w:t>话:</w:t>
      </w:r>
      <w:r>
        <w:rPr>
          <w:rFonts w:ascii="TimesNewRomanPSMT" w:hAnsi="TimesNewRomanPSMT" w:eastAsia="TimesNewRomanPSMT"/>
          <w:b w:val="0"/>
          <w:i w:val="0"/>
          <w:color w:val="000000"/>
          <w:sz w:val="21"/>
        </w:rPr>
        <w:t xml:space="preserve"> 86-21-58766688</w:t>
      </w:r>
    </w:p>
    <w:p>
      <w:pPr>
        <w:autoSpaceDN w:val="0"/>
        <w:tabs>
          <w:tab w:pos="736" w:val="left"/>
        </w:tabs>
        <w:autoSpaceDE w:val="0"/>
        <w:widowControl/>
        <w:spacing w:line="232" w:lineRule="exact" w:before="322" w:after="0"/>
        <w:ind w:left="118" w:right="0" w:firstLine="0"/>
        <w:jc w:val="left"/>
      </w:pPr>
      <w:r>
        <w:rPr>
          <w:rFonts w:ascii="SimSun" w:hAnsi="SimSun" w:eastAsia="SimSun"/>
          <w:b w:val="0"/>
          <w:i w:val="0"/>
          <w:color w:val="000000"/>
          <w:sz w:val="21"/>
        </w:rPr>
        <w:t xml:space="preserve">传 </w:t>
      </w:r>
      <w:r>
        <w:tab/>
      </w:r>
      <w:r>
        <w:rPr>
          <w:rFonts w:ascii="SimSun" w:hAnsi="SimSun" w:eastAsia="SimSun"/>
          <w:b w:val="0"/>
          <w:i w:val="0"/>
          <w:color w:val="000000"/>
          <w:sz w:val="21"/>
        </w:rPr>
        <w:t>真:</w:t>
      </w:r>
      <w:r>
        <w:rPr>
          <w:rFonts w:ascii="TimesNewRomanPSMT" w:hAnsi="TimesNewRomanPSMT" w:eastAsia="TimesNewRomanPSMT"/>
          <w:b w:val="0"/>
          <w:i w:val="0"/>
          <w:color w:val="000000"/>
          <w:sz w:val="21"/>
        </w:rPr>
        <w:t xml:space="preserve"> 86-21-58798398</w:t>
      </w:r>
    </w:p>
    <w:p>
      <w:pPr>
        <w:autoSpaceDN w:val="0"/>
        <w:autoSpaceDE w:val="0"/>
        <w:widowControl/>
        <w:spacing w:line="232" w:lineRule="exact" w:before="302" w:after="0"/>
        <w:ind w:left="144" w:right="0" w:firstLine="0"/>
        <w:jc w:val="left"/>
      </w:pPr>
      <w:r>
        <w:rPr>
          <w:rFonts w:ascii="SimSun" w:hAnsi="SimSun" w:eastAsia="SimSun"/>
          <w:b w:val="0"/>
          <w:i w:val="0"/>
          <w:color w:val="000000"/>
          <w:sz w:val="21"/>
        </w:rPr>
        <w:t>电子信箱:</w:t>
      </w:r>
      <w:r>
        <w:rPr>
          <w:rFonts w:ascii="TimesNewRomanPSMT" w:hAnsi="TimesNewRomanPSMT" w:eastAsia="TimesNewRomanPSMT"/>
          <w:b w:val="0"/>
          <w:i w:val="0"/>
          <w:color w:val="000000"/>
          <w:sz w:val="21"/>
        </w:rPr>
        <w:t xml:space="preserve"> investor@bankcomm.com</w:t>
      </w:r>
    </w:p>
    <w:p>
      <w:pPr>
        <w:autoSpaceDN w:val="0"/>
        <w:autoSpaceDE w:val="0"/>
        <w:widowControl/>
        <w:spacing w:line="232" w:lineRule="exact" w:before="342" w:after="0"/>
        <w:ind w:left="124" w:right="0" w:firstLine="0"/>
        <w:jc w:val="left"/>
      </w:pPr>
      <w:r>
        <w:rPr>
          <w:rFonts w:ascii="SimSun" w:hAnsi="SimSun" w:eastAsia="SimSun"/>
          <w:b w:val="0"/>
          <w:i w:val="0"/>
          <w:color w:val="000000"/>
          <w:sz w:val="21"/>
        </w:rPr>
        <w:t>官方网站:</w:t>
      </w:r>
      <w:r>
        <w:rPr>
          <w:rFonts w:ascii="TimesNewRomanPSMT" w:hAnsi="TimesNewRomanPSMT" w:eastAsia="TimesNewRomanPSMT"/>
          <w:b w:val="0"/>
          <w:i w:val="0"/>
          <w:color w:val="000000"/>
          <w:sz w:val="21"/>
        </w:rPr>
        <w:t xml:space="preserve"> www.bankcomm.com</w:t>
      </w:r>
      <w:r>
        <w:rPr>
          <w:rFonts w:ascii="SimSun" w:hAnsi="SimSun" w:eastAsia="SimSun"/>
          <w:b w:val="0"/>
          <w:i w:val="0"/>
          <w:color w:val="000000"/>
          <w:sz w:val="21"/>
        </w:rPr>
        <w:t>,</w:t>
      </w:r>
      <w:r>
        <w:rPr>
          <w:rFonts w:ascii="TimesNewRomanPSMT" w:hAnsi="TimesNewRomanPSMT" w:eastAsia="TimesNewRomanPSMT"/>
          <w:b w:val="0"/>
          <w:i w:val="0"/>
          <w:color w:val="000000"/>
          <w:sz w:val="21"/>
        </w:rPr>
        <w:t xml:space="preserve"> www.bankcomm.cn</w:t>
      </w:r>
    </w:p>
    <w:p>
      <w:pPr>
        <w:autoSpaceDN w:val="0"/>
        <w:autoSpaceDE w:val="0"/>
        <w:widowControl/>
        <w:spacing w:line="232" w:lineRule="exact" w:before="342" w:after="0"/>
        <w:ind w:left="122" w:right="0" w:firstLine="0"/>
        <w:jc w:val="left"/>
      </w:pPr>
      <w:r>
        <w:rPr>
          <w:rFonts w:ascii="SimSun" w:hAnsi="SimSun" w:eastAsia="SimSun"/>
          <w:b w:val="0"/>
          <w:i w:val="0"/>
          <w:color w:val="000000"/>
          <w:sz w:val="21"/>
        </w:rPr>
        <w:t>香港营业地点: 香港中环毕打街</w:t>
      </w:r>
      <w:r>
        <w:rPr>
          <w:rFonts w:ascii="TimesNewRomanPSMT" w:hAnsi="TimesNewRomanPSMT" w:eastAsia="TimesNewRomanPSMT"/>
          <w:b w:val="0"/>
          <w:i w:val="0"/>
          <w:color w:val="000000"/>
          <w:sz w:val="21"/>
        </w:rPr>
        <w:t>20</w:t>
      </w:r>
      <w:r>
        <w:rPr>
          <w:rFonts w:ascii="SimSun" w:hAnsi="SimSun" w:eastAsia="SimSun"/>
          <w:b w:val="0"/>
          <w:i w:val="0"/>
          <w:color w:val="000000"/>
          <w:sz w:val="21"/>
        </w:rPr>
        <w:t>号</w:t>
      </w:r>
    </w:p>
    <w:p>
      <w:pPr>
        <w:autoSpaceDN w:val="0"/>
        <w:autoSpaceDE w:val="0"/>
        <w:widowControl/>
        <w:spacing w:line="210" w:lineRule="exact" w:before="892" w:after="0"/>
        <w:ind w:left="122" w:right="0" w:firstLine="0"/>
        <w:jc w:val="left"/>
      </w:pPr>
      <w:r>
        <w:rPr>
          <w:rFonts w:ascii="SimSun" w:hAnsi="SimSun" w:eastAsia="SimSun"/>
          <w:b w:val="0"/>
          <w:i w:val="0"/>
          <w:color w:val="000000"/>
          <w:sz w:val="21"/>
        </w:rPr>
        <w:t>信息披露载体和年报备置地点</w:t>
      </w:r>
    </w:p>
    <w:p>
      <w:pPr>
        <w:autoSpaceDN w:val="0"/>
        <w:autoSpaceDE w:val="0"/>
        <w:widowControl/>
        <w:spacing w:line="232" w:lineRule="exact" w:before="312" w:after="0"/>
        <w:ind w:left="112" w:right="0" w:firstLine="0"/>
        <w:jc w:val="left"/>
      </w:pPr>
      <w:r>
        <w:rPr>
          <w:rFonts w:ascii="TimesNewRomanPSMT" w:hAnsi="TimesNewRomanPSMT" w:eastAsia="TimesNewRomanPSMT"/>
          <w:b w:val="0"/>
          <w:i w:val="0"/>
          <w:color w:val="000000"/>
          <w:sz w:val="21"/>
        </w:rPr>
        <w:t>A</w:t>
      </w:r>
      <w:r>
        <w:rPr>
          <w:rFonts w:ascii="SimSun" w:hAnsi="SimSun" w:eastAsia="SimSun"/>
          <w:b w:val="0"/>
          <w:i w:val="0"/>
          <w:color w:val="000000"/>
          <w:sz w:val="21"/>
        </w:rPr>
        <w:t xml:space="preserve"> 股:《中国证券报》《上海证券报》《证券时报》及上交所网站</w:t>
      </w:r>
      <w:r>
        <w:rPr>
          <w:rFonts w:ascii="TimesNewRomanPSMT" w:hAnsi="TimesNewRomanPSMT" w:eastAsia="TimesNewRomanPSMT"/>
          <w:b w:val="0"/>
          <w:i w:val="0"/>
          <w:color w:val="000000"/>
          <w:sz w:val="21"/>
        </w:rPr>
        <w:hyperlink r:id="rId10" w:history="1">
          <w:r>
            <w:rPr>
              <w:rStyle w:val="Hyperlink"/>
            </w:rPr>
            <w:t>www.sse.com.cn</w:t>
          </w:r>
        </w:hyperlink>
      </w:r>
    </w:p>
    <w:p>
      <w:pPr>
        <w:autoSpaceDN w:val="0"/>
        <w:autoSpaceDE w:val="0"/>
        <w:widowControl/>
        <w:spacing w:line="232" w:lineRule="exact" w:before="346" w:after="0"/>
        <w:ind w:left="116" w:right="0" w:firstLine="0"/>
        <w:jc w:val="left"/>
      </w:pPr>
      <w:r>
        <w:rPr>
          <w:rFonts w:ascii="TimesNewRomanPSMT" w:hAnsi="TimesNewRomanPSMT" w:eastAsia="TimesNewRomanPSMT"/>
          <w:b w:val="0"/>
          <w:i w:val="0"/>
          <w:color w:val="000000"/>
          <w:sz w:val="21"/>
        </w:rPr>
        <w:t>H</w:t>
      </w:r>
      <w:r>
        <w:rPr>
          <w:rFonts w:ascii="SimSun" w:hAnsi="SimSun" w:eastAsia="SimSun"/>
          <w:b w:val="0"/>
          <w:i w:val="0"/>
          <w:color w:val="000000"/>
          <w:sz w:val="21"/>
        </w:rPr>
        <w:t xml:space="preserve"> 股:香港联交所"披露易"网站</w:t>
      </w:r>
      <w:r>
        <w:rPr>
          <w:rFonts w:ascii="TimesNewRomanPSMT" w:hAnsi="TimesNewRomanPSMT" w:eastAsia="TimesNewRomanPSMT"/>
          <w:b w:val="0"/>
          <w:i w:val="0"/>
          <w:color w:val="000000"/>
          <w:sz w:val="21"/>
        </w:rPr>
        <w:hyperlink r:id="rId11" w:history="1">
          <w:r>
            <w:rPr>
              <w:rStyle w:val="Hyperlink"/>
            </w:rPr>
            <w:t>www.hkexnews.hk</w:t>
          </w:r>
        </w:hyperlink>
      </w:r>
    </w:p>
    <w:p>
      <w:pPr>
        <w:autoSpaceDN w:val="0"/>
        <w:autoSpaceDE w:val="0"/>
        <w:widowControl/>
        <w:spacing w:line="210" w:lineRule="exact" w:before="346" w:after="0"/>
        <w:ind w:left="120" w:right="0" w:firstLine="0"/>
        <w:jc w:val="left"/>
      </w:pPr>
      <w:r>
        <w:rPr>
          <w:rFonts w:ascii="SimSun" w:hAnsi="SimSun" w:eastAsia="SimSun"/>
          <w:b w:val="0"/>
          <w:i w:val="0"/>
          <w:color w:val="000000"/>
          <w:sz w:val="21"/>
        </w:rPr>
        <w:t>年报备置地点: 本行董事会办公室及主要营业场所</w:t>
      </w:r>
    </w:p>
    <w:p>
      <w:pPr>
        <w:autoSpaceDN w:val="0"/>
        <w:autoSpaceDE w:val="0"/>
        <w:widowControl/>
        <w:spacing w:line="180" w:lineRule="exact" w:before="900" w:after="0"/>
        <w:ind w:left="0" w:right="4142" w:firstLine="0"/>
        <w:jc w:val="right"/>
      </w:pPr>
      <w:r>
        <w:rPr>
          <w:rFonts w:ascii="Calibri" w:hAnsi="Calibri" w:eastAsia="Calibri"/>
          <w:b w:val="0"/>
          <w:i w:val="0"/>
          <w:color w:val="000000"/>
          <w:sz w:val="18"/>
        </w:rPr>
        <w:t>5</w:t>
      </w:r>
    </w:p>
    <w:p>
      <w:pPr>
        <w:sectPr>
          <w:pgSz w:w="11907" w:h="16839"/>
          <w:pgMar w:top="632" w:right="1440" w:bottom="600" w:left="1440" w:header="720" w:footer="720" w:gutter="0"/>
          <w:cols w:space="720" w:num="1" w:equalWidth="0">
            <w:col w:w="9026" w:space="0"/>
            <w:col w:w="9788" w:space="0"/>
            <w:col w:w="9708" w:space="0"/>
            <w:col w:w="9578" w:space="0"/>
            <w:col w:w="2246" w:space="0"/>
            <w:col w:w="7382" w:space="0"/>
          </w:cols>
          <w:docGrid w:linePitch="360"/>
        </w:sectPr>
      </w:pPr>
    </w:p>
    <w:p>
      <w:pPr>
        <w:autoSpaceDN w:val="0"/>
        <w:autoSpaceDE w:val="0"/>
        <w:widowControl/>
        <w:spacing w:line="220" w:lineRule="exact" w:before="0" w:after="406"/>
        <w:ind w:left="0" w:right="0"/>
      </w:pPr>
    </w:p>
    <w:p>
      <w:pPr>
        <w:autoSpaceDN w:val="0"/>
        <w:autoSpaceDE w:val="0"/>
        <w:widowControl/>
        <w:spacing w:line="208" w:lineRule="exact" w:before="0" w:after="284"/>
        <w:ind w:left="120" w:right="0" w:firstLine="0"/>
        <w:jc w:val="left"/>
      </w:pPr>
      <w:r>
        <w:rPr>
          <w:rFonts w:ascii="SimSun" w:hAnsi="SimSun" w:eastAsia="SimSun"/>
          <w:b w:val="0"/>
          <w:i w:val="0"/>
          <w:color w:val="000000"/>
          <w:sz w:val="21"/>
        </w:rPr>
        <w:t>股票简况</w:t>
      </w:r>
    </w:p>
    <w:tbl>
      <w:tblPr>
        <w:tblW w:type="auto" w:w="0"/>
        <w:tblLayout w:type="fixed"/>
        <w:tblLook w:firstColumn="1" w:firstRow="1" w:lastColumn="0" w:lastRow="0" w:noHBand="0" w:noVBand="1" w:val="04A0"/>
        <w:tblInd w:w="40.0" w:type="dxa"/>
      </w:tblPr>
      <w:tblGrid>
        <w:gridCol w:w="2257"/>
        <w:gridCol w:w="2257"/>
        <w:gridCol w:w="2257"/>
        <w:gridCol w:w="2257"/>
      </w:tblGrid>
      <w:tr>
        <w:trPr>
          <w:trHeight w:hRule="exact" w:val="256"/>
        </w:trPr>
        <w:tc>
          <w:tcPr>
            <w:tcW w:type="dxa" w:w="1820"/>
            <w:tcBorders/>
            <w:tcMar>
              <w:start w:w="0" w:type="dxa"/>
              <w:end w:w="0" w:type="dxa"/>
            </w:tcMar>
          </w:tcPr>
          <w:p>
            <w:pPr>
              <w:autoSpaceDN w:val="0"/>
              <w:autoSpaceDE w:val="0"/>
              <w:widowControl/>
              <w:spacing w:line="210" w:lineRule="exact" w:before="46" w:after="0"/>
              <w:ind w:left="82" w:right="0" w:firstLine="0"/>
              <w:jc w:val="left"/>
            </w:pPr>
            <w:r>
              <w:rPr>
                <w:rFonts w:ascii="SimSun" w:hAnsi="SimSun" w:eastAsia="SimSun"/>
                <w:b w:val="0"/>
                <w:i w:val="0"/>
                <w:color w:val="000000"/>
                <w:sz w:val="21"/>
              </w:rPr>
              <w:t>股票种类</w:t>
            </w:r>
          </w:p>
        </w:tc>
        <w:tc>
          <w:tcPr>
            <w:tcW w:type="dxa" w:w="2640"/>
            <w:tcBorders/>
            <w:tcMar>
              <w:start w:w="0" w:type="dxa"/>
              <w:end w:w="0" w:type="dxa"/>
            </w:tcMar>
          </w:tcPr>
          <w:p>
            <w:pPr>
              <w:autoSpaceDN w:val="0"/>
              <w:autoSpaceDE w:val="0"/>
              <w:widowControl/>
              <w:spacing w:line="210" w:lineRule="exact" w:before="46" w:after="0"/>
              <w:ind w:left="0" w:right="482" w:firstLine="0"/>
              <w:jc w:val="right"/>
            </w:pPr>
            <w:r>
              <w:rPr>
                <w:rFonts w:ascii="SimSun" w:hAnsi="SimSun" w:eastAsia="SimSun"/>
                <w:b w:val="0"/>
                <w:i w:val="0"/>
                <w:color w:val="000000"/>
                <w:sz w:val="21"/>
              </w:rPr>
              <w:t>股票上市交易所</w:t>
            </w:r>
          </w:p>
        </w:tc>
        <w:tc>
          <w:tcPr>
            <w:tcW w:type="dxa" w:w="2120"/>
            <w:tcBorders/>
            <w:tcMar>
              <w:start w:w="0" w:type="dxa"/>
              <w:end w:w="0" w:type="dxa"/>
            </w:tcMar>
          </w:tcPr>
          <w:p>
            <w:pPr>
              <w:autoSpaceDN w:val="0"/>
              <w:autoSpaceDE w:val="0"/>
              <w:widowControl/>
              <w:spacing w:line="208" w:lineRule="exact" w:before="48" w:after="0"/>
              <w:ind w:left="500" w:right="0" w:firstLine="0"/>
              <w:jc w:val="left"/>
            </w:pPr>
            <w:r>
              <w:rPr>
                <w:rFonts w:ascii="SimSun" w:hAnsi="SimSun" w:eastAsia="SimSun"/>
                <w:b w:val="0"/>
                <w:i w:val="0"/>
                <w:color w:val="000000"/>
                <w:sz w:val="21"/>
              </w:rPr>
              <w:t>股票简称</w:t>
            </w:r>
          </w:p>
        </w:tc>
        <w:tc>
          <w:tcPr>
            <w:tcW w:type="dxa" w:w="2020"/>
            <w:tcBorders/>
            <w:tcMar>
              <w:start w:w="0" w:type="dxa"/>
              <w:end w:w="0" w:type="dxa"/>
            </w:tcMar>
          </w:tcPr>
          <w:p>
            <w:pPr>
              <w:autoSpaceDN w:val="0"/>
              <w:autoSpaceDE w:val="0"/>
              <w:widowControl/>
              <w:spacing w:line="210" w:lineRule="exact" w:before="46" w:after="0"/>
              <w:ind w:left="0" w:right="362" w:firstLine="0"/>
              <w:jc w:val="right"/>
            </w:pPr>
            <w:r>
              <w:rPr>
                <w:rFonts w:ascii="SimSun" w:hAnsi="SimSun" w:eastAsia="SimSun"/>
                <w:b w:val="0"/>
                <w:i w:val="0"/>
                <w:color w:val="000000"/>
                <w:sz w:val="21"/>
              </w:rPr>
              <w:t>股票代码</w:t>
            </w:r>
          </w:p>
        </w:tc>
      </w:tr>
      <w:tr>
        <w:trPr>
          <w:trHeight w:hRule="exact" w:val="420"/>
        </w:trPr>
        <w:tc>
          <w:tcPr>
            <w:tcW w:type="dxa" w:w="1820"/>
            <w:tcBorders/>
            <w:tcMar>
              <w:start w:w="0" w:type="dxa"/>
              <w:end w:w="0" w:type="dxa"/>
            </w:tcMar>
          </w:tcPr>
          <w:p>
            <w:pPr>
              <w:autoSpaceDN w:val="0"/>
              <w:autoSpaceDE w:val="0"/>
              <w:widowControl/>
              <w:spacing w:line="232" w:lineRule="exact" w:before="188" w:after="0"/>
              <w:ind w:left="72" w:right="0" w:firstLine="0"/>
              <w:jc w:val="left"/>
            </w:pPr>
            <w:r>
              <w:rPr>
                <w:rFonts w:ascii="TimesNewRomanPSMT" w:hAnsi="TimesNewRomanPSMT" w:eastAsia="TimesNewRomanPSMT"/>
                <w:b w:val="0"/>
                <w:i w:val="0"/>
                <w:color w:val="000000"/>
                <w:sz w:val="21"/>
              </w:rPr>
              <w:t>A</w:t>
            </w:r>
            <w:r>
              <w:rPr>
                <w:rFonts w:ascii="SimSun" w:hAnsi="SimSun" w:eastAsia="SimSun"/>
                <w:b w:val="0"/>
                <w:i w:val="0"/>
                <w:color w:val="000000"/>
                <w:sz w:val="21"/>
              </w:rPr>
              <w:t xml:space="preserve"> 股</w:t>
            </w:r>
          </w:p>
        </w:tc>
        <w:tc>
          <w:tcPr>
            <w:tcW w:type="dxa" w:w="2640"/>
            <w:tcBorders/>
            <w:tcMar>
              <w:start w:w="0" w:type="dxa"/>
              <w:end w:w="0" w:type="dxa"/>
            </w:tcMar>
          </w:tcPr>
          <w:p>
            <w:pPr>
              <w:autoSpaceDN w:val="0"/>
              <w:autoSpaceDE w:val="0"/>
              <w:widowControl/>
              <w:spacing w:line="208" w:lineRule="exact" w:before="212" w:after="0"/>
              <w:ind w:left="0" w:right="1316" w:firstLine="0"/>
              <w:jc w:val="right"/>
            </w:pPr>
            <w:r>
              <w:rPr>
                <w:rFonts w:ascii="SimSun" w:hAnsi="SimSun" w:eastAsia="SimSun"/>
                <w:b w:val="0"/>
                <w:i w:val="0"/>
                <w:color w:val="000000"/>
                <w:sz w:val="21"/>
              </w:rPr>
              <w:t>上交所</w:t>
            </w:r>
          </w:p>
        </w:tc>
        <w:tc>
          <w:tcPr>
            <w:tcW w:type="dxa" w:w="2120"/>
            <w:tcBorders/>
            <w:tcMar>
              <w:start w:w="0" w:type="dxa"/>
              <w:end w:w="0" w:type="dxa"/>
            </w:tcMar>
          </w:tcPr>
          <w:p>
            <w:pPr>
              <w:autoSpaceDN w:val="0"/>
              <w:autoSpaceDE w:val="0"/>
              <w:widowControl/>
              <w:spacing w:line="208" w:lineRule="exact" w:before="212" w:after="0"/>
              <w:ind w:left="502" w:right="0" w:firstLine="0"/>
              <w:jc w:val="left"/>
            </w:pPr>
            <w:r>
              <w:rPr>
                <w:rFonts w:ascii="SimSun" w:hAnsi="SimSun" w:eastAsia="SimSun"/>
                <w:b w:val="0"/>
                <w:i w:val="0"/>
                <w:color w:val="000000"/>
                <w:sz w:val="21"/>
              </w:rPr>
              <w:t>交通银行</w:t>
            </w:r>
          </w:p>
        </w:tc>
        <w:tc>
          <w:tcPr>
            <w:tcW w:type="dxa" w:w="2020"/>
            <w:tcBorders/>
            <w:tcMar>
              <w:start w:w="0" w:type="dxa"/>
              <w:end w:w="0" w:type="dxa"/>
            </w:tcMar>
          </w:tcPr>
          <w:p>
            <w:pPr>
              <w:autoSpaceDN w:val="0"/>
              <w:autoSpaceDE w:val="0"/>
              <w:widowControl/>
              <w:spacing w:line="232" w:lineRule="exact" w:before="188" w:after="0"/>
              <w:ind w:left="0" w:right="578" w:firstLine="0"/>
              <w:jc w:val="right"/>
            </w:pPr>
            <w:r>
              <w:rPr>
                <w:rFonts w:ascii="TimesNewRomanPSMT" w:hAnsi="TimesNewRomanPSMT" w:eastAsia="TimesNewRomanPSMT"/>
                <w:b w:val="0"/>
                <w:i w:val="0"/>
                <w:color w:val="000000"/>
                <w:sz w:val="21"/>
              </w:rPr>
              <w:t>601328</w:t>
            </w:r>
          </w:p>
        </w:tc>
      </w:tr>
      <w:tr>
        <w:trPr>
          <w:trHeight w:hRule="exact" w:val="400"/>
        </w:trPr>
        <w:tc>
          <w:tcPr>
            <w:tcW w:type="dxa" w:w="1820"/>
            <w:vMerge w:val="restart"/>
            <w:tcBorders/>
            <w:tcMar>
              <w:start w:w="0" w:type="dxa"/>
              <w:end w:w="0" w:type="dxa"/>
            </w:tcMar>
            <w:tcMar>
              <w:start w:w="0" w:type="dxa"/>
              <w:end w:w="0" w:type="dxa"/>
            </w:tcMar>
          </w:tcPr>
          <w:p>
            <w:pPr>
              <w:autoSpaceDN w:val="0"/>
              <w:autoSpaceDE w:val="0"/>
              <w:widowControl/>
              <w:spacing w:line="232" w:lineRule="exact" w:before="196" w:after="0"/>
              <w:ind w:left="76" w:right="0" w:firstLine="0"/>
              <w:jc w:val="left"/>
            </w:pPr>
            <w:r>
              <w:rPr>
                <w:rFonts w:ascii="TimesNewRomanPSMT" w:hAnsi="TimesNewRomanPSMT" w:eastAsia="TimesNewRomanPSMT"/>
                <w:b w:val="0"/>
                <w:i w:val="0"/>
                <w:color w:val="000000"/>
                <w:sz w:val="21"/>
              </w:rPr>
              <w:t>H</w:t>
            </w:r>
            <w:r>
              <w:rPr>
                <w:rFonts w:ascii="SimSun" w:hAnsi="SimSun" w:eastAsia="SimSun"/>
                <w:b w:val="0"/>
                <w:i w:val="0"/>
                <w:color w:val="000000"/>
                <w:sz w:val="21"/>
              </w:rPr>
              <w:t xml:space="preserve"> 股</w:t>
            </w:r>
          </w:p>
        </w:tc>
        <w:tc>
          <w:tcPr>
            <w:tcW w:type="dxa" w:w="2640"/>
            <w:tcBorders/>
            <w:tcMar>
              <w:start w:w="0" w:type="dxa"/>
              <w:end w:w="0" w:type="dxa"/>
            </w:tcMar>
          </w:tcPr>
          <w:p>
            <w:pPr>
              <w:autoSpaceDN w:val="0"/>
              <w:autoSpaceDE w:val="0"/>
              <w:widowControl/>
              <w:spacing w:line="208" w:lineRule="exact" w:before="192" w:after="0"/>
              <w:ind w:left="0" w:right="898" w:firstLine="0"/>
              <w:jc w:val="right"/>
            </w:pPr>
            <w:r>
              <w:rPr>
                <w:rFonts w:ascii="SimSun" w:hAnsi="SimSun" w:eastAsia="SimSun"/>
                <w:b w:val="0"/>
                <w:i w:val="0"/>
                <w:color w:val="000000"/>
                <w:sz w:val="21"/>
              </w:rPr>
              <w:t>香港联交所</w:t>
            </w:r>
          </w:p>
        </w:tc>
        <w:tc>
          <w:tcPr>
            <w:tcW w:type="dxa" w:w="2120"/>
            <w:tcBorders/>
            <w:tcMar>
              <w:start w:w="0" w:type="dxa"/>
              <w:end w:w="0" w:type="dxa"/>
            </w:tcMar>
          </w:tcPr>
          <w:p>
            <w:pPr>
              <w:autoSpaceDN w:val="0"/>
              <w:autoSpaceDE w:val="0"/>
              <w:widowControl/>
              <w:spacing w:line="208" w:lineRule="exact" w:before="192" w:after="0"/>
              <w:ind w:left="502" w:right="0" w:firstLine="0"/>
              <w:jc w:val="left"/>
            </w:pPr>
            <w:r>
              <w:rPr>
                <w:rFonts w:ascii="SimSun" w:hAnsi="SimSun" w:eastAsia="SimSun"/>
                <w:b w:val="0"/>
                <w:i w:val="0"/>
                <w:color w:val="000000"/>
                <w:sz w:val="21"/>
              </w:rPr>
              <w:t>交通银行</w:t>
            </w:r>
          </w:p>
        </w:tc>
        <w:tc>
          <w:tcPr>
            <w:tcW w:type="dxa" w:w="2020"/>
            <w:vMerge w:val="restart"/>
            <w:tcBorders/>
            <w:tcMar>
              <w:start w:w="0" w:type="dxa"/>
              <w:end w:w="0" w:type="dxa"/>
            </w:tcMar>
            <w:tcMar>
              <w:start w:w="0" w:type="dxa"/>
              <w:end w:w="0" w:type="dxa"/>
            </w:tcMar>
          </w:tcPr>
          <w:p>
            <w:pPr>
              <w:autoSpaceDN w:val="0"/>
              <w:autoSpaceDE w:val="0"/>
              <w:widowControl/>
              <w:spacing w:line="232" w:lineRule="exact" w:before="190" w:after="0"/>
              <w:ind w:left="0" w:right="682" w:firstLine="0"/>
              <w:jc w:val="right"/>
            </w:pPr>
            <w:r>
              <w:rPr>
                <w:rFonts w:ascii="TimesNewRomanPSMT" w:hAnsi="TimesNewRomanPSMT" w:eastAsia="TimesNewRomanPSMT"/>
                <w:b w:val="0"/>
                <w:i w:val="0"/>
                <w:color w:val="000000"/>
                <w:sz w:val="21"/>
              </w:rPr>
              <w:t>03328</w:t>
            </w:r>
          </w:p>
        </w:tc>
      </w:tr>
      <w:tr>
        <w:trPr>
          <w:trHeight w:hRule="exact" w:val="101"/>
        </w:trPr>
        <w:tc>
          <w:tcPr>
            <w:tcW w:type="dxa" w:w="2257"/>
            <w:vMerge/>
            <w:tcBorders/>
          </w:tcPr>
          <w:p/>
        </w:tc>
        <w:tc>
          <w:tcPr>
            <w:tcW w:type="dxa" w:w="2640"/>
            <w:vMerge w:val="restart"/>
            <w:tcBorders/>
            <w:tcMar>
              <w:start w:w="0" w:type="dxa"/>
              <w:end w:w="0" w:type="dxa"/>
            </w:tcMar>
            <w:tcMar>
              <w:start w:w="0" w:type="dxa"/>
              <w:end w:w="0" w:type="dxa"/>
            </w:tcMar>
          </w:tcPr>
          <w:p>
            <w:pPr>
              <w:autoSpaceDN w:val="0"/>
              <w:autoSpaceDE w:val="0"/>
              <w:widowControl/>
              <w:spacing w:line="208" w:lineRule="exact" w:before="172" w:after="0"/>
              <w:ind w:left="0" w:right="1316" w:firstLine="0"/>
              <w:jc w:val="right"/>
            </w:pPr>
            <w:r>
              <w:rPr>
                <w:rFonts w:ascii="SimSun" w:hAnsi="SimSun" w:eastAsia="SimSun"/>
                <w:b w:val="0"/>
                <w:i w:val="0"/>
                <w:color w:val="000000"/>
                <w:sz w:val="21"/>
              </w:rPr>
              <w:t>上交所</w:t>
            </w:r>
          </w:p>
        </w:tc>
        <w:tc>
          <w:tcPr>
            <w:tcW w:type="dxa" w:w="2120"/>
            <w:vMerge w:val="restart"/>
            <w:tcBorders/>
            <w:tcMar>
              <w:start w:w="0" w:type="dxa"/>
              <w:end w:w="0" w:type="dxa"/>
            </w:tcMar>
            <w:tcMar>
              <w:start w:w="0" w:type="dxa"/>
              <w:end w:w="0" w:type="dxa"/>
            </w:tcMar>
          </w:tcPr>
          <w:p>
            <w:pPr>
              <w:autoSpaceDN w:val="0"/>
              <w:autoSpaceDE w:val="0"/>
              <w:widowControl/>
              <w:spacing w:line="230" w:lineRule="exact" w:before="166" w:after="0"/>
              <w:ind w:left="502" w:right="0" w:firstLine="0"/>
              <w:jc w:val="left"/>
            </w:pPr>
            <w:r>
              <w:rPr>
                <w:rFonts w:ascii="SimSun" w:hAnsi="SimSun" w:eastAsia="SimSun"/>
                <w:b w:val="0"/>
                <w:i w:val="0"/>
                <w:color w:val="000000"/>
                <w:sz w:val="21"/>
              </w:rPr>
              <w:t>交行优</w:t>
            </w:r>
            <w:r>
              <w:rPr>
                <w:rFonts w:ascii="TimesNewRomanPSMT" w:hAnsi="TimesNewRomanPSMT" w:eastAsia="TimesNewRomanPSMT"/>
                <w:b w:val="0"/>
                <w:i w:val="0"/>
                <w:color w:val="000000"/>
                <w:sz w:val="21"/>
              </w:rPr>
              <w:t xml:space="preserve"> 1</w:t>
            </w:r>
          </w:p>
        </w:tc>
        <w:tc>
          <w:tcPr>
            <w:tcW w:type="dxa" w:w="2257"/>
            <w:vMerge/>
            <w:tcBorders/>
          </w:tcPr>
          <w:p/>
        </w:tc>
      </w:tr>
      <w:tr>
        <w:trPr>
          <w:trHeight w:hRule="exact" w:val="373"/>
        </w:trPr>
        <w:tc>
          <w:tcPr>
            <w:tcW w:type="dxa" w:w="1820"/>
            <w:tcBorders/>
            <w:tcMar>
              <w:start w:w="0" w:type="dxa"/>
              <w:end w:w="0" w:type="dxa"/>
            </w:tcMar>
          </w:tcPr>
          <w:p>
            <w:pPr>
              <w:autoSpaceDN w:val="0"/>
              <w:autoSpaceDE w:val="0"/>
              <w:widowControl/>
              <w:spacing w:line="208" w:lineRule="exact" w:before="70" w:after="0"/>
              <w:ind w:left="80" w:right="0" w:firstLine="0"/>
              <w:jc w:val="left"/>
            </w:pPr>
            <w:r>
              <w:rPr>
                <w:rFonts w:ascii="SimSun" w:hAnsi="SimSun" w:eastAsia="SimSun"/>
                <w:b w:val="0"/>
                <w:i w:val="0"/>
                <w:color w:val="000000"/>
                <w:sz w:val="21"/>
              </w:rPr>
              <w:t>境内优先股</w:t>
            </w:r>
          </w:p>
        </w:tc>
        <w:tc>
          <w:tcPr>
            <w:tcW w:type="dxa" w:w="2257"/>
            <w:vMerge/>
            <w:tcBorders/>
          </w:tcPr>
          <w:p/>
        </w:tc>
        <w:tc>
          <w:tcPr>
            <w:tcW w:type="dxa" w:w="2257"/>
            <w:vMerge/>
            <w:tcBorders/>
          </w:tcPr>
          <w:p/>
        </w:tc>
        <w:tc>
          <w:tcPr>
            <w:tcW w:type="dxa" w:w="2020"/>
            <w:tcBorders/>
            <w:tcMar>
              <w:start w:w="0" w:type="dxa"/>
              <w:end w:w="0" w:type="dxa"/>
            </w:tcMar>
          </w:tcPr>
          <w:p>
            <w:pPr>
              <w:autoSpaceDN w:val="0"/>
              <w:autoSpaceDE w:val="0"/>
              <w:widowControl/>
              <w:spacing w:line="232" w:lineRule="exact" w:before="80" w:after="0"/>
              <w:ind w:left="0" w:right="578" w:firstLine="0"/>
              <w:jc w:val="right"/>
            </w:pPr>
            <w:r>
              <w:rPr>
                <w:rFonts w:ascii="TimesNewRomanPSMT" w:hAnsi="TimesNewRomanPSMT" w:eastAsia="TimesNewRomanPSMT"/>
                <w:b w:val="0"/>
                <w:i w:val="0"/>
                <w:color w:val="000000"/>
                <w:sz w:val="21"/>
              </w:rPr>
              <w:t>360021</w:t>
            </w:r>
          </w:p>
        </w:tc>
      </w:tr>
    </w:tbl>
    <w:p>
      <w:pPr>
        <w:autoSpaceDN w:val="0"/>
        <w:autoSpaceDE w:val="0"/>
        <w:widowControl/>
        <w:spacing w:line="208" w:lineRule="exact" w:before="706" w:after="0"/>
        <w:ind w:left="144" w:right="0" w:firstLine="0"/>
        <w:jc w:val="left"/>
      </w:pPr>
      <w:r>
        <w:rPr>
          <w:rFonts w:ascii="SimSun" w:hAnsi="SimSun" w:eastAsia="SimSun"/>
          <w:b w:val="0"/>
          <w:i w:val="0"/>
          <w:color w:val="000000"/>
          <w:sz w:val="21"/>
        </w:rPr>
        <w:t>国内审计师: 毕马威华振会计师事务所(特殊普通合伙)</w:t>
      </w:r>
    </w:p>
    <w:p>
      <w:pPr>
        <w:autoSpaceDN w:val="0"/>
        <w:autoSpaceDE w:val="0"/>
        <w:widowControl/>
        <w:spacing w:line="232" w:lineRule="exact" w:before="328" w:after="0"/>
        <w:ind w:left="1402" w:right="0" w:firstLine="0"/>
        <w:jc w:val="left"/>
      </w:pPr>
      <w:r>
        <w:rPr>
          <w:rFonts w:ascii="SimSun" w:hAnsi="SimSun" w:eastAsia="SimSun"/>
          <w:b w:val="0"/>
          <w:i w:val="0"/>
          <w:color w:val="000000"/>
          <w:sz w:val="21"/>
        </w:rPr>
        <w:t>中国北京市东城区东长安街</w:t>
      </w:r>
      <w:r>
        <w:rPr>
          <w:rFonts w:ascii="TimesNewRomanPSMT" w:hAnsi="TimesNewRomanPSMT" w:eastAsia="TimesNewRomanPSMT"/>
          <w:b w:val="0"/>
          <w:i w:val="0"/>
          <w:color w:val="000000"/>
          <w:sz w:val="21"/>
        </w:rPr>
        <w:t xml:space="preserve"> 1</w:t>
      </w:r>
      <w:r>
        <w:rPr>
          <w:rFonts w:ascii="SimSun" w:hAnsi="SimSun" w:eastAsia="SimSun"/>
          <w:b w:val="0"/>
          <w:i w:val="0"/>
          <w:color w:val="000000"/>
          <w:sz w:val="21"/>
        </w:rPr>
        <w:t xml:space="preserve"> 号东方广场东</w:t>
      </w:r>
      <w:r>
        <w:rPr>
          <w:rFonts w:ascii="TimesNewRomanPSMT" w:hAnsi="TimesNewRomanPSMT" w:eastAsia="TimesNewRomanPSMT"/>
          <w:b w:val="0"/>
          <w:i w:val="0"/>
          <w:color w:val="000000"/>
          <w:sz w:val="21"/>
        </w:rPr>
        <w:t xml:space="preserve"> 2</w:t>
      </w:r>
      <w:r>
        <w:rPr>
          <w:rFonts w:ascii="SimSun" w:hAnsi="SimSun" w:eastAsia="SimSun"/>
          <w:b w:val="0"/>
          <w:i w:val="0"/>
          <w:color w:val="000000"/>
          <w:sz w:val="21"/>
        </w:rPr>
        <w:t xml:space="preserve"> 座办公楼</w:t>
      </w:r>
      <w:r>
        <w:rPr>
          <w:rFonts w:ascii="TimesNewRomanPSMT" w:hAnsi="TimesNewRomanPSMT" w:eastAsia="TimesNewRomanPSMT"/>
          <w:b w:val="0"/>
          <w:i w:val="0"/>
          <w:color w:val="000000"/>
          <w:sz w:val="21"/>
        </w:rPr>
        <w:t xml:space="preserve"> 8</w:t>
      </w:r>
      <w:r>
        <w:rPr>
          <w:rFonts w:ascii="SimSun" w:hAnsi="SimSun" w:eastAsia="SimSun"/>
          <w:b w:val="0"/>
          <w:i w:val="0"/>
          <w:color w:val="000000"/>
          <w:sz w:val="21"/>
        </w:rPr>
        <w:t xml:space="preserve"> 层</w:t>
      </w:r>
    </w:p>
    <w:p>
      <w:pPr>
        <w:autoSpaceDN w:val="0"/>
        <w:autoSpaceDE w:val="0"/>
        <w:widowControl/>
        <w:spacing w:line="210" w:lineRule="exact" w:before="350" w:after="0"/>
        <w:ind w:left="1382" w:right="0" w:firstLine="0"/>
        <w:jc w:val="left"/>
      </w:pPr>
      <w:r>
        <w:rPr>
          <w:rFonts w:ascii="SimSun" w:hAnsi="SimSun" w:eastAsia="SimSun"/>
          <w:b w:val="0"/>
          <w:i w:val="0"/>
          <w:color w:val="000000"/>
          <w:sz w:val="21"/>
        </w:rPr>
        <w:t>签字会计师: 石海云、李砾</w:t>
      </w:r>
    </w:p>
    <w:p>
      <w:pPr>
        <w:autoSpaceDN w:val="0"/>
        <w:autoSpaceDE w:val="0"/>
        <w:widowControl/>
        <w:spacing w:line="208" w:lineRule="exact" w:before="350" w:after="0"/>
        <w:ind w:left="144" w:right="0" w:firstLine="0"/>
        <w:jc w:val="left"/>
      </w:pPr>
      <w:r>
        <w:rPr>
          <w:rFonts w:ascii="SimSun" w:hAnsi="SimSun" w:eastAsia="SimSun"/>
          <w:b w:val="0"/>
          <w:i w:val="0"/>
          <w:color w:val="000000"/>
          <w:sz w:val="21"/>
        </w:rPr>
        <w:t>国际审计师: 毕马威会计师事务所</w:t>
      </w:r>
    </w:p>
    <w:p>
      <w:pPr>
        <w:autoSpaceDN w:val="0"/>
        <w:autoSpaceDE w:val="0"/>
        <w:widowControl/>
        <w:spacing w:line="232" w:lineRule="exact" w:before="330" w:after="0"/>
        <w:ind w:left="1402" w:right="0" w:firstLine="0"/>
        <w:jc w:val="left"/>
      </w:pPr>
      <w:r>
        <w:rPr>
          <w:rFonts w:ascii="SimSun" w:hAnsi="SimSun" w:eastAsia="SimSun"/>
          <w:b w:val="0"/>
          <w:i w:val="0"/>
          <w:color w:val="000000"/>
          <w:sz w:val="21"/>
        </w:rPr>
        <w:t>中国香港中环遮打道</w:t>
      </w:r>
      <w:r>
        <w:rPr>
          <w:rFonts w:ascii="TimesNewRomanPSMT" w:hAnsi="TimesNewRomanPSMT" w:eastAsia="TimesNewRomanPSMT"/>
          <w:b w:val="0"/>
          <w:i w:val="0"/>
          <w:color w:val="000000"/>
          <w:sz w:val="21"/>
        </w:rPr>
        <w:t xml:space="preserve"> 10</w:t>
      </w:r>
      <w:r>
        <w:rPr>
          <w:rFonts w:ascii="SimSun" w:hAnsi="SimSun" w:eastAsia="SimSun"/>
          <w:b w:val="0"/>
          <w:i w:val="0"/>
          <w:color w:val="000000"/>
          <w:sz w:val="21"/>
        </w:rPr>
        <w:t xml:space="preserve"> 号太子大厦</w:t>
      </w:r>
      <w:r>
        <w:rPr>
          <w:rFonts w:ascii="TimesNewRomanPSMT" w:hAnsi="TimesNewRomanPSMT" w:eastAsia="TimesNewRomanPSMT"/>
          <w:b w:val="0"/>
          <w:i w:val="0"/>
          <w:color w:val="000000"/>
          <w:sz w:val="21"/>
        </w:rPr>
        <w:t xml:space="preserve"> 8</w:t>
      </w:r>
      <w:r>
        <w:rPr>
          <w:rFonts w:ascii="SimSun" w:hAnsi="SimSun" w:eastAsia="SimSun"/>
          <w:b w:val="0"/>
          <w:i w:val="0"/>
          <w:color w:val="000000"/>
          <w:sz w:val="21"/>
        </w:rPr>
        <w:t xml:space="preserve"> 楼</w:t>
      </w:r>
    </w:p>
    <w:p>
      <w:pPr>
        <w:autoSpaceDN w:val="0"/>
        <w:autoSpaceDE w:val="0"/>
        <w:widowControl/>
        <w:spacing w:line="208" w:lineRule="exact" w:before="348" w:after="0"/>
        <w:ind w:left="1382" w:right="0" w:firstLine="0"/>
        <w:jc w:val="left"/>
      </w:pPr>
      <w:r>
        <w:rPr>
          <w:rFonts w:ascii="SimSun" w:hAnsi="SimSun" w:eastAsia="SimSun"/>
          <w:b w:val="0"/>
          <w:i w:val="0"/>
          <w:color w:val="000000"/>
          <w:sz w:val="21"/>
        </w:rPr>
        <w:t>签字会计师: 陈少东</w:t>
      </w:r>
    </w:p>
    <w:p>
      <w:pPr>
        <w:autoSpaceDN w:val="0"/>
        <w:autoSpaceDE w:val="0"/>
        <w:widowControl/>
        <w:spacing w:line="208" w:lineRule="exact" w:before="896" w:after="0"/>
        <w:ind w:left="142" w:right="0" w:firstLine="0"/>
        <w:jc w:val="left"/>
      </w:pPr>
      <w:r>
        <w:rPr>
          <w:rFonts w:ascii="SimSun" w:hAnsi="SimSun" w:eastAsia="SimSun"/>
          <w:b w:val="0"/>
          <w:i w:val="0"/>
          <w:color w:val="000000"/>
          <w:sz w:val="21"/>
        </w:rPr>
        <w:t>中国法律顾问: 上海市锦天城律师事务所</w:t>
      </w:r>
    </w:p>
    <w:p>
      <w:pPr>
        <w:autoSpaceDN w:val="0"/>
        <w:autoSpaceDE w:val="0"/>
        <w:widowControl/>
        <w:spacing w:line="208" w:lineRule="exact" w:before="368" w:after="0"/>
        <w:ind w:left="124" w:right="0" w:firstLine="0"/>
        <w:jc w:val="left"/>
      </w:pPr>
      <w:r>
        <w:rPr>
          <w:rFonts w:ascii="SimSun" w:hAnsi="SimSun" w:eastAsia="SimSun"/>
          <w:b w:val="0"/>
          <w:i w:val="0"/>
          <w:color w:val="000000"/>
          <w:sz w:val="21"/>
        </w:rPr>
        <w:t>香港法律顾问: 欧华律师事务所</w:t>
      </w:r>
    </w:p>
    <w:p>
      <w:pPr>
        <w:autoSpaceDN w:val="0"/>
        <w:autoSpaceDE w:val="0"/>
        <w:widowControl/>
        <w:spacing w:line="210" w:lineRule="exact" w:before="912" w:after="0"/>
        <w:ind w:left="122" w:right="0" w:firstLine="0"/>
        <w:jc w:val="left"/>
      </w:pPr>
      <w:r>
        <w:rPr>
          <w:rFonts w:ascii="SimSun" w:hAnsi="SimSun" w:eastAsia="SimSun"/>
          <w:b w:val="0"/>
          <w:i w:val="0"/>
          <w:color w:val="000000"/>
          <w:sz w:val="21"/>
        </w:rPr>
        <w:t>股份过户登记处</w:t>
      </w:r>
    </w:p>
    <w:p>
      <w:pPr>
        <w:autoSpaceDN w:val="0"/>
        <w:autoSpaceDE w:val="0"/>
        <w:widowControl/>
        <w:spacing w:line="232" w:lineRule="exact" w:before="328" w:after="0"/>
        <w:ind w:left="112" w:right="0" w:firstLine="0"/>
        <w:jc w:val="left"/>
      </w:pPr>
      <w:r>
        <w:rPr>
          <w:rFonts w:ascii="TimesNewRomanPSMT" w:hAnsi="TimesNewRomanPSMT" w:eastAsia="TimesNewRomanPSMT"/>
          <w:b w:val="0"/>
          <w:i w:val="0"/>
          <w:color w:val="000000"/>
          <w:sz w:val="21"/>
        </w:rPr>
        <w:t>A</w:t>
      </w:r>
      <w:r>
        <w:rPr>
          <w:rFonts w:ascii="SimSun" w:hAnsi="SimSun" w:eastAsia="SimSun"/>
          <w:b w:val="0"/>
          <w:i w:val="0"/>
          <w:color w:val="000000"/>
          <w:sz w:val="21"/>
        </w:rPr>
        <w:t>股:中国证券登记结算有限责任公司上海分公司</w:t>
      </w:r>
    </w:p>
    <w:p>
      <w:pPr>
        <w:autoSpaceDN w:val="0"/>
        <w:autoSpaceDE w:val="0"/>
        <w:widowControl/>
        <w:spacing w:line="232" w:lineRule="exact" w:before="344" w:after="0"/>
        <w:ind w:left="122" w:right="0" w:firstLine="0"/>
        <w:jc w:val="left"/>
      </w:pPr>
      <w:r>
        <w:rPr>
          <w:rFonts w:ascii="SimSun" w:hAnsi="SimSun" w:eastAsia="SimSun"/>
          <w:b w:val="0"/>
          <w:i w:val="0"/>
          <w:color w:val="000000"/>
          <w:sz w:val="21"/>
        </w:rPr>
        <w:t>上海市浦东新区杨高南路</w:t>
      </w:r>
      <w:r>
        <w:rPr>
          <w:rFonts w:ascii="TimesNewRomanPSMT" w:hAnsi="TimesNewRomanPSMT" w:eastAsia="TimesNewRomanPSMT"/>
          <w:b w:val="0"/>
          <w:i w:val="0"/>
          <w:color w:val="000000"/>
          <w:sz w:val="21"/>
        </w:rPr>
        <w:t>188</w:t>
      </w:r>
      <w:r>
        <w:rPr>
          <w:rFonts w:ascii="SimSun" w:hAnsi="SimSun" w:eastAsia="SimSun"/>
          <w:b w:val="0"/>
          <w:i w:val="0"/>
          <w:color w:val="000000"/>
          <w:sz w:val="21"/>
        </w:rPr>
        <w:t>号</w:t>
      </w:r>
    </w:p>
    <w:p>
      <w:pPr>
        <w:autoSpaceDN w:val="0"/>
        <w:autoSpaceDE w:val="0"/>
        <w:widowControl/>
        <w:spacing w:line="232" w:lineRule="exact" w:before="328" w:after="0"/>
        <w:ind w:left="116" w:right="0" w:firstLine="0"/>
        <w:jc w:val="left"/>
      </w:pPr>
      <w:r>
        <w:rPr>
          <w:rFonts w:ascii="TimesNewRomanPSMT" w:hAnsi="TimesNewRomanPSMT" w:eastAsia="TimesNewRomanPSMT"/>
          <w:b w:val="0"/>
          <w:i w:val="0"/>
          <w:color w:val="000000"/>
          <w:sz w:val="21"/>
        </w:rPr>
        <w:t>H</w:t>
      </w:r>
      <w:r>
        <w:rPr>
          <w:rFonts w:ascii="SimSun" w:hAnsi="SimSun" w:eastAsia="SimSun"/>
          <w:b w:val="0"/>
          <w:i w:val="0"/>
          <w:color w:val="000000"/>
          <w:sz w:val="21"/>
        </w:rPr>
        <w:t>股:香港中央证券登记有限公司</w:t>
      </w:r>
    </w:p>
    <w:p>
      <w:pPr>
        <w:autoSpaceDN w:val="0"/>
        <w:autoSpaceDE w:val="0"/>
        <w:widowControl/>
        <w:spacing w:line="232" w:lineRule="exact" w:before="324" w:after="0"/>
        <w:ind w:left="122" w:right="0" w:firstLine="0"/>
        <w:jc w:val="left"/>
      </w:pPr>
      <w:r>
        <w:rPr>
          <w:rFonts w:ascii="SimSun" w:hAnsi="SimSun" w:eastAsia="SimSun"/>
          <w:b w:val="0"/>
          <w:i w:val="0"/>
          <w:color w:val="000000"/>
          <w:sz w:val="21"/>
        </w:rPr>
        <w:t>香港皇后大道东</w:t>
      </w:r>
      <w:r>
        <w:rPr>
          <w:rFonts w:ascii="TimesNewRomanPSMT" w:hAnsi="TimesNewRomanPSMT" w:eastAsia="TimesNewRomanPSMT"/>
          <w:b w:val="0"/>
          <w:i w:val="0"/>
          <w:color w:val="000000"/>
          <w:sz w:val="21"/>
        </w:rPr>
        <w:t>183</w:t>
      </w:r>
      <w:r>
        <w:rPr>
          <w:rFonts w:ascii="SimSun" w:hAnsi="SimSun" w:eastAsia="SimSun"/>
          <w:b w:val="0"/>
          <w:i w:val="0"/>
          <w:color w:val="000000"/>
          <w:sz w:val="21"/>
        </w:rPr>
        <w:t>号合和中心</w:t>
      </w:r>
      <w:r>
        <w:rPr>
          <w:rFonts w:ascii="TimesNewRomanPSMT" w:hAnsi="TimesNewRomanPSMT" w:eastAsia="TimesNewRomanPSMT"/>
          <w:b w:val="0"/>
          <w:i w:val="0"/>
          <w:color w:val="000000"/>
          <w:sz w:val="21"/>
        </w:rPr>
        <w:t>17</w:t>
      </w:r>
      <w:r>
        <w:rPr>
          <w:rFonts w:ascii="SimSun" w:hAnsi="SimSun" w:eastAsia="SimSun"/>
          <w:b w:val="0"/>
          <w:i w:val="0"/>
          <w:color w:val="000000"/>
          <w:sz w:val="21"/>
        </w:rPr>
        <w:t>楼</w:t>
      </w:r>
      <w:r>
        <w:rPr>
          <w:rFonts w:ascii="TimesNewRomanPSMT" w:hAnsi="TimesNewRomanPSMT" w:eastAsia="TimesNewRomanPSMT"/>
          <w:b w:val="0"/>
          <w:i w:val="0"/>
          <w:color w:val="000000"/>
          <w:sz w:val="21"/>
        </w:rPr>
        <w:t>1712</w:t>
      </w:r>
      <w:r>
        <w:rPr>
          <w:rFonts w:ascii="SimSun" w:hAnsi="SimSun" w:eastAsia="SimSun"/>
          <w:b w:val="0"/>
          <w:i w:val="0"/>
          <w:color w:val="000000"/>
          <w:sz w:val="21"/>
        </w:rPr>
        <w:t>至</w:t>
      </w:r>
      <w:r>
        <w:rPr>
          <w:rFonts w:ascii="TimesNewRomanPSMT" w:hAnsi="TimesNewRomanPSMT" w:eastAsia="TimesNewRomanPSMT"/>
          <w:b w:val="0"/>
          <w:i w:val="0"/>
          <w:color w:val="000000"/>
          <w:sz w:val="21"/>
        </w:rPr>
        <w:t>1716</w:t>
      </w:r>
      <w:r>
        <w:rPr>
          <w:rFonts w:ascii="SimSun" w:hAnsi="SimSun" w:eastAsia="SimSun"/>
          <w:b w:val="0"/>
          <w:i w:val="0"/>
          <w:color w:val="000000"/>
          <w:sz w:val="21"/>
        </w:rPr>
        <w:t>室</w:t>
      </w:r>
    </w:p>
    <w:p>
      <w:pPr>
        <w:autoSpaceDN w:val="0"/>
        <w:autoSpaceDE w:val="0"/>
        <w:widowControl/>
        <w:spacing w:line="210" w:lineRule="exact" w:before="896" w:after="0"/>
        <w:ind w:left="122" w:right="0" w:firstLine="0"/>
        <w:jc w:val="left"/>
      </w:pPr>
      <w:r>
        <w:rPr>
          <w:rFonts w:ascii="SimSun" w:hAnsi="SimSun" w:eastAsia="SimSun"/>
          <w:b w:val="0"/>
          <w:i w:val="0"/>
          <w:color w:val="000000"/>
          <w:sz w:val="21"/>
        </w:rPr>
        <w:t>其他资料</w:t>
      </w:r>
    </w:p>
    <w:p>
      <w:pPr>
        <w:autoSpaceDN w:val="0"/>
        <w:autoSpaceDE w:val="0"/>
        <w:widowControl/>
        <w:spacing w:line="232" w:lineRule="exact" w:before="342" w:after="0"/>
        <w:ind w:left="124" w:right="0" w:firstLine="0"/>
        <w:jc w:val="left"/>
      </w:pPr>
      <w:r>
        <w:rPr>
          <w:rFonts w:ascii="SimSun" w:hAnsi="SimSun" w:eastAsia="SimSun"/>
          <w:b w:val="0"/>
          <w:i w:val="0"/>
          <w:color w:val="000000"/>
          <w:sz w:val="21"/>
        </w:rPr>
        <w:t>统一社会信用代码:</w:t>
      </w:r>
      <w:r>
        <w:rPr>
          <w:rFonts w:ascii="TimesNewRomanPSMT" w:hAnsi="TimesNewRomanPSMT" w:eastAsia="TimesNewRomanPSMT"/>
          <w:b w:val="0"/>
          <w:i w:val="0"/>
          <w:color w:val="000000"/>
          <w:sz w:val="21"/>
        </w:rPr>
        <w:t xml:space="preserve"> 9131000010000595XD</w:t>
      </w:r>
    </w:p>
    <w:p>
      <w:pPr>
        <w:autoSpaceDN w:val="0"/>
        <w:autoSpaceDE w:val="0"/>
        <w:widowControl/>
        <w:spacing w:line="180" w:lineRule="exact" w:before="1720" w:after="0"/>
        <w:ind w:left="0" w:right="4142" w:firstLine="0"/>
        <w:jc w:val="right"/>
      </w:pPr>
      <w:r>
        <w:rPr>
          <w:rFonts w:ascii="Calibri" w:hAnsi="Calibri" w:eastAsia="Calibri"/>
          <w:b w:val="0"/>
          <w:i w:val="0"/>
          <w:color w:val="000000"/>
          <w:sz w:val="18"/>
        </w:rPr>
        <w:t>6</w:t>
      </w:r>
    </w:p>
    <w:p>
      <w:pPr>
        <w:sectPr>
          <w:pgSz w:w="11907" w:h="16839"/>
          <w:pgMar w:top="626" w:right="1440" w:bottom="600" w:left="1440" w:header="720" w:footer="720" w:gutter="0"/>
          <w:cols w:space="720" w:num="1" w:equalWidth="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6"/>
        <w:ind w:left="0" w:right="0"/>
      </w:pPr>
    </w:p>
    <w:p>
      <w:pPr>
        <w:autoSpaceDN w:val="0"/>
        <w:autoSpaceDE w:val="0"/>
        <w:widowControl/>
        <w:spacing w:line="208" w:lineRule="exact" w:before="0" w:after="0"/>
        <w:ind w:left="496" w:right="0" w:firstLine="0"/>
        <w:jc w:val="left"/>
      </w:pPr>
      <w:r>
        <w:rPr>
          <w:rFonts w:ascii="SimSun" w:hAnsi="SimSun" w:eastAsia="SimSun"/>
          <w:b w:val="0"/>
          <w:i w:val="0"/>
          <w:color w:val="000000"/>
          <w:sz w:val="21"/>
        </w:rPr>
        <w:t>二、公司简介及主要业务</w:t>
      </w:r>
    </w:p>
    <w:p>
      <w:pPr>
        <w:autoSpaceDN w:val="0"/>
        <w:autoSpaceDE w:val="0"/>
        <w:widowControl/>
        <w:spacing w:line="230" w:lineRule="exact" w:before="362" w:after="0"/>
        <w:ind w:left="492" w:right="0" w:firstLine="0"/>
        <w:jc w:val="left"/>
      </w:pPr>
      <w:r>
        <w:rPr>
          <w:rFonts w:ascii="SimSun" w:hAnsi="SimSun" w:eastAsia="SimSun"/>
          <w:b w:val="0"/>
          <w:i w:val="0"/>
          <w:color w:val="000000"/>
          <w:sz w:val="21"/>
        </w:rPr>
        <w:t>本行始建于</w:t>
      </w:r>
      <w:r>
        <w:rPr>
          <w:rFonts w:ascii="TimesNewRomanPSMT" w:hAnsi="TimesNewRomanPSMT" w:eastAsia="TimesNewRomanPSMT"/>
          <w:b w:val="0"/>
          <w:i w:val="0"/>
          <w:color w:val="000000"/>
          <w:sz w:val="21"/>
        </w:rPr>
        <w:t xml:space="preserve"> 1908</w:t>
      </w:r>
      <w:r>
        <w:rPr>
          <w:rFonts w:ascii="SimSun" w:hAnsi="SimSun" w:eastAsia="SimSun"/>
          <w:b w:val="0"/>
          <w:i w:val="0"/>
          <w:color w:val="000000"/>
          <w:sz w:val="21"/>
        </w:rPr>
        <w:t xml:space="preserve"> 年, 是中国历史最悠久的银行之一。</w:t>
      </w:r>
      <w:r>
        <w:rPr>
          <w:rFonts w:ascii="TimesNewRomanPSMT" w:hAnsi="TimesNewRomanPSMT" w:eastAsia="TimesNewRomanPSMT"/>
          <w:b w:val="0"/>
          <w:i w:val="0"/>
          <w:color w:val="000000"/>
          <w:sz w:val="21"/>
        </w:rPr>
        <w:t>1987</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4</w:t>
      </w:r>
      <w:r>
        <w:rPr>
          <w:rFonts w:ascii="SimSun" w:hAnsi="SimSun" w:eastAsia="SimSun"/>
          <w:b w:val="0"/>
          <w:i w:val="0"/>
          <w:color w:val="000000"/>
          <w:sz w:val="21"/>
        </w:rPr>
        <w:t xml:space="preserve"> 月</w:t>
      </w:r>
      <w:r>
        <w:rPr>
          <w:rFonts w:ascii="TimesNewRomanPSMT" w:hAnsi="TimesNewRomanPSMT" w:eastAsia="TimesNewRomanPSMT"/>
          <w:b w:val="0"/>
          <w:i w:val="0"/>
          <w:color w:val="000000"/>
          <w:sz w:val="21"/>
        </w:rPr>
        <w:t xml:space="preserve"> 1</w:t>
      </w:r>
      <w:r>
        <w:rPr>
          <w:rFonts w:ascii="SimSun" w:hAnsi="SimSun" w:eastAsia="SimSun"/>
          <w:b w:val="0"/>
          <w:i w:val="0"/>
          <w:color w:val="000000"/>
          <w:sz w:val="21"/>
        </w:rPr>
        <w:t xml:space="preserve"> 日, 本行重新组建后正式对外营</w:t>
      </w:r>
    </w:p>
    <w:p>
      <w:pPr>
        <w:autoSpaceDN w:val="0"/>
        <w:autoSpaceDE w:val="0"/>
        <w:widowControl/>
        <w:spacing w:line="232" w:lineRule="exact" w:before="90" w:after="0"/>
        <w:ind w:left="0" w:right="0" w:firstLine="0"/>
        <w:jc w:val="center"/>
      </w:pPr>
      <w:r>
        <w:rPr>
          <w:rFonts w:ascii="SimSun" w:hAnsi="SimSun" w:eastAsia="SimSun"/>
          <w:b w:val="0"/>
          <w:i w:val="0"/>
          <w:color w:val="000000"/>
          <w:sz w:val="21"/>
        </w:rPr>
        <w:t>业, 成为中国第一家全国性的国有股份制商业银行, 总部设在上海。</w:t>
      </w:r>
      <w:r>
        <w:rPr>
          <w:rFonts w:ascii="TimesNewRomanPSMT" w:hAnsi="TimesNewRomanPSMT" w:eastAsia="TimesNewRomanPSMT"/>
          <w:b w:val="0"/>
          <w:i w:val="0"/>
          <w:color w:val="000000"/>
          <w:sz w:val="21"/>
        </w:rPr>
        <w:t>2005</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6</w:t>
      </w:r>
      <w:r>
        <w:rPr>
          <w:rFonts w:ascii="SimSun" w:hAnsi="SimSun" w:eastAsia="SimSun"/>
          <w:b w:val="0"/>
          <w:i w:val="0"/>
          <w:color w:val="000000"/>
          <w:sz w:val="21"/>
        </w:rPr>
        <w:t xml:space="preserve"> 月本行在香港联交所挂牌上</w:t>
      </w:r>
    </w:p>
    <w:p>
      <w:pPr>
        <w:autoSpaceDN w:val="0"/>
        <w:autoSpaceDE w:val="0"/>
        <w:widowControl/>
        <w:spacing w:line="232" w:lineRule="exact" w:before="92" w:after="0"/>
        <w:ind w:left="72" w:right="0" w:firstLine="0"/>
        <w:jc w:val="left"/>
      </w:pPr>
      <w:r>
        <w:rPr>
          <w:rFonts w:ascii="SimSun" w:hAnsi="SimSun" w:eastAsia="SimSun"/>
          <w:b w:val="0"/>
          <w:i w:val="0"/>
          <w:color w:val="000000"/>
          <w:sz w:val="21"/>
        </w:rPr>
        <w:t>市,</w:t>
      </w:r>
      <w:r>
        <w:rPr>
          <w:rFonts w:ascii="TimesNewRomanPSMT" w:hAnsi="TimesNewRomanPSMT" w:eastAsia="TimesNewRomanPSMT"/>
          <w:b w:val="0"/>
          <w:i w:val="0"/>
          <w:color w:val="000000"/>
          <w:sz w:val="21"/>
        </w:rPr>
        <w:t xml:space="preserve"> 2007</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5</w:t>
      </w:r>
      <w:r>
        <w:rPr>
          <w:rFonts w:ascii="SimSun" w:hAnsi="SimSun" w:eastAsia="SimSun"/>
          <w:b w:val="0"/>
          <w:i w:val="0"/>
          <w:color w:val="000000"/>
          <w:sz w:val="21"/>
        </w:rPr>
        <w:t xml:space="preserve"> 月在上交所挂牌上市。</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年,按一级资本排名,本行居全球银行第十位。</w:t>
      </w:r>
    </w:p>
    <w:p>
      <w:pPr>
        <w:autoSpaceDN w:val="0"/>
        <w:autoSpaceDE w:val="0"/>
        <w:widowControl/>
        <w:spacing w:line="210" w:lineRule="exact" w:before="404" w:after="0"/>
        <w:ind w:left="492" w:right="0" w:firstLine="0"/>
        <w:jc w:val="left"/>
      </w:pPr>
      <w:r>
        <w:rPr>
          <w:rFonts w:ascii="SimSun" w:hAnsi="SimSun" w:eastAsia="SimSun"/>
          <w:b w:val="0"/>
          <w:i w:val="0"/>
          <w:color w:val="000000"/>
          <w:sz w:val="21"/>
        </w:rPr>
        <w:t>本行战略目标是"建设具有特色优势的世界一流银行集团"。"十四五"时期, 本行坚定推进"一四五"</w:t>
      </w:r>
    </w:p>
    <w:p>
      <w:pPr>
        <w:autoSpaceDN w:val="0"/>
        <w:autoSpaceDE w:val="0"/>
        <w:widowControl/>
        <w:spacing w:line="210" w:lineRule="exact" w:before="128" w:after="0"/>
        <w:ind w:left="0" w:right="0" w:firstLine="0"/>
        <w:jc w:val="center"/>
      </w:pPr>
      <w:r>
        <w:rPr>
          <w:rFonts w:ascii="SimSun" w:hAnsi="SimSun" w:eastAsia="SimSun"/>
          <w:b w:val="0"/>
          <w:i w:val="0"/>
          <w:color w:val="000000"/>
          <w:sz w:val="21"/>
        </w:rPr>
        <w:t>战略, 即以战略目标为引领, 打造普惠金融、贸易金融、科技金融、财富金融四大业务特色, 并把绿色作</w:t>
      </w:r>
    </w:p>
    <w:p>
      <w:pPr>
        <w:autoSpaceDN w:val="0"/>
        <w:autoSpaceDE w:val="0"/>
        <w:widowControl/>
        <w:spacing w:line="210" w:lineRule="exact" w:before="128" w:after="0"/>
        <w:ind w:left="0" w:right="0" w:firstLine="0"/>
        <w:jc w:val="center"/>
      </w:pPr>
      <w:r>
        <w:rPr>
          <w:rFonts w:ascii="SimSun" w:hAnsi="SimSun" w:eastAsia="SimSun"/>
          <w:b w:val="0"/>
          <w:i w:val="0"/>
          <w:color w:val="000000"/>
          <w:sz w:val="21"/>
        </w:rPr>
        <w:t>为全集团业务经营发展的底色, 提升客户经营、科技引领、风险管理、协同作战、资源配置五大专业能力。</w:t>
      </w:r>
    </w:p>
    <w:p>
      <w:pPr>
        <w:autoSpaceDN w:val="0"/>
        <w:autoSpaceDE w:val="0"/>
        <w:widowControl/>
        <w:spacing w:line="208" w:lineRule="exact" w:before="130" w:after="0"/>
        <w:ind w:left="0" w:right="0" w:firstLine="0"/>
        <w:jc w:val="center"/>
      </w:pPr>
      <w:r>
        <w:rPr>
          <w:rFonts w:ascii="SimSun" w:hAnsi="SimSun" w:eastAsia="SimSun"/>
          <w:b w:val="0"/>
          <w:i w:val="0"/>
          <w:color w:val="000000"/>
          <w:sz w:val="21"/>
        </w:rPr>
        <w:t>在战略实施中, 聚焦"上海主场" 建设、数字化转型两大重点领域率先实现创新突破, 示范引领全行高质</w:t>
      </w:r>
    </w:p>
    <w:p>
      <w:pPr>
        <w:autoSpaceDN w:val="0"/>
        <w:autoSpaceDE w:val="0"/>
        <w:widowControl/>
        <w:spacing w:line="208" w:lineRule="exact" w:before="130" w:after="0"/>
        <w:ind w:left="72" w:right="0" w:firstLine="0"/>
        <w:jc w:val="left"/>
      </w:pPr>
      <w:r>
        <w:rPr>
          <w:rFonts w:ascii="SimSun" w:hAnsi="SimSun" w:eastAsia="SimSun"/>
          <w:b w:val="0"/>
          <w:i w:val="0"/>
          <w:color w:val="000000"/>
          <w:sz w:val="21"/>
        </w:rPr>
        <w:t>量发展。</w:t>
      </w:r>
    </w:p>
    <w:p>
      <w:pPr>
        <w:autoSpaceDN w:val="0"/>
        <w:autoSpaceDE w:val="0"/>
        <w:widowControl/>
        <w:spacing w:line="210" w:lineRule="exact" w:before="418" w:after="0"/>
        <w:ind w:left="0" w:right="0" w:firstLine="0"/>
        <w:jc w:val="center"/>
      </w:pPr>
      <w:r>
        <w:rPr>
          <w:rFonts w:ascii="SimSun" w:hAnsi="SimSun" w:eastAsia="SimSun"/>
          <w:b w:val="0"/>
          <w:i w:val="0"/>
          <w:color w:val="000000"/>
          <w:sz w:val="21"/>
        </w:rPr>
        <w:t>本行以"创造共同价值" 为使命,致力于实现客户、 股东、员工、社会的价值增长与和谐发展。</w:t>
      </w:r>
    </w:p>
    <w:p>
      <w:pPr>
        <w:autoSpaceDN w:val="0"/>
        <w:autoSpaceDE w:val="0"/>
        <w:widowControl/>
        <w:spacing w:line="232" w:lineRule="exact" w:before="362" w:after="0"/>
        <w:ind w:left="494" w:right="0" w:firstLine="0"/>
        <w:jc w:val="left"/>
      </w:pPr>
      <w:r>
        <w:rPr>
          <w:rFonts w:ascii="SimSun" w:hAnsi="SimSun" w:eastAsia="SimSun"/>
          <w:b w:val="0"/>
          <w:i w:val="0"/>
          <w:color w:val="000000"/>
          <w:sz w:val="21"/>
        </w:rPr>
        <w:t>经银保监会批准, 本行通过手机银行、网上银行等线上服务渠道, 以及境内</w:t>
      </w:r>
      <w:r>
        <w:rPr>
          <w:rFonts w:ascii="TimesNewRomanPSMT" w:hAnsi="TimesNewRomanPSMT" w:eastAsia="TimesNewRomanPSMT"/>
          <w:b w:val="0"/>
          <w:i w:val="0"/>
          <w:color w:val="000000"/>
          <w:sz w:val="21"/>
        </w:rPr>
        <w:t xml:space="preserve"> 2,800</w:t>
      </w:r>
      <w:r>
        <w:rPr>
          <w:rFonts w:ascii="SimSun" w:hAnsi="SimSun" w:eastAsia="SimSun"/>
          <w:b w:val="0"/>
          <w:i w:val="0"/>
          <w:color w:val="000000"/>
          <w:sz w:val="21"/>
        </w:rPr>
        <w:t xml:space="preserve"> 余家网点、境外</w:t>
      </w:r>
      <w:r>
        <w:rPr>
          <w:rFonts w:ascii="TimesNewRomanPSMT" w:hAnsi="TimesNewRomanPSMT" w:eastAsia="TimesNewRomanPSMT"/>
          <w:b w:val="0"/>
          <w:i w:val="0"/>
          <w:color w:val="000000"/>
          <w:sz w:val="21"/>
        </w:rPr>
        <w:t xml:space="preserve"> 23</w:t>
      </w:r>
    </w:p>
    <w:p>
      <w:pPr>
        <w:autoSpaceDN w:val="0"/>
        <w:autoSpaceDE w:val="0"/>
        <w:widowControl/>
        <w:spacing w:line="232" w:lineRule="exact" w:before="102" w:after="0"/>
        <w:ind w:left="0" w:right="0" w:firstLine="0"/>
        <w:jc w:val="center"/>
      </w:pPr>
      <w:r>
        <w:rPr>
          <w:rFonts w:ascii="SimSun" w:hAnsi="SimSun" w:eastAsia="SimSun"/>
          <w:b w:val="0"/>
          <w:i w:val="0"/>
          <w:color w:val="000000"/>
          <w:sz w:val="21"/>
        </w:rPr>
        <w:t>家分(子) 行及代表处, 为</w:t>
      </w:r>
      <w:r>
        <w:rPr>
          <w:rFonts w:ascii="TimesNewRomanPSMT" w:hAnsi="TimesNewRomanPSMT" w:eastAsia="TimesNewRomanPSMT"/>
          <w:b w:val="0"/>
          <w:i w:val="0"/>
          <w:color w:val="000000"/>
          <w:sz w:val="21"/>
        </w:rPr>
        <w:t xml:space="preserve"> 246</w:t>
      </w:r>
      <w:r>
        <w:rPr>
          <w:rFonts w:ascii="SimSun" w:hAnsi="SimSun" w:eastAsia="SimSun"/>
          <w:b w:val="0"/>
          <w:i w:val="0"/>
          <w:color w:val="000000"/>
          <w:sz w:val="21"/>
        </w:rPr>
        <w:t xml:space="preserve"> 万公司客户和</w:t>
      </w:r>
      <w:r>
        <w:rPr>
          <w:rFonts w:ascii="TimesNewRomanPSMT" w:hAnsi="TimesNewRomanPSMT" w:eastAsia="TimesNewRomanPSMT"/>
          <w:b w:val="0"/>
          <w:i w:val="0"/>
          <w:color w:val="000000"/>
          <w:sz w:val="21"/>
        </w:rPr>
        <w:t xml:space="preserve"> 1.9</w:t>
      </w:r>
      <w:r>
        <w:rPr>
          <w:rFonts w:ascii="SimSun" w:hAnsi="SimSun" w:eastAsia="SimSun"/>
          <w:b w:val="0"/>
          <w:i w:val="0"/>
          <w:color w:val="000000"/>
          <w:sz w:val="21"/>
        </w:rPr>
        <w:t xml:space="preserve"> 亿零售客户提供综合金融服务, 包括存贷款、产业链金</w:t>
      </w:r>
    </w:p>
    <w:p>
      <w:pPr>
        <w:autoSpaceDN w:val="0"/>
        <w:autoSpaceDE w:val="0"/>
        <w:widowControl/>
        <w:spacing w:line="208" w:lineRule="exact" w:before="106" w:after="0"/>
        <w:ind w:left="0" w:right="0" w:firstLine="0"/>
        <w:jc w:val="center"/>
      </w:pPr>
      <w:r>
        <w:rPr>
          <w:rFonts w:ascii="SimSun" w:hAnsi="SimSun" w:eastAsia="SimSun"/>
          <w:b w:val="0"/>
          <w:i w:val="0"/>
          <w:color w:val="000000"/>
          <w:sz w:val="21"/>
        </w:rPr>
        <w:t>融、现金管理、国际结算与贸易融资、投资银行、资产托管、财富管理、银行卡、私人银行、资金业务等。</w:t>
      </w:r>
    </w:p>
    <w:p>
      <w:pPr>
        <w:autoSpaceDN w:val="0"/>
        <w:autoSpaceDE w:val="0"/>
        <w:widowControl/>
        <w:spacing w:line="210" w:lineRule="exact" w:before="120" w:after="0"/>
        <w:ind w:left="0" w:right="0" w:firstLine="0"/>
        <w:jc w:val="center"/>
      </w:pPr>
      <w:r>
        <w:rPr>
          <w:rFonts w:ascii="SimSun" w:hAnsi="SimSun" w:eastAsia="SimSun"/>
          <w:b w:val="0"/>
          <w:i w:val="0"/>
          <w:color w:val="000000"/>
          <w:sz w:val="21"/>
        </w:rPr>
        <w:t>本集团通过全资或控股子公司, 涉足金融租赁、基金、理财、信托、保险、境外证券和债转股等业务领域。</w:t>
      </w:r>
    </w:p>
    <w:p>
      <w:pPr>
        <w:autoSpaceDN w:val="0"/>
        <w:autoSpaceDE w:val="0"/>
        <w:widowControl/>
        <w:spacing w:line="208" w:lineRule="exact" w:before="434" w:after="0"/>
        <w:ind w:left="492" w:right="0" w:firstLine="0"/>
        <w:jc w:val="left"/>
      </w:pPr>
      <w:r>
        <w:rPr>
          <w:rFonts w:ascii="SimSun" w:hAnsi="SimSun" w:eastAsia="SimSun"/>
          <w:b w:val="0"/>
          <w:i w:val="0"/>
          <w:color w:val="000000"/>
          <w:sz w:val="21"/>
        </w:rPr>
        <w:t>本行作为一家历史悠久的国有大型银行集团, 将始终心怀"国之大者", 保持战略定力,践行"金融</w:t>
      </w:r>
    </w:p>
    <w:p>
      <w:pPr>
        <w:autoSpaceDN w:val="0"/>
        <w:autoSpaceDE w:val="0"/>
        <w:widowControl/>
        <w:spacing w:line="210" w:lineRule="exact" w:before="112" w:after="0"/>
        <w:ind w:left="0" w:right="0" w:firstLine="0"/>
        <w:jc w:val="center"/>
      </w:pPr>
      <w:r>
        <w:rPr>
          <w:rFonts w:ascii="SimSun" w:hAnsi="SimSun" w:eastAsia="SimSun"/>
          <w:b w:val="0"/>
          <w:i w:val="0"/>
          <w:color w:val="000000"/>
          <w:sz w:val="21"/>
        </w:rPr>
        <w:t>为民" 理念, 强化全面风险管控, 努力为广大客户提供优质服务, 为股东创造更多价值, 为员工营造幸福</w:t>
      </w:r>
    </w:p>
    <w:p>
      <w:pPr>
        <w:autoSpaceDN w:val="0"/>
        <w:autoSpaceDE w:val="0"/>
        <w:widowControl/>
        <w:spacing w:line="210" w:lineRule="exact" w:before="114" w:after="0"/>
        <w:ind w:left="74" w:right="0" w:firstLine="0"/>
        <w:jc w:val="left"/>
      </w:pPr>
      <w:r>
        <w:rPr>
          <w:rFonts w:ascii="SimSun" w:hAnsi="SimSun" w:eastAsia="SimSun"/>
          <w:b w:val="0"/>
          <w:i w:val="0"/>
          <w:color w:val="000000"/>
          <w:sz w:val="21"/>
        </w:rPr>
        <w:t>家园, 为社会做出更大贡献!</w:t>
      </w:r>
    </w:p>
    <w:p>
      <w:pPr>
        <w:autoSpaceDN w:val="0"/>
        <w:autoSpaceDE w:val="0"/>
        <w:widowControl/>
        <w:spacing w:line="210" w:lineRule="exact" w:before="402" w:after="0"/>
        <w:ind w:left="492" w:right="0" w:firstLine="0"/>
        <w:jc w:val="left"/>
      </w:pPr>
      <w:r>
        <w:rPr>
          <w:rFonts w:ascii="SimSun" w:hAnsi="SimSun" w:eastAsia="SimSun"/>
          <w:b w:val="0"/>
          <w:i w:val="0"/>
          <w:color w:val="000000"/>
          <w:sz w:val="21"/>
        </w:rPr>
        <w:t>报告期内, 本集团经营模式、主要业务和主要业绩驱动因素均未发生重大变化。</w:t>
      </w:r>
    </w:p>
    <w:p>
      <w:pPr>
        <w:autoSpaceDN w:val="0"/>
        <w:autoSpaceDE w:val="0"/>
        <w:widowControl/>
        <w:spacing w:line="210" w:lineRule="exact" w:before="354" w:after="230"/>
        <w:ind w:left="492" w:right="0" w:firstLine="0"/>
        <w:jc w:val="left"/>
      </w:pPr>
      <w:r>
        <w:rPr>
          <w:rFonts w:ascii="SimSun" w:hAnsi="SimSun" w:eastAsia="SimSun"/>
          <w:b w:val="0"/>
          <w:i w:val="0"/>
          <w:color w:val="000000"/>
          <w:sz w:val="21"/>
        </w:rPr>
        <w:t>三、荣誉和奖项</w:t>
      </w:r>
    </w:p>
    <w:tbl>
      <w:tblPr>
        <w:tblW w:type="auto" w:w="0"/>
        <w:tblLayout w:type="fixed"/>
        <w:tblLook w:firstColumn="1" w:firstRow="1" w:lastColumn="0" w:lastRow="0" w:noHBand="0" w:noVBand="1" w:val="04A0"/>
        <w:tblInd w:w="4.000000000000057" w:type="dxa"/>
      </w:tblPr>
      <w:tblGrid>
        <w:gridCol w:w="4894"/>
        <w:gridCol w:w="4894"/>
      </w:tblGrid>
      <w:tr>
        <w:trPr>
          <w:trHeight w:hRule="exact" w:val="430"/>
        </w:trPr>
        <w:tc>
          <w:tcPr>
            <w:tcW w:type="dxa" w:w="6552"/>
            <w:tcBorders>
              <w:start w:sz="1.9199999570846558" w:val="single" w:color="#000000"/>
              <w:top w:sz="1.9199999570846558" w:val="single" w:color="#000000"/>
              <w:end w:sz="1.9199999570846558" w:val="single" w:color="#000000"/>
              <w:bottom w:sz="1.9199999570846558" w:val="single" w:color="#000000"/>
            </w:tcBorders>
            <w:shd w:fill="dbe4f0"/>
            <w:tcMar>
              <w:start w:w="0" w:type="dxa"/>
              <w:end w:w="0" w:type="dxa"/>
            </w:tcMar>
          </w:tcPr>
          <w:p>
            <w:pPr>
              <w:autoSpaceDN w:val="0"/>
              <w:autoSpaceDE w:val="0"/>
              <w:widowControl/>
              <w:spacing w:line="208" w:lineRule="exact" w:before="136" w:after="0"/>
              <w:ind w:left="68" w:right="0" w:firstLine="0"/>
              <w:jc w:val="left"/>
            </w:pPr>
            <w:r>
              <w:rPr>
                <w:rFonts w:ascii="SimSun" w:hAnsi="SimSun" w:eastAsia="SimSun"/>
                <w:b w:val="0"/>
                <w:i w:val="0"/>
                <w:color w:val="000000"/>
                <w:sz w:val="21"/>
              </w:rPr>
              <w:t>综合排名</w:t>
            </w:r>
          </w:p>
        </w:tc>
        <w:tc>
          <w:tcPr>
            <w:tcW w:type="dxa" w:w="3208"/>
            <w:tcBorders>
              <w:start w:sz="1.9199999570846558" w:val="single" w:color="#000000"/>
              <w:top w:sz="1.9199999570846558" w:val="single" w:color="#000000"/>
              <w:end w:sz="1.9199999570846558" w:val="single" w:color="#000000"/>
              <w:bottom w:sz="1.9199999570846558" w:val="single" w:color="#000000"/>
            </w:tcBorders>
            <w:shd w:fill="dbe4f0"/>
            <w:tcMar>
              <w:start w:w="0" w:type="dxa"/>
              <w:end w:w="0" w:type="dxa"/>
            </w:tcMar>
          </w:tcPr>
          <w:p/>
        </w:tc>
      </w:tr>
      <w:tr>
        <w:trPr>
          <w:trHeight w:hRule="exact" w:val="404"/>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32" w:lineRule="exact" w:before="118" w:after="0"/>
              <w:ind w:left="62" w:right="0" w:firstLine="0"/>
              <w:jc w:val="left"/>
            </w:pP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年度全球银行</w:t>
            </w:r>
            <w:r>
              <w:rPr>
                <w:rFonts w:ascii="TimesNewRomanPSMT" w:hAnsi="TimesNewRomanPSMT" w:eastAsia="TimesNewRomanPSMT"/>
                <w:b w:val="0"/>
                <w:i w:val="0"/>
                <w:color w:val="000000"/>
                <w:sz w:val="21"/>
              </w:rPr>
              <w:t xml:space="preserve"> 1000</w:t>
            </w:r>
            <w:r>
              <w:rPr>
                <w:rFonts w:ascii="SimSun" w:hAnsi="SimSun" w:eastAsia="SimSun"/>
                <w:b w:val="0"/>
                <w:i w:val="0"/>
                <w:color w:val="000000"/>
                <w:sz w:val="21"/>
              </w:rPr>
              <w:t xml:space="preserve"> 强第</w:t>
            </w:r>
            <w:r>
              <w:rPr>
                <w:rFonts w:ascii="TimesNewRomanPSMT" w:hAnsi="TimesNewRomanPSMT" w:eastAsia="TimesNewRomanPSMT"/>
                <w:b w:val="0"/>
                <w:i w:val="0"/>
                <w:color w:val="000000"/>
                <w:sz w:val="21"/>
              </w:rPr>
              <w:t xml:space="preserve"> 10</w:t>
            </w:r>
            <w:r>
              <w:rPr>
                <w:rFonts w:ascii="SimSun" w:hAnsi="SimSun" w:eastAsia="SimSun"/>
                <w:b w:val="0"/>
                <w:i w:val="0"/>
                <w:color w:val="000000"/>
                <w:sz w:val="21"/>
              </w:rPr>
              <w:t xml:space="preserve"> 位</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32" w:lineRule="exact" w:before="118" w:after="0"/>
              <w:ind w:left="0" w:right="64" w:firstLine="0"/>
              <w:jc w:val="right"/>
            </w:pPr>
            <w:r>
              <w:rPr>
                <w:rFonts w:ascii="SimSun" w:hAnsi="SimSun" w:eastAsia="SimSun"/>
                <w:b w:val="0"/>
                <w:i w:val="0"/>
                <w:color w:val="000000"/>
                <w:sz w:val="21"/>
              </w:rPr>
              <w:t>英国《</w:t>
            </w:r>
            <w:r>
              <w:rPr>
                <w:rFonts w:ascii="TimesNewRomanPSMT" w:hAnsi="TimesNewRomanPSMT" w:eastAsia="TimesNewRomanPSMT"/>
                <w:b w:val="0"/>
                <w:i w:val="0"/>
                <w:color w:val="000000"/>
                <w:sz w:val="21"/>
              </w:rPr>
              <w:t>The Banker</w:t>
            </w:r>
            <w:r>
              <w:rPr>
                <w:rFonts w:ascii="SimSun" w:hAnsi="SimSun" w:eastAsia="SimSun"/>
                <w:b w:val="0"/>
                <w:i w:val="0"/>
                <w:color w:val="000000"/>
                <w:sz w:val="21"/>
              </w:rPr>
              <w:t>》</w:t>
            </w:r>
          </w:p>
        </w:tc>
      </w:tr>
      <w:tr>
        <w:trPr>
          <w:trHeight w:hRule="exact" w:val="406"/>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32" w:lineRule="exact" w:before="118" w:after="0"/>
              <w:ind w:left="62" w:right="0" w:firstLine="0"/>
              <w:jc w:val="left"/>
            </w:pP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年度世界</w:t>
            </w:r>
            <w:r>
              <w:rPr>
                <w:rFonts w:ascii="TimesNewRomanPSMT" w:hAnsi="TimesNewRomanPSMT" w:eastAsia="TimesNewRomanPSMT"/>
                <w:b w:val="0"/>
                <w:i w:val="0"/>
                <w:color w:val="000000"/>
                <w:sz w:val="21"/>
              </w:rPr>
              <w:t xml:space="preserve"> 500</w:t>
            </w:r>
            <w:r>
              <w:rPr>
                <w:rFonts w:ascii="SimSun" w:hAnsi="SimSun" w:eastAsia="SimSun"/>
                <w:b w:val="0"/>
                <w:i w:val="0"/>
                <w:color w:val="000000"/>
                <w:sz w:val="21"/>
              </w:rPr>
              <w:t xml:space="preserve"> 强第</w:t>
            </w:r>
            <w:r>
              <w:rPr>
                <w:rFonts w:ascii="TimesNewRomanPSMT" w:hAnsi="TimesNewRomanPSMT" w:eastAsia="TimesNewRomanPSMT"/>
                <w:b w:val="0"/>
                <w:i w:val="0"/>
                <w:color w:val="000000"/>
                <w:sz w:val="21"/>
              </w:rPr>
              <w:t xml:space="preserve"> 155</w:t>
            </w:r>
            <w:r>
              <w:rPr>
                <w:rFonts w:ascii="SimSun" w:hAnsi="SimSun" w:eastAsia="SimSun"/>
                <w:b w:val="0"/>
                <w:i w:val="0"/>
                <w:color w:val="000000"/>
                <w:sz w:val="21"/>
              </w:rPr>
              <w:t xml:space="preserve"> 位</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32" w:lineRule="exact" w:before="118" w:after="0"/>
              <w:ind w:left="0" w:right="56" w:firstLine="0"/>
              <w:jc w:val="right"/>
            </w:pPr>
            <w:r>
              <w:rPr>
                <w:rFonts w:ascii="SimSun" w:hAnsi="SimSun" w:eastAsia="SimSun"/>
                <w:b w:val="0"/>
                <w:i w:val="0"/>
                <w:color w:val="000000"/>
                <w:sz w:val="21"/>
              </w:rPr>
              <w:t>美国《</w:t>
            </w:r>
            <w:r>
              <w:rPr>
                <w:rFonts w:ascii="TimesNewRomanPSMT" w:hAnsi="TimesNewRomanPSMT" w:eastAsia="TimesNewRomanPSMT"/>
                <w:b w:val="0"/>
                <w:i w:val="0"/>
                <w:color w:val="000000"/>
                <w:sz w:val="21"/>
              </w:rPr>
              <w:t>Fortune</w:t>
            </w:r>
            <w:r>
              <w:rPr>
                <w:rFonts w:ascii="SimSun" w:hAnsi="SimSun" w:eastAsia="SimSun"/>
                <w:b w:val="0"/>
                <w:i w:val="0"/>
                <w:color w:val="000000"/>
                <w:sz w:val="21"/>
              </w:rPr>
              <w:t>》</w:t>
            </w:r>
          </w:p>
        </w:tc>
      </w:tr>
      <w:tr>
        <w:trPr>
          <w:trHeight w:hRule="exact" w:val="434"/>
        </w:trPr>
        <w:tc>
          <w:tcPr>
            <w:tcW w:type="dxa" w:w="6552"/>
            <w:tcBorders>
              <w:start w:sz="1.9199999570846558" w:val="single" w:color="#000000"/>
              <w:top w:sz="1.9199999570846558" w:val="single" w:color="#000000"/>
              <w:end w:sz="1.9199999570846558" w:val="single" w:color="#000000"/>
              <w:bottom w:sz="1.9199999570846558" w:val="single" w:color="#000000"/>
            </w:tcBorders>
            <w:shd w:fill="dbe4f0"/>
            <w:tcMar>
              <w:start w:w="0" w:type="dxa"/>
              <w:end w:w="0" w:type="dxa"/>
            </w:tcMar>
          </w:tcPr>
          <w:p>
            <w:pPr>
              <w:autoSpaceDN w:val="0"/>
              <w:autoSpaceDE w:val="0"/>
              <w:widowControl/>
              <w:spacing w:line="210" w:lineRule="exact" w:before="138" w:after="0"/>
              <w:ind w:left="82" w:right="0" w:firstLine="0"/>
              <w:jc w:val="left"/>
            </w:pPr>
            <w:r>
              <w:rPr>
                <w:rFonts w:ascii="SimSun" w:hAnsi="SimSun" w:eastAsia="SimSun"/>
                <w:b w:val="0"/>
                <w:i w:val="0"/>
                <w:color w:val="000000"/>
                <w:sz w:val="21"/>
              </w:rPr>
              <w:t>品牌与业务</w:t>
            </w:r>
          </w:p>
        </w:tc>
        <w:tc>
          <w:tcPr>
            <w:tcW w:type="dxa" w:w="3208"/>
            <w:tcBorders>
              <w:start w:sz="1.9199999570846558" w:val="single" w:color="#000000"/>
              <w:top w:sz="1.9199999570846558" w:val="single" w:color="#000000"/>
              <w:end w:sz="1.9199999570846558" w:val="single" w:color="#000000"/>
              <w:bottom w:sz="1.9199999570846558" w:val="single" w:color="#000000"/>
            </w:tcBorders>
            <w:shd w:fill="dbe4f0"/>
            <w:tcMar>
              <w:start w:w="0" w:type="dxa"/>
              <w:end w:w="0" w:type="dxa"/>
            </w:tcMar>
          </w:tcPr>
          <w:p/>
        </w:tc>
      </w:tr>
      <w:tr>
        <w:trPr>
          <w:trHeight w:hRule="exact" w:val="408"/>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4" w:after="0"/>
              <w:ind w:left="86" w:right="0" w:firstLine="0"/>
              <w:jc w:val="left"/>
            </w:pPr>
            <w:r>
              <w:rPr>
                <w:rFonts w:ascii="SimSun" w:hAnsi="SimSun" w:eastAsia="SimSun"/>
                <w:b w:val="0"/>
                <w:i w:val="0"/>
                <w:color w:val="000000"/>
                <w:sz w:val="21"/>
              </w:rPr>
              <w:t>中国最佳现金管理银行</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6" w:after="0"/>
              <w:ind w:left="0" w:right="64" w:firstLine="0"/>
              <w:jc w:val="right"/>
            </w:pPr>
            <w:r>
              <w:rPr>
                <w:rFonts w:ascii="SimSun" w:hAnsi="SimSun" w:eastAsia="SimSun"/>
                <w:b w:val="0"/>
                <w:i w:val="0"/>
                <w:color w:val="000000"/>
                <w:sz w:val="21"/>
              </w:rPr>
              <w:t>《财资》</w:t>
            </w:r>
          </w:p>
        </w:tc>
      </w:tr>
      <w:tr>
        <w:trPr>
          <w:trHeight w:hRule="exact" w:val="404"/>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2" w:after="0"/>
              <w:ind w:left="66" w:right="0" w:firstLine="0"/>
              <w:jc w:val="left"/>
            </w:pPr>
            <w:r>
              <w:rPr>
                <w:rFonts w:ascii="SimSun" w:hAnsi="SimSun" w:eastAsia="SimSun"/>
                <w:b w:val="0"/>
                <w:i w:val="0"/>
                <w:color w:val="000000"/>
                <w:sz w:val="21"/>
              </w:rPr>
              <w:t>十佳交易银行创新奖</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2" w:after="0"/>
              <w:ind w:left="0" w:right="62" w:firstLine="0"/>
              <w:jc w:val="right"/>
            </w:pPr>
            <w:r>
              <w:rPr>
                <w:rFonts w:ascii="SimSun" w:hAnsi="SimSun" w:eastAsia="SimSun"/>
                <w:b w:val="0"/>
                <w:i w:val="0"/>
                <w:color w:val="000000"/>
                <w:sz w:val="21"/>
              </w:rPr>
              <w:t>《银行家》</w:t>
            </w:r>
          </w:p>
        </w:tc>
      </w:tr>
      <w:tr>
        <w:trPr>
          <w:trHeight w:hRule="exact" w:val="404"/>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22" w:after="0"/>
              <w:ind w:left="66" w:right="0" w:firstLine="0"/>
              <w:jc w:val="left"/>
            </w:pPr>
            <w:r>
              <w:rPr>
                <w:rFonts w:ascii="SimSun" w:hAnsi="SimSun" w:eastAsia="SimSun"/>
                <w:b w:val="0"/>
                <w:i w:val="0"/>
                <w:color w:val="000000"/>
                <w:sz w:val="21"/>
              </w:rPr>
              <w:t>金融科技发展一等奖</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22" w:after="0"/>
              <w:ind w:left="0" w:right="54" w:firstLine="0"/>
              <w:jc w:val="right"/>
            </w:pPr>
            <w:r>
              <w:rPr>
                <w:rFonts w:ascii="SimSun" w:hAnsi="SimSun" w:eastAsia="SimSun"/>
                <w:b w:val="0"/>
                <w:i w:val="0"/>
                <w:color w:val="000000"/>
                <w:sz w:val="21"/>
              </w:rPr>
              <w:t>人民银行</w:t>
            </w:r>
          </w:p>
        </w:tc>
      </w:tr>
      <w:tr>
        <w:trPr>
          <w:trHeight w:hRule="exact" w:val="406"/>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0" w:after="0"/>
              <w:ind w:left="66" w:right="0" w:firstLine="0"/>
              <w:jc w:val="left"/>
            </w:pPr>
            <w:r>
              <w:rPr>
                <w:rFonts w:ascii="SimSun" w:hAnsi="SimSun" w:eastAsia="SimSun"/>
                <w:b w:val="0"/>
                <w:i w:val="0"/>
                <w:color w:val="000000"/>
                <w:sz w:val="21"/>
              </w:rPr>
              <w:t>创新成果奖</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0" w:after="0"/>
              <w:ind w:left="0" w:right="62" w:firstLine="0"/>
              <w:jc w:val="right"/>
            </w:pPr>
            <w:r>
              <w:rPr>
                <w:rFonts w:ascii="SimSun" w:hAnsi="SimSun" w:eastAsia="SimSun"/>
                <w:b w:val="0"/>
                <w:i w:val="0"/>
                <w:color w:val="000000"/>
                <w:sz w:val="21"/>
              </w:rPr>
              <w:t>工业和信息化部</w:t>
            </w:r>
          </w:p>
        </w:tc>
      </w:tr>
      <w:tr>
        <w:trPr>
          <w:trHeight w:hRule="exact" w:val="404"/>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0" w:after="0"/>
              <w:ind w:left="66" w:right="0" w:firstLine="0"/>
              <w:jc w:val="left"/>
            </w:pPr>
            <w:r>
              <w:rPr>
                <w:rFonts w:ascii="SimSun" w:hAnsi="SimSun" w:eastAsia="SimSun"/>
                <w:b w:val="0"/>
                <w:i w:val="0"/>
                <w:color w:val="000000"/>
                <w:sz w:val="21"/>
              </w:rPr>
              <w:t>数字先锋企业奖</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0" w:after="0"/>
              <w:ind w:left="0" w:right="52" w:firstLine="0"/>
              <w:jc w:val="right"/>
            </w:pPr>
            <w:r>
              <w:rPr>
                <w:rFonts w:ascii="SimSun" w:hAnsi="SimSun" w:eastAsia="SimSun"/>
                <w:b w:val="0"/>
                <w:i w:val="0"/>
                <w:color w:val="000000"/>
                <w:sz w:val="21"/>
              </w:rPr>
              <w:t>腾讯</w:t>
            </w:r>
          </w:p>
        </w:tc>
      </w:tr>
      <w:tr>
        <w:trPr>
          <w:trHeight w:hRule="exact" w:val="436"/>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8" w:after="0"/>
              <w:ind w:left="86" w:right="0" w:firstLine="0"/>
              <w:jc w:val="left"/>
            </w:pPr>
            <w:r>
              <w:rPr>
                <w:rFonts w:ascii="SimSun" w:hAnsi="SimSun" w:eastAsia="SimSun"/>
                <w:b w:val="0"/>
                <w:i w:val="0"/>
                <w:color w:val="000000"/>
                <w:sz w:val="21"/>
              </w:rPr>
              <w:t>中国最佳养老金托管银行</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32" w:after="0"/>
              <w:ind w:left="0" w:right="64" w:firstLine="0"/>
              <w:jc w:val="right"/>
            </w:pPr>
            <w:r>
              <w:rPr>
                <w:rFonts w:ascii="SimSun" w:hAnsi="SimSun" w:eastAsia="SimSun"/>
                <w:b w:val="0"/>
                <w:i w:val="0"/>
                <w:color w:val="000000"/>
                <w:sz w:val="21"/>
              </w:rPr>
              <w:t>《财资》</w:t>
            </w:r>
          </w:p>
        </w:tc>
      </w:tr>
      <w:tr>
        <w:trPr>
          <w:trHeight w:hRule="exact" w:val="740"/>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334" w:lineRule="exact" w:before="0" w:after="0"/>
              <w:ind w:left="66" w:right="2304" w:firstLine="0"/>
              <w:jc w:val="left"/>
            </w:pPr>
            <w:r>
              <w:rPr>
                <w:rFonts w:ascii="SimSun" w:hAnsi="SimSun" w:eastAsia="SimSun"/>
                <w:b w:val="0"/>
                <w:i w:val="0"/>
                <w:color w:val="000000"/>
                <w:sz w:val="21"/>
              </w:rPr>
              <w:t xml:space="preserve">第十七届人民企业社会责任奖--年度企业奖 </w:t>
            </w:r>
            <w:r>
              <w:rPr>
                <w:rFonts w:ascii="SimSun" w:hAnsi="SimSun" w:eastAsia="SimSun"/>
                <w:b w:val="0"/>
                <w:i w:val="0"/>
                <w:color w:val="000000"/>
                <w:sz w:val="21"/>
              </w:rPr>
              <w:t>第十九届人民匠心奖--匠心服务奖</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288" w:after="0"/>
              <w:ind w:left="0" w:right="54" w:firstLine="0"/>
              <w:jc w:val="right"/>
            </w:pPr>
            <w:r>
              <w:rPr>
                <w:rFonts w:ascii="SimSun" w:hAnsi="SimSun" w:eastAsia="SimSun"/>
                <w:b w:val="0"/>
                <w:i w:val="0"/>
                <w:color w:val="000000"/>
                <w:sz w:val="21"/>
              </w:rPr>
              <w:t>人民网</w:t>
            </w:r>
          </w:p>
        </w:tc>
      </w:tr>
      <w:tr>
        <w:trPr>
          <w:trHeight w:hRule="exact" w:val="406"/>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32" w:lineRule="exact" w:before="112" w:after="0"/>
              <w:ind w:left="58" w:right="0" w:firstLine="0"/>
              <w:jc w:val="left"/>
            </w:pPr>
            <w:r>
              <w:rPr>
                <w:rFonts w:ascii="TimesNewRomanPSMT" w:hAnsi="TimesNewRomanPSMT" w:eastAsia="TimesNewRomanPSMT"/>
                <w:b w:val="0"/>
                <w:i w:val="0"/>
                <w:color w:val="000000"/>
                <w:sz w:val="21"/>
              </w:rPr>
              <w:t>MSCI ESG</w:t>
            </w:r>
            <w:r>
              <w:rPr>
                <w:rFonts w:ascii="SimSun" w:hAnsi="SimSun" w:eastAsia="SimSun"/>
                <w:b w:val="0"/>
                <w:i w:val="0"/>
                <w:color w:val="000000"/>
                <w:sz w:val="21"/>
              </w:rPr>
              <w:t xml:space="preserve"> 评级</w:t>
            </w:r>
            <w:r>
              <w:rPr>
                <w:rFonts w:ascii="TimesNewRomanPSMT" w:hAnsi="TimesNewRomanPSMT" w:eastAsia="TimesNewRomanPSMT"/>
                <w:b w:val="0"/>
                <w:i w:val="0"/>
                <w:color w:val="000000"/>
                <w:sz w:val="21"/>
              </w:rPr>
              <w:t xml:space="preserve"> A</w:t>
            </w:r>
            <w:r>
              <w:rPr>
                <w:rFonts w:ascii="SimSun" w:hAnsi="SimSun" w:eastAsia="SimSun"/>
                <w:b w:val="0"/>
                <w:i w:val="0"/>
                <w:color w:val="000000"/>
                <w:sz w:val="21"/>
              </w:rPr>
              <w:t xml:space="preserve"> 级</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20" w:after="0"/>
              <w:ind w:left="0" w:right="50" w:firstLine="0"/>
              <w:jc w:val="right"/>
            </w:pPr>
            <w:r>
              <w:rPr>
                <w:rFonts w:ascii="SimSun" w:hAnsi="SimSun" w:eastAsia="SimSun"/>
                <w:b w:val="0"/>
                <w:i w:val="0"/>
                <w:color w:val="000000"/>
                <w:sz w:val="21"/>
              </w:rPr>
              <w:t>明晟公司</w:t>
            </w:r>
          </w:p>
        </w:tc>
      </w:tr>
      <w:tr>
        <w:trPr>
          <w:trHeight w:hRule="exact" w:val="440"/>
        </w:trPr>
        <w:tc>
          <w:tcPr>
            <w:tcW w:type="dxa" w:w="6552"/>
            <w:tcBorders>
              <w:start w:sz="1.9199999570846558" w:val="single" w:color="#000000"/>
              <w:top w:sz="1.9199999570846558" w:val="single" w:color="#000000"/>
              <w:end w:sz="1.9199999570846558" w:val="single" w:color="#000000"/>
              <w:bottom w:sz="1.9199999570846558" w:val="single" w:color="#000000"/>
            </w:tcBorders>
            <w:shd w:fill="dbe4f0"/>
            <w:tcMar>
              <w:start w:w="0" w:type="dxa"/>
              <w:end w:w="0" w:type="dxa"/>
            </w:tcMar>
          </w:tcPr>
          <w:p>
            <w:pPr>
              <w:autoSpaceDN w:val="0"/>
              <w:autoSpaceDE w:val="0"/>
              <w:widowControl/>
              <w:spacing w:line="208" w:lineRule="exact" w:before="134" w:after="0"/>
              <w:ind w:left="66" w:right="0" w:firstLine="0"/>
              <w:jc w:val="left"/>
            </w:pPr>
            <w:r>
              <w:rPr>
                <w:rFonts w:ascii="SimSun" w:hAnsi="SimSun" w:eastAsia="SimSun"/>
                <w:b w:val="0"/>
                <w:i w:val="0"/>
                <w:color w:val="000000"/>
                <w:sz w:val="21"/>
              </w:rPr>
              <w:t>主要子公司</w:t>
            </w:r>
          </w:p>
        </w:tc>
        <w:tc>
          <w:tcPr>
            <w:tcW w:type="dxa" w:w="3208"/>
            <w:tcBorders>
              <w:start w:sz="1.9199999570846558" w:val="single" w:color="#000000"/>
              <w:top w:sz="1.9199999570846558" w:val="single" w:color="#000000"/>
              <w:end w:sz="1.9199999570846558" w:val="single" w:color="#000000"/>
              <w:bottom w:sz="1.9199999570846558" w:val="single" w:color="#000000"/>
            </w:tcBorders>
            <w:shd w:fill="dbe4f0"/>
            <w:tcMar>
              <w:start w:w="0" w:type="dxa"/>
              <w:end w:w="0" w:type="dxa"/>
            </w:tcMar>
          </w:tcPr>
          <w:p/>
        </w:tc>
      </w:tr>
    </w:tbl>
    <w:p>
      <w:pPr>
        <w:autoSpaceDN w:val="0"/>
        <w:autoSpaceDE w:val="0"/>
        <w:widowControl/>
        <w:spacing w:line="180" w:lineRule="exact" w:before="174" w:after="0"/>
        <w:ind w:left="0" w:right="4532" w:firstLine="0"/>
        <w:jc w:val="right"/>
      </w:pPr>
      <w:r>
        <w:rPr>
          <w:rFonts w:ascii="Calibri" w:hAnsi="Calibri" w:eastAsia="Calibri"/>
          <w:b w:val="0"/>
          <w:i w:val="0"/>
          <w:color w:val="000000"/>
          <w:sz w:val="18"/>
        </w:rPr>
        <w:t>7</w:t>
      </w:r>
    </w:p>
    <w:p>
      <w:pPr>
        <w:sectPr>
          <w:pgSz w:w="11907" w:h="16839"/>
          <w:pgMar w:top="626" w:right="1050" w:bottom="600" w:left="1068" w:header="720" w:footer="720" w:gutter="0"/>
          <w:cols w:space="720" w:num="1" w:equalWidth="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46"/>
        <w:ind w:left="0" w:right="0"/>
      </w:pPr>
    </w:p>
    <w:tbl>
      <w:tblPr>
        <w:tblW w:type="auto" w:w="0"/>
        <w:tblLayout w:type="fixed"/>
        <w:tblLook w:firstColumn="1" w:firstRow="1" w:lastColumn="0" w:lastRow="0" w:noHBand="0" w:noVBand="1" w:val="04A0"/>
        <w:tblInd w:w="4.000000000000057" w:type="dxa"/>
      </w:tblPr>
      <w:tblGrid>
        <w:gridCol w:w="4894"/>
        <w:gridCol w:w="4894"/>
      </w:tblGrid>
      <w:tr>
        <w:trPr>
          <w:trHeight w:hRule="exact" w:val="442"/>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38" w:after="0"/>
              <w:ind w:left="68" w:right="0" w:firstLine="0"/>
              <w:jc w:val="left"/>
            </w:pPr>
            <w:r>
              <w:rPr>
                <w:rFonts w:ascii="SimSun" w:hAnsi="SimSun" w:eastAsia="SimSun"/>
                <w:b w:val="0"/>
                <w:i w:val="0"/>
                <w:color w:val="000000"/>
                <w:sz w:val="21"/>
              </w:rPr>
              <w:t>交银金融租赁有限责任公司</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tc>
      </w:tr>
      <w:tr>
        <w:trPr>
          <w:trHeight w:hRule="exact" w:val="436"/>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32" w:lineRule="exact" w:before="116" w:after="0"/>
              <w:ind w:left="486" w:right="0" w:firstLine="0"/>
              <w:jc w:val="left"/>
            </w:pPr>
            <w:r>
              <w:rPr>
                <w:rFonts w:ascii="SimSun" w:hAnsi="SimSun" w:eastAsia="SimSun"/>
                <w:b w:val="0"/>
                <w:i w:val="0"/>
                <w:color w:val="000000"/>
                <w:sz w:val="21"/>
              </w:rPr>
              <w:t>上海市银行业机构综合评价</w:t>
            </w:r>
            <w:r>
              <w:rPr>
                <w:rFonts w:ascii="TimesNewRomanPSMT" w:hAnsi="TimesNewRomanPSMT" w:eastAsia="TimesNewRomanPSMT"/>
                <w:b w:val="0"/>
                <w:i w:val="0"/>
                <w:color w:val="000000"/>
                <w:sz w:val="21"/>
              </w:rPr>
              <w:t xml:space="preserve"> A</w:t>
            </w:r>
            <w:r>
              <w:rPr>
                <w:rFonts w:ascii="SimSun" w:hAnsi="SimSun" w:eastAsia="SimSun"/>
                <w:b w:val="0"/>
                <w:i w:val="0"/>
                <w:color w:val="000000"/>
                <w:sz w:val="21"/>
              </w:rPr>
              <w:t xml:space="preserve"> 类机构</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4" w:after="0"/>
              <w:ind w:left="0" w:right="54" w:firstLine="0"/>
              <w:jc w:val="right"/>
            </w:pPr>
            <w:r>
              <w:rPr>
                <w:rFonts w:ascii="SimSun" w:hAnsi="SimSun" w:eastAsia="SimSun"/>
                <w:b w:val="0"/>
                <w:i w:val="0"/>
                <w:color w:val="000000"/>
                <w:sz w:val="21"/>
              </w:rPr>
              <w:t>人民银行上海总部</w:t>
            </w:r>
          </w:p>
        </w:tc>
      </w:tr>
      <w:tr>
        <w:trPr>
          <w:trHeight w:hRule="exact" w:val="404"/>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4" w:after="0"/>
              <w:ind w:left="486" w:right="0" w:firstLine="0"/>
              <w:jc w:val="left"/>
            </w:pPr>
            <w:r>
              <w:rPr>
                <w:rFonts w:ascii="SimSun" w:hAnsi="SimSun" w:eastAsia="SimSun"/>
                <w:b w:val="0"/>
                <w:i w:val="0"/>
                <w:color w:val="000000"/>
                <w:sz w:val="21"/>
              </w:rPr>
              <w:t>年度最佳金融租赁公司</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0" w:right="56" w:firstLine="0"/>
              <w:jc w:val="right"/>
            </w:pPr>
            <w:r>
              <w:rPr>
                <w:rFonts w:ascii="SimSun" w:hAnsi="SimSun" w:eastAsia="SimSun"/>
                <w:b w:val="0"/>
                <w:i w:val="0"/>
                <w:color w:val="000000"/>
                <w:sz w:val="21"/>
              </w:rPr>
              <w:t>全球租赁竞争力论坛</w:t>
            </w:r>
          </w:p>
        </w:tc>
      </w:tr>
      <w:tr>
        <w:trPr>
          <w:trHeight w:hRule="exact" w:val="404"/>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6" w:after="0"/>
              <w:ind w:left="506" w:right="0" w:firstLine="0"/>
              <w:jc w:val="left"/>
            </w:pPr>
            <w:r>
              <w:rPr>
                <w:rFonts w:ascii="SimSun" w:hAnsi="SimSun" w:eastAsia="SimSun"/>
                <w:b w:val="0"/>
                <w:i w:val="0"/>
                <w:color w:val="000000"/>
                <w:sz w:val="21"/>
              </w:rPr>
              <w:t>中国融资租赁卓越成就奖</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6" w:after="0"/>
              <w:ind w:left="0" w:right="56" w:firstLine="0"/>
              <w:jc w:val="right"/>
            </w:pPr>
            <w:r>
              <w:rPr>
                <w:rFonts w:ascii="SimSun" w:hAnsi="SimSun" w:eastAsia="SimSun"/>
                <w:b w:val="0"/>
                <w:i w:val="0"/>
                <w:color w:val="000000"/>
                <w:sz w:val="21"/>
              </w:rPr>
              <w:t>中国国际金融论坛</w:t>
            </w:r>
          </w:p>
        </w:tc>
      </w:tr>
      <w:tr>
        <w:trPr>
          <w:trHeight w:hRule="exact" w:val="434"/>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32" w:after="0"/>
              <w:ind w:left="68" w:right="0" w:firstLine="0"/>
              <w:jc w:val="left"/>
            </w:pPr>
            <w:r>
              <w:rPr>
                <w:rFonts w:ascii="SimSun" w:hAnsi="SimSun" w:eastAsia="SimSun"/>
                <w:b w:val="0"/>
                <w:i w:val="0"/>
                <w:color w:val="000000"/>
                <w:sz w:val="21"/>
              </w:rPr>
              <w:t>交银施罗德基金管理有限公司</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tc>
      </w:tr>
      <w:tr>
        <w:trPr>
          <w:trHeight w:hRule="exact" w:val="406"/>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8" w:after="0"/>
              <w:ind w:left="486" w:right="0" w:firstLine="0"/>
              <w:jc w:val="left"/>
            </w:pPr>
            <w:r>
              <w:rPr>
                <w:rFonts w:ascii="SimSun" w:hAnsi="SimSun" w:eastAsia="SimSun"/>
                <w:b w:val="0"/>
                <w:i w:val="0"/>
                <w:color w:val="000000"/>
                <w:sz w:val="21"/>
              </w:rPr>
              <w:t>金牛基金管理公司</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8" w:after="0"/>
              <w:ind w:left="0" w:right="62" w:firstLine="0"/>
              <w:jc w:val="right"/>
            </w:pPr>
            <w:r>
              <w:rPr>
                <w:rFonts w:ascii="SimSun" w:hAnsi="SimSun" w:eastAsia="SimSun"/>
                <w:b w:val="0"/>
                <w:i w:val="0"/>
                <w:color w:val="000000"/>
                <w:sz w:val="21"/>
              </w:rPr>
              <w:t>《中国证券报》</w:t>
            </w:r>
          </w:p>
        </w:tc>
      </w:tr>
      <w:tr>
        <w:trPr>
          <w:trHeight w:hRule="exact" w:val="402"/>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32" w:lineRule="exact" w:before="110" w:after="0"/>
              <w:ind w:left="486" w:right="0" w:firstLine="0"/>
              <w:jc w:val="left"/>
            </w:pPr>
            <w:r>
              <w:rPr>
                <w:rFonts w:ascii="SimSun" w:hAnsi="SimSun" w:eastAsia="SimSun"/>
                <w:b w:val="0"/>
                <w:i w:val="0"/>
                <w:color w:val="000000"/>
                <w:sz w:val="21"/>
              </w:rPr>
              <w:t>金基金</w:t>
            </w:r>
            <w:r>
              <w:rPr>
                <w:rFonts w:ascii="TimesNewRomanPSMT" w:hAnsi="TimesNewRomanPSMT" w:eastAsia="TimesNewRomanPSMT"/>
                <w:b w:val="0"/>
                <w:i w:val="0"/>
                <w:color w:val="000000"/>
                <w:sz w:val="21"/>
              </w:rPr>
              <w:t xml:space="preserve"> TOP</w:t>
            </w:r>
            <w:r>
              <w:rPr>
                <w:rFonts w:ascii="SimSun" w:hAnsi="SimSun" w:eastAsia="SimSun"/>
                <w:b w:val="0"/>
                <w:i w:val="0"/>
                <w:color w:val="000000"/>
                <w:sz w:val="21"/>
              </w:rPr>
              <w:t xml:space="preserve"> 公司奖</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6" w:after="0"/>
              <w:ind w:left="0" w:right="62" w:firstLine="0"/>
              <w:jc w:val="right"/>
            </w:pPr>
            <w:r>
              <w:rPr>
                <w:rFonts w:ascii="SimSun" w:hAnsi="SimSun" w:eastAsia="SimSun"/>
                <w:b w:val="0"/>
                <w:i w:val="0"/>
                <w:color w:val="000000"/>
                <w:sz w:val="21"/>
              </w:rPr>
              <w:t>《上海证券报》</w:t>
            </w:r>
          </w:p>
        </w:tc>
      </w:tr>
      <w:tr>
        <w:trPr>
          <w:trHeight w:hRule="exact" w:val="404"/>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8" w:after="0"/>
              <w:ind w:left="486" w:right="0" w:firstLine="0"/>
              <w:jc w:val="left"/>
            </w:pPr>
            <w:r>
              <w:rPr>
                <w:rFonts w:ascii="SimSun" w:hAnsi="SimSun" w:eastAsia="SimSun"/>
                <w:b w:val="0"/>
                <w:i w:val="0"/>
                <w:color w:val="000000"/>
                <w:sz w:val="21"/>
              </w:rPr>
              <w:t>十大明星基金公司奖</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8" w:after="0"/>
              <w:ind w:left="0" w:right="58" w:firstLine="0"/>
              <w:jc w:val="right"/>
            </w:pPr>
            <w:r>
              <w:rPr>
                <w:rFonts w:ascii="SimSun" w:hAnsi="SimSun" w:eastAsia="SimSun"/>
                <w:b w:val="0"/>
                <w:i w:val="0"/>
                <w:color w:val="000000"/>
                <w:sz w:val="21"/>
              </w:rPr>
              <w:t>《证券时报》</w:t>
            </w:r>
          </w:p>
        </w:tc>
      </w:tr>
      <w:tr>
        <w:trPr>
          <w:trHeight w:hRule="exact" w:val="438"/>
        </w:trPr>
        <w:tc>
          <w:tcPr>
            <w:tcW w:type="dxa" w:w="6552"/>
            <w:tcBorders>
              <w:start w:sz="1.9199999570846558" w:val="single" w:color="#000000"/>
              <w:top w:sz="1.9199999570846558" w:val="single" w:color="#000000"/>
              <w:end w:sz="1.9199999570846558" w:val="single" w:color="#000000"/>
              <w:bottom w:sz="3.8399999141693115" w:val="single" w:color="#000000"/>
            </w:tcBorders>
            <w:tcMar>
              <w:start w:w="0" w:type="dxa"/>
              <w:end w:w="0" w:type="dxa"/>
            </w:tcMar>
          </w:tcPr>
          <w:p>
            <w:pPr>
              <w:autoSpaceDN w:val="0"/>
              <w:autoSpaceDE w:val="0"/>
              <w:widowControl/>
              <w:spacing w:line="210" w:lineRule="exact" w:before="134" w:after="0"/>
              <w:ind w:left="68" w:right="0" w:firstLine="0"/>
              <w:jc w:val="left"/>
            </w:pPr>
            <w:r>
              <w:rPr>
                <w:rFonts w:ascii="SimSun" w:hAnsi="SimSun" w:eastAsia="SimSun"/>
                <w:b w:val="0"/>
                <w:i w:val="0"/>
                <w:color w:val="000000"/>
                <w:sz w:val="21"/>
              </w:rPr>
              <w:t>交银理财有限责任公司</w:t>
            </w:r>
          </w:p>
        </w:tc>
        <w:tc>
          <w:tcPr>
            <w:tcW w:type="dxa" w:w="3208"/>
            <w:tcBorders>
              <w:start w:sz="1.9199999570846558" w:val="single" w:color="#000000"/>
              <w:top w:sz="1.9199999570846558" w:val="single" w:color="#000000"/>
              <w:end w:sz="1.9199999570846558" w:val="single" w:color="#000000"/>
              <w:bottom w:sz="3.8399999141693115" w:val="single" w:color="#000000"/>
            </w:tcBorders>
            <w:tcMar>
              <w:start w:w="0" w:type="dxa"/>
              <w:end w:w="0" w:type="dxa"/>
            </w:tcMar>
          </w:tcPr>
          <w:p/>
        </w:tc>
      </w:tr>
      <w:tr>
        <w:trPr>
          <w:trHeight w:hRule="exact" w:val="402"/>
        </w:trPr>
        <w:tc>
          <w:tcPr>
            <w:tcW w:type="dxa" w:w="6552"/>
            <w:tcBorders>
              <w:start w:sz="1.9199999570846558" w:val="single" w:color="#000000"/>
              <w:top w:sz="3.8399999141693115" w:val="single" w:color="#000000"/>
              <w:end w:sz="1.9199999570846558" w:val="single" w:color="#000000"/>
              <w:bottom w:sz="1.9199999570846558" w:val="single" w:color="#000000"/>
            </w:tcBorders>
            <w:tcMar>
              <w:start w:w="0" w:type="dxa"/>
              <w:end w:w="0" w:type="dxa"/>
            </w:tcMar>
          </w:tcPr>
          <w:p>
            <w:pPr>
              <w:autoSpaceDN w:val="0"/>
              <w:autoSpaceDE w:val="0"/>
              <w:widowControl/>
              <w:spacing w:line="232" w:lineRule="exact" w:before="108" w:after="0"/>
              <w:ind w:left="486" w:right="0" w:firstLine="0"/>
              <w:jc w:val="left"/>
            </w:pPr>
            <w:r>
              <w:rPr>
                <w:rFonts w:ascii="SimSun" w:hAnsi="SimSun" w:eastAsia="SimSun"/>
                <w:b w:val="0"/>
                <w:i w:val="0"/>
                <w:color w:val="000000"/>
                <w:sz w:val="21"/>
              </w:rPr>
              <w:t>金贝奖·</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年卓越理财公司</w:t>
            </w:r>
          </w:p>
        </w:tc>
        <w:tc>
          <w:tcPr>
            <w:tcW w:type="dxa" w:w="3208"/>
            <w:tcBorders>
              <w:start w:sz="1.9199999570846558" w:val="single" w:color="#000000"/>
              <w:top w:sz="3.8399999141693115" w:val="single" w:color="#000000"/>
              <w:end w:sz="1.9199999570846558" w:val="single" w:color="#000000"/>
              <w:bottom w:sz="1.9199999570846558" w:val="single" w:color="#000000"/>
            </w:tcBorders>
            <w:tcMar>
              <w:start w:w="0" w:type="dxa"/>
              <w:end w:w="0" w:type="dxa"/>
            </w:tcMar>
          </w:tcPr>
          <w:p>
            <w:pPr>
              <w:autoSpaceDN w:val="0"/>
              <w:autoSpaceDE w:val="0"/>
              <w:widowControl/>
              <w:spacing w:line="232" w:lineRule="exact" w:before="108" w:after="0"/>
              <w:ind w:left="0" w:right="58" w:firstLine="0"/>
              <w:jc w:val="right"/>
            </w:pPr>
            <w:r>
              <w:rPr>
                <w:rFonts w:ascii="SimSun" w:hAnsi="SimSun" w:eastAsia="SimSun"/>
                <w:b w:val="0"/>
                <w:i w:val="0"/>
                <w:color w:val="000000"/>
                <w:sz w:val="21"/>
              </w:rPr>
              <w:t>《</w:t>
            </w:r>
            <w:r>
              <w:rPr>
                <w:rFonts w:ascii="TimesNewRomanPSMT" w:hAnsi="TimesNewRomanPSMT" w:eastAsia="TimesNewRomanPSMT"/>
                <w:b w:val="0"/>
                <w:i w:val="0"/>
                <w:color w:val="000000"/>
                <w:sz w:val="21"/>
              </w:rPr>
              <w:t>21</w:t>
            </w:r>
            <w:r>
              <w:rPr>
                <w:rFonts w:ascii="SimSun" w:hAnsi="SimSun" w:eastAsia="SimSun"/>
                <w:b w:val="0"/>
                <w:i w:val="0"/>
                <w:color w:val="000000"/>
                <w:sz w:val="21"/>
              </w:rPr>
              <w:t xml:space="preserve"> 世纪经济报道》</w:t>
            </w:r>
          </w:p>
        </w:tc>
      </w:tr>
      <w:tr>
        <w:trPr>
          <w:trHeight w:hRule="exact" w:val="404"/>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8" w:after="0"/>
              <w:ind w:left="486" w:right="0" w:firstLine="0"/>
              <w:jc w:val="left"/>
            </w:pPr>
            <w:r>
              <w:rPr>
                <w:rFonts w:ascii="SimSun" w:hAnsi="SimSun" w:eastAsia="SimSun"/>
                <w:b w:val="0"/>
                <w:i w:val="0"/>
                <w:color w:val="000000"/>
                <w:sz w:val="21"/>
              </w:rPr>
              <w:t>金牛奖·银行理财产品金牛奖</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18" w:after="0"/>
              <w:ind w:left="0" w:right="62" w:firstLine="0"/>
              <w:jc w:val="right"/>
            </w:pPr>
            <w:r>
              <w:rPr>
                <w:rFonts w:ascii="SimSun" w:hAnsi="SimSun" w:eastAsia="SimSun"/>
                <w:b w:val="0"/>
                <w:i w:val="0"/>
                <w:color w:val="000000"/>
                <w:sz w:val="21"/>
              </w:rPr>
              <w:t>《中国证券报》</w:t>
            </w:r>
          </w:p>
        </w:tc>
      </w:tr>
      <w:tr>
        <w:trPr>
          <w:trHeight w:hRule="exact" w:val="404"/>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8" w:after="0"/>
              <w:ind w:left="68" w:right="0" w:firstLine="0"/>
              <w:jc w:val="left"/>
            </w:pPr>
            <w:r>
              <w:rPr>
                <w:rFonts w:ascii="SimSun" w:hAnsi="SimSun" w:eastAsia="SimSun"/>
                <w:b w:val="0"/>
                <w:i w:val="0"/>
                <w:color w:val="000000"/>
                <w:sz w:val="21"/>
              </w:rPr>
              <w:t>交银国际信托有限公司</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tc>
      </w:tr>
      <w:tr>
        <w:trPr>
          <w:trHeight w:hRule="exact" w:val="402"/>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8" w:after="0"/>
              <w:ind w:left="486" w:right="0" w:firstLine="0"/>
              <w:jc w:val="left"/>
            </w:pPr>
            <w:r>
              <w:rPr>
                <w:rFonts w:ascii="SimSun" w:hAnsi="SimSun" w:eastAsia="SimSun"/>
                <w:b w:val="0"/>
                <w:i w:val="0"/>
                <w:color w:val="000000"/>
                <w:sz w:val="21"/>
              </w:rPr>
              <w:t>诚信托·卓越公司奖</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8" w:after="0"/>
              <w:ind w:left="0" w:right="62" w:firstLine="0"/>
              <w:jc w:val="right"/>
            </w:pPr>
            <w:r>
              <w:rPr>
                <w:rFonts w:ascii="SimSun" w:hAnsi="SimSun" w:eastAsia="SimSun"/>
                <w:b w:val="0"/>
                <w:i w:val="0"/>
                <w:color w:val="000000"/>
                <w:sz w:val="21"/>
              </w:rPr>
              <w:t>《上海证券报》</w:t>
            </w:r>
          </w:p>
        </w:tc>
      </w:tr>
      <w:tr>
        <w:trPr>
          <w:trHeight w:hRule="exact" w:val="406"/>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20" w:after="0"/>
              <w:ind w:left="486" w:right="0" w:firstLine="0"/>
              <w:jc w:val="left"/>
            </w:pPr>
            <w:r>
              <w:rPr>
                <w:rFonts w:ascii="SimSun" w:hAnsi="SimSun" w:eastAsia="SimSun"/>
                <w:b w:val="0"/>
                <w:i w:val="0"/>
                <w:color w:val="000000"/>
                <w:sz w:val="21"/>
              </w:rPr>
              <w:t>年度优秀风控信托公司</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20" w:after="0"/>
              <w:ind w:left="0" w:right="58" w:firstLine="0"/>
              <w:jc w:val="right"/>
            </w:pPr>
            <w:r>
              <w:rPr>
                <w:rFonts w:ascii="SimSun" w:hAnsi="SimSun" w:eastAsia="SimSun"/>
                <w:b w:val="0"/>
                <w:i w:val="0"/>
                <w:color w:val="000000"/>
                <w:sz w:val="21"/>
              </w:rPr>
              <w:t>《证券时报》</w:t>
            </w:r>
          </w:p>
        </w:tc>
      </w:tr>
      <w:tr>
        <w:trPr>
          <w:trHeight w:hRule="exact" w:val="402"/>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18" w:after="0"/>
              <w:ind w:left="68" w:right="0" w:firstLine="0"/>
              <w:jc w:val="left"/>
            </w:pPr>
            <w:r>
              <w:rPr>
                <w:rFonts w:ascii="SimSun" w:hAnsi="SimSun" w:eastAsia="SimSun"/>
                <w:b w:val="0"/>
                <w:i w:val="0"/>
                <w:color w:val="000000"/>
                <w:sz w:val="21"/>
              </w:rPr>
              <w:t>交银人寿保险有限公司</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tc>
      </w:tr>
      <w:tr>
        <w:trPr>
          <w:trHeight w:hRule="exact" w:val="404"/>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0" w:after="0"/>
              <w:ind w:left="486" w:right="0" w:firstLine="0"/>
              <w:jc w:val="left"/>
            </w:pPr>
            <w:r>
              <w:rPr>
                <w:rFonts w:ascii="SimSun" w:hAnsi="SimSun" w:eastAsia="SimSun"/>
                <w:b w:val="0"/>
                <w:i w:val="0"/>
                <w:color w:val="000000"/>
                <w:sz w:val="21"/>
              </w:rPr>
              <w:t>年度卓越养老保险服务提供商</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10" w:lineRule="exact" w:before="120" w:after="0"/>
              <w:ind w:left="0" w:right="54" w:firstLine="0"/>
              <w:jc w:val="right"/>
            </w:pPr>
            <w:r>
              <w:rPr>
                <w:rFonts w:ascii="SimSun" w:hAnsi="SimSun" w:eastAsia="SimSun"/>
                <w:b w:val="0"/>
                <w:i w:val="0"/>
                <w:color w:val="000000"/>
                <w:sz w:val="21"/>
              </w:rPr>
              <w:t>《每日经济新闻》</w:t>
            </w:r>
          </w:p>
        </w:tc>
      </w:tr>
      <w:tr>
        <w:trPr>
          <w:trHeight w:hRule="exact" w:val="410"/>
        </w:trPr>
        <w:tc>
          <w:tcPr>
            <w:tcW w:type="dxa" w:w="6552"/>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20" w:after="0"/>
              <w:ind w:left="486" w:right="0" w:firstLine="0"/>
              <w:jc w:val="left"/>
            </w:pPr>
            <w:r>
              <w:rPr>
                <w:rFonts w:ascii="SimSun" w:hAnsi="SimSun" w:eastAsia="SimSun"/>
                <w:b w:val="0"/>
                <w:i w:val="0"/>
                <w:color w:val="000000"/>
                <w:sz w:val="21"/>
              </w:rPr>
              <w:t>金牌保险产品方舟奖</w:t>
            </w:r>
          </w:p>
        </w:tc>
        <w:tc>
          <w:tcPr>
            <w:tcW w:type="dxa" w:w="3208"/>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208" w:lineRule="exact" w:before="120" w:after="0"/>
              <w:ind w:left="0" w:right="58" w:firstLine="0"/>
              <w:jc w:val="right"/>
            </w:pPr>
            <w:r>
              <w:rPr>
                <w:rFonts w:ascii="SimSun" w:hAnsi="SimSun" w:eastAsia="SimSun"/>
                <w:b w:val="0"/>
                <w:i w:val="0"/>
                <w:color w:val="000000"/>
                <w:sz w:val="21"/>
              </w:rPr>
              <w:t>《证券时报》</w:t>
            </w:r>
          </w:p>
        </w:tc>
      </w:tr>
    </w:tbl>
    <w:p>
      <w:pPr>
        <w:autoSpaceDN w:val="0"/>
        <w:autoSpaceDE w:val="0"/>
        <w:widowControl/>
        <w:spacing w:line="180" w:lineRule="exact" w:before="7318" w:after="0"/>
        <w:ind w:left="0" w:right="4532" w:firstLine="0"/>
        <w:jc w:val="right"/>
      </w:pPr>
      <w:r>
        <w:rPr>
          <w:rFonts w:ascii="Calibri" w:hAnsi="Calibri" w:eastAsia="Calibri"/>
          <w:b w:val="0"/>
          <w:i w:val="0"/>
          <w:color w:val="000000"/>
          <w:sz w:val="18"/>
        </w:rPr>
        <w:t>8</w:t>
      </w:r>
    </w:p>
    <w:p>
      <w:pPr>
        <w:sectPr>
          <w:pgSz w:w="11907" w:h="16839"/>
          <w:pgMar w:top="564" w:right="1050" w:bottom="600" w:left="1068" w:header="720" w:footer="720" w:gutter="0"/>
          <w:cols w:space="720" w:num="1" w:equalWidth="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4"/>
        <w:ind w:left="0" w:right="0"/>
      </w:pPr>
    </w:p>
    <w:p>
      <w:pPr>
        <w:autoSpaceDN w:val="0"/>
        <w:tabs>
          <w:tab w:pos="4016" w:val="left"/>
        </w:tabs>
        <w:autoSpaceDE w:val="0"/>
        <w:widowControl/>
        <w:spacing w:line="488" w:lineRule="exact" w:before="0" w:after="0"/>
        <w:ind w:left="508" w:right="4176" w:firstLine="0"/>
        <w:jc w:val="left"/>
      </w:pPr>
      <w:r>
        <w:tab/>
      </w:r>
      <w:r>
        <w:rPr>
          <w:rFonts w:ascii="SimSun" w:hAnsi="SimSun" w:eastAsia="SimSun"/>
          <w:b w:val="0"/>
          <w:i w:val="0"/>
          <w:color w:val="000000"/>
          <w:sz w:val="40"/>
        </w:rPr>
        <w:t xml:space="preserve">财务摘要 </w:t>
      </w:r>
      <w:r>
        <w:rPr>
          <w:rFonts w:ascii="SimSun" w:hAnsi="SimSun" w:eastAsia="SimSun"/>
          <w:b w:val="0"/>
          <w:i w:val="0"/>
          <w:color w:val="000000"/>
          <w:sz w:val="21"/>
        </w:rPr>
        <w:t>一、主要会计数据和财务指标</w:t>
      </w:r>
    </w:p>
    <w:p>
      <w:pPr>
        <w:autoSpaceDN w:val="0"/>
        <w:autoSpaceDE w:val="0"/>
        <w:widowControl/>
        <w:spacing w:line="210" w:lineRule="exact" w:before="346" w:after="234"/>
        <w:ind w:left="504" w:right="0" w:firstLine="0"/>
        <w:jc w:val="left"/>
      </w:pPr>
      <w:r>
        <w:rPr>
          <w:rFonts w:ascii="SimSun" w:hAnsi="SimSun" w:eastAsia="SimSun"/>
          <w:b w:val="0"/>
          <w:i w:val="0"/>
          <w:color w:val="000000"/>
          <w:sz w:val="21"/>
        </w:rPr>
        <w:t>报告期末, 本集团按照中国会计准则编制的主要会计数据和财务指标如下:</w:t>
      </w:r>
    </w:p>
    <w:tbl>
      <w:tblPr>
        <w:tblW w:type="auto" w:w="0"/>
        <w:tblLayout w:type="fixed"/>
        <w:tblLook w:firstColumn="1" w:firstRow="1" w:lastColumn="0" w:lastRow="0" w:noHBand="0" w:noVBand="1" w:val="04A0"/>
        <w:tblInd w:w="2.0000000000000284" w:type="dxa"/>
      </w:tblPr>
      <w:tblGrid>
        <w:gridCol w:w="891"/>
        <w:gridCol w:w="891"/>
        <w:gridCol w:w="891"/>
        <w:gridCol w:w="891"/>
        <w:gridCol w:w="891"/>
        <w:gridCol w:w="891"/>
        <w:gridCol w:w="891"/>
        <w:gridCol w:w="891"/>
        <w:gridCol w:w="891"/>
        <w:gridCol w:w="891"/>
        <w:gridCol w:w="891"/>
      </w:tblGrid>
      <w:tr>
        <w:trPr>
          <w:trHeight w:hRule="exact" w:val="408"/>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42" w:after="0"/>
              <w:ind w:left="82" w:right="0" w:firstLine="0"/>
              <w:jc w:val="left"/>
            </w:pPr>
            <w:r>
              <w:rPr>
                <w:rFonts w:ascii="SimSun" w:hAnsi="SimSun" w:eastAsia="SimSun"/>
                <w:b w:val="0"/>
                <w:i w:val="0"/>
                <w:color w:val="000000"/>
                <w:sz w:val="18"/>
              </w:rPr>
              <w:t>主要会计数据</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6" w:after="0"/>
              <w:ind w:left="0" w:right="56"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228" w:firstLine="0"/>
              <w:jc w:val="right"/>
            </w:pPr>
            <w:r>
              <w:rPr>
                <w:rFonts w:ascii="TimesNewRomanPS" w:hAnsi="TimesNewRomanPS" w:eastAsia="TimesNewRomanPS"/>
                <w:b/>
                <w:i w:val="0"/>
                <w:color w:val="000000"/>
                <w:sz w:val="18"/>
              </w:rPr>
              <w:t>2021</w:t>
            </w:r>
            <w:r>
              <w:rPr>
                <w:rFonts w:ascii="SimSun" w:hAnsi="SimSun" w:eastAsia="SimSun"/>
                <w:b w:val="0"/>
                <w:i w:val="0"/>
                <w:color w:val="000000"/>
                <w:sz w:val="18"/>
              </w:rPr>
              <w:t xml:space="preserve"> 年</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10" w:firstLine="0"/>
              <w:jc w:val="right"/>
            </w:pPr>
            <w:r>
              <w:rPr>
                <w:rFonts w:ascii="SimSun" w:hAnsi="SimSun" w:eastAsia="SimSun"/>
                <w:b w:val="0"/>
                <w:i w:val="0"/>
                <w:color w:val="000000"/>
                <w:sz w:val="18"/>
              </w:rPr>
              <w:t>增减</w:t>
            </w:r>
            <w:r>
              <w:rPr>
                <w:rFonts w:ascii="TimesNewRomanPS" w:hAnsi="TimesNewRomanPS" w:eastAsia="TimesNewRomanPS"/>
                <w:b/>
                <w:i w:val="0"/>
                <w:color w:val="000000"/>
                <w:sz w:val="18"/>
              </w:rPr>
              <w:t>(%)</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28" w:after="0"/>
              <w:ind w:left="0" w:right="72" w:firstLine="0"/>
              <w:jc w:val="right"/>
            </w:pPr>
            <w:r>
              <w:rPr>
                <w:rFonts w:ascii="TimesNewRomanPS" w:hAnsi="TimesNewRomanPS" w:eastAsia="TimesNewRomanPS"/>
                <w:b/>
                <w:i w:val="0"/>
                <w:color w:val="000000"/>
                <w:sz w:val="18"/>
              </w:rPr>
              <w:t>2020</w:t>
            </w:r>
            <w:r>
              <w:rPr>
                <w:rFonts w:ascii="SimSun" w:hAnsi="SimSun" w:eastAsia="SimSun"/>
                <w:b w:val="0"/>
                <w:i w:val="0"/>
                <w:color w:val="000000"/>
                <w:sz w:val="18"/>
              </w:rPr>
              <w:t xml:space="preserve"> 年</w:t>
            </w:r>
          </w:p>
        </w:tc>
      </w:tr>
      <w:tr>
        <w:trPr>
          <w:trHeight w:hRule="exact" w:val="406"/>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全年业绩</w:t>
            </w:r>
          </w:p>
        </w:tc>
        <w:tc>
          <w:tcPr>
            <w:tcW w:type="dxa" w:w="1564"/>
            <w:tcBorders>
              <w:top w:sz="1.9199999570846558" w:val="single" w:color="#000000"/>
              <w:bottom w:sz="1.9199999570846558" w:val="single" w:color="#000000"/>
            </w:tcBorders>
            <w:shd w:fill="dbe4f0"/>
            <w:tcMar>
              <w:start w:w="0" w:type="dxa"/>
              <w:end w:w="0" w:type="dxa"/>
            </w:tcMar>
          </w:tcPr>
          <w:p/>
        </w:tc>
        <w:tc>
          <w:tcPr>
            <w:tcW w:type="dxa" w:w="1720"/>
            <w:tcBorders>
              <w:top w:sz="1.9199999570846558" w:val="single" w:color="#000000"/>
              <w:bottom w:sz="1.9199999570846558" w:val="single" w:color="#000000"/>
            </w:tcBorders>
            <w:tcMar>
              <w:start w:w="0" w:type="dxa"/>
              <w:end w:w="0" w:type="dxa"/>
            </w:tcMar>
          </w:tcPr>
          <w:p/>
        </w:tc>
        <w:tc>
          <w:tcPr>
            <w:tcW w:type="dxa" w:w="2872"/>
            <w:gridSpan w:val="3"/>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Pr>
          <w:p>
            <w:pPr>
              <w:autoSpaceDN w:val="0"/>
              <w:autoSpaceDE w:val="0"/>
              <w:widowControl/>
              <w:spacing w:line="180" w:lineRule="exact" w:before="134" w:after="0"/>
              <w:ind w:left="0" w:right="0" w:firstLine="0"/>
              <w:jc w:val="center"/>
            </w:pPr>
            <w:r>
              <w:rPr>
                <w:rFonts w:ascii="SimSun" w:hAnsi="SimSun" w:eastAsia="SimSun"/>
                <w:b w:val="0"/>
                <w:i w:val="0"/>
                <w:color w:val="000000"/>
                <w:sz w:val="18"/>
              </w:rPr>
              <w:t>(除另有标明外,人民币百万元)</w:t>
            </w:r>
          </w:p>
        </w:tc>
      </w:tr>
      <w:tr>
        <w:trPr>
          <w:trHeight w:hRule="exact" w:val="402"/>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6" w:after="0"/>
              <w:ind w:left="82" w:right="0" w:firstLine="0"/>
              <w:jc w:val="left"/>
            </w:pPr>
            <w:r>
              <w:rPr>
                <w:rFonts w:ascii="SimSun" w:hAnsi="SimSun" w:eastAsia="SimSun"/>
                <w:b w:val="0"/>
                <w:i w:val="0"/>
                <w:color w:val="000000"/>
                <w:sz w:val="18"/>
              </w:rPr>
              <w:t>利息净收入</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56" w:firstLine="0"/>
              <w:jc w:val="right"/>
            </w:pPr>
            <w:r>
              <w:rPr>
                <w:rFonts w:ascii="TimesNewRomanPS" w:hAnsi="TimesNewRomanPS" w:eastAsia="TimesNewRomanPS"/>
                <w:b/>
                <w:i w:val="0"/>
                <w:color w:val="000000"/>
                <w:sz w:val="18"/>
              </w:rPr>
              <w:t>169,937</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216" w:firstLine="0"/>
              <w:jc w:val="right"/>
            </w:pPr>
            <w:r>
              <w:rPr>
                <w:rFonts w:ascii="TimesNewRomanPSMT" w:hAnsi="TimesNewRomanPSMT" w:eastAsia="TimesNewRomanPSMT"/>
                <w:b w:val="0"/>
                <w:i w:val="0"/>
                <w:color w:val="000000"/>
                <w:sz w:val="18"/>
              </w:rPr>
              <w:t>161,693</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24" w:firstLine="0"/>
              <w:jc w:val="right"/>
            </w:pPr>
            <w:r>
              <w:rPr>
                <w:rFonts w:ascii="TimesNewRomanPSMT" w:hAnsi="TimesNewRomanPSMT" w:eastAsia="TimesNewRomanPSMT"/>
                <w:b w:val="0"/>
                <w:i w:val="0"/>
                <w:color w:val="000000"/>
                <w:sz w:val="18"/>
              </w:rPr>
              <w:t>5.10</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28" w:after="0"/>
              <w:ind w:left="0" w:right="66" w:firstLine="0"/>
              <w:jc w:val="right"/>
            </w:pPr>
            <w:r>
              <w:rPr>
                <w:rFonts w:ascii="TimesNewRomanPSMT" w:hAnsi="TimesNewRomanPSMT" w:eastAsia="TimesNewRomanPSMT"/>
                <w:b w:val="0"/>
                <w:i w:val="0"/>
                <w:color w:val="000000"/>
                <w:sz w:val="18"/>
              </w:rPr>
              <w:t>153,336</w:t>
            </w:r>
          </w:p>
        </w:tc>
      </w:tr>
      <w:tr>
        <w:trPr>
          <w:trHeight w:hRule="exact" w:val="404"/>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手续费及佣金净收入</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28" w:after="0"/>
              <w:ind w:left="0" w:right="58" w:firstLine="0"/>
              <w:jc w:val="right"/>
            </w:pPr>
            <w:r>
              <w:rPr>
                <w:rFonts w:ascii="TimesNewRomanPS" w:hAnsi="TimesNewRomanPS" w:eastAsia="TimesNewRomanPS"/>
                <w:b/>
                <w:i w:val="0"/>
                <w:color w:val="000000"/>
                <w:sz w:val="18"/>
              </w:rPr>
              <w:t>44,639</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28" w:after="0"/>
              <w:ind w:left="0" w:right="224" w:firstLine="0"/>
              <w:jc w:val="right"/>
            </w:pPr>
            <w:r>
              <w:rPr>
                <w:rFonts w:ascii="TimesNewRomanPSMT" w:hAnsi="TimesNewRomanPSMT" w:eastAsia="TimesNewRomanPSMT"/>
                <w:b w:val="0"/>
                <w:i w:val="0"/>
                <w:color w:val="000000"/>
                <w:sz w:val="18"/>
              </w:rPr>
              <w:t>47,573</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28" w:after="0"/>
              <w:ind w:left="0" w:right="0" w:firstLine="0"/>
              <w:jc w:val="right"/>
            </w:pPr>
            <w:r>
              <w:rPr>
                <w:rFonts w:ascii="TimesNewRomanPSMT" w:hAnsi="TimesNewRomanPSMT" w:eastAsia="TimesNewRomanPSMT"/>
                <w:b w:val="0"/>
                <w:i w:val="0"/>
                <w:color w:val="000000"/>
                <w:sz w:val="18"/>
              </w:rPr>
              <w:t>(6.17)</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128" w:after="0"/>
              <w:ind w:left="0" w:right="62" w:firstLine="0"/>
              <w:jc w:val="right"/>
            </w:pPr>
            <w:r>
              <w:rPr>
                <w:rFonts w:ascii="TimesNewRomanPSMT" w:hAnsi="TimesNewRomanPSMT" w:eastAsia="TimesNewRomanPSMT"/>
                <w:b w:val="0"/>
                <w:i w:val="0"/>
                <w:color w:val="000000"/>
                <w:sz w:val="18"/>
              </w:rPr>
              <w:t>45,086</w:t>
            </w:r>
          </w:p>
        </w:tc>
      </w:tr>
      <w:tr>
        <w:trPr>
          <w:trHeight w:hRule="exact" w:val="406"/>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8" w:after="0"/>
              <w:ind w:left="86" w:right="0" w:firstLine="0"/>
              <w:jc w:val="left"/>
            </w:pPr>
            <w:r>
              <w:rPr>
                <w:rFonts w:ascii="SimSun" w:hAnsi="SimSun" w:eastAsia="SimSun"/>
                <w:b w:val="0"/>
                <w:i w:val="0"/>
                <w:color w:val="000000"/>
                <w:sz w:val="18"/>
              </w:rPr>
              <w:t>营业收入</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64" w:firstLine="0"/>
              <w:jc w:val="right"/>
            </w:pPr>
            <w:r>
              <w:rPr>
                <w:rFonts w:ascii="TimesNewRomanPS" w:hAnsi="TimesNewRomanPS" w:eastAsia="TimesNewRomanPS"/>
                <w:b/>
                <w:i w:val="0"/>
                <w:color w:val="000000"/>
                <w:sz w:val="18"/>
              </w:rPr>
              <w:t>272,978</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228" w:firstLine="0"/>
              <w:jc w:val="right"/>
            </w:pPr>
            <w:r>
              <w:rPr>
                <w:rFonts w:ascii="TimesNewRomanPSMT" w:hAnsi="TimesNewRomanPSMT" w:eastAsia="TimesNewRomanPSMT"/>
                <w:b w:val="0"/>
                <w:i w:val="0"/>
                <w:color w:val="000000"/>
                <w:sz w:val="18"/>
              </w:rPr>
              <w:t>269,390</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10" w:firstLine="0"/>
              <w:jc w:val="right"/>
            </w:pPr>
            <w:r>
              <w:rPr>
                <w:rFonts w:ascii="TimesNewRomanPSMT" w:hAnsi="TimesNewRomanPSMT" w:eastAsia="TimesNewRomanPSMT"/>
                <w:b w:val="0"/>
                <w:i w:val="0"/>
                <w:color w:val="000000"/>
                <w:sz w:val="18"/>
              </w:rPr>
              <w:t>1.33</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28" w:after="0"/>
              <w:ind w:left="0" w:right="74" w:firstLine="0"/>
              <w:jc w:val="right"/>
            </w:pPr>
            <w:r>
              <w:rPr>
                <w:rFonts w:ascii="TimesNewRomanPSMT" w:hAnsi="TimesNewRomanPSMT" w:eastAsia="TimesNewRomanPSMT"/>
                <w:b w:val="0"/>
                <w:i w:val="0"/>
                <w:color w:val="000000"/>
                <w:sz w:val="18"/>
              </w:rPr>
              <w:t>246,200</w:t>
            </w:r>
          </w:p>
        </w:tc>
      </w:tr>
      <w:tr>
        <w:trPr>
          <w:trHeight w:hRule="exact" w:val="402"/>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6" w:after="0"/>
              <w:ind w:left="82" w:right="0" w:firstLine="0"/>
              <w:jc w:val="left"/>
            </w:pPr>
            <w:r>
              <w:rPr>
                <w:rFonts w:ascii="SimSun" w:hAnsi="SimSun" w:eastAsia="SimSun"/>
                <w:b w:val="0"/>
                <w:i w:val="0"/>
                <w:color w:val="000000"/>
                <w:sz w:val="18"/>
              </w:rPr>
              <w:t>信用减值损失</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46" w:firstLine="0"/>
              <w:jc w:val="right"/>
            </w:pPr>
            <w:r>
              <w:rPr>
                <w:rFonts w:ascii="TimesNewRomanPS" w:hAnsi="TimesNewRomanPS" w:eastAsia="TimesNewRomanPS"/>
                <w:b/>
                <w:i w:val="0"/>
                <w:color w:val="000000"/>
                <w:sz w:val="18"/>
              </w:rPr>
              <w:t>60,411</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224" w:firstLine="0"/>
              <w:jc w:val="right"/>
            </w:pPr>
            <w:r>
              <w:rPr>
                <w:rFonts w:ascii="TimesNewRomanPSMT" w:hAnsi="TimesNewRomanPSMT" w:eastAsia="TimesNewRomanPSMT"/>
                <w:b w:val="0"/>
                <w:i w:val="0"/>
                <w:color w:val="000000"/>
                <w:sz w:val="18"/>
              </w:rPr>
              <w:t>66,371</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18" w:firstLine="0"/>
              <w:jc w:val="right"/>
            </w:pPr>
            <w:r>
              <w:rPr>
                <w:rFonts w:ascii="TimesNewRomanPSMT" w:hAnsi="TimesNewRomanPSMT" w:eastAsia="TimesNewRomanPSMT"/>
                <w:b w:val="0"/>
                <w:i w:val="0"/>
                <w:color w:val="000000"/>
                <w:sz w:val="18"/>
              </w:rPr>
              <w:t>(8.98)</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28" w:after="0"/>
              <w:ind w:left="0" w:right="60" w:firstLine="0"/>
              <w:jc w:val="right"/>
            </w:pPr>
            <w:r>
              <w:rPr>
                <w:rFonts w:ascii="TimesNewRomanPSMT" w:hAnsi="TimesNewRomanPSMT" w:eastAsia="TimesNewRomanPSMT"/>
                <w:b w:val="0"/>
                <w:i w:val="0"/>
                <w:color w:val="000000"/>
                <w:sz w:val="18"/>
              </w:rPr>
              <w:t>62,059</w:t>
            </w:r>
          </w:p>
        </w:tc>
      </w:tr>
      <w:tr>
        <w:trPr>
          <w:trHeight w:hRule="exact" w:val="404"/>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8" w:after="0"/>
              <w:ind w:left="80" w:right="0" w:firstLine="0"/>
              <w:jc w:val="left"/>
            </w:pPr>
            <w:r>
              <w:rPr>
                <w:rFonts w:ascii="SimSun" w:hAnsi="SimSun" w:eastAsia="SimSun"/>
                <w:b w:val="0"/>
                <w:i w:val="0"/>
                <w:color w:val="000000"/>
                <w:sz w:val="18"/>
              </w:rPr>
              <w:t>业务及管理费</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8" w:firstLine="0"/>
              <w:jc w:val="right"/>
            </w:pPr>
            <w:r>
              <w:rPr>
                <w:rFonts w:ascii="TimesNewRomanPS" w:hAnsi="TimesNewRomanPS" w:eastAsia="TimesNewRomanPS"/>
                <w:b/>
                <w:i w:val="0"/>
                <w:color w:val="000000"/>
                <w:sz w:val="18"/>
              </w:rPr>
              <w:t>76,825</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26" w:firstLine="0"/>
              <w:jc w:val="right"/>
            </w:pPr>
            <w:r>
              <w:rPr>
                <w:rFonts w:ascii="TimesNewRomanPSMT" w:hAnsi="TimesNewRomanPSMT" w:eastAsia="TimesNewRomanPSMT"/>
                <w:b w:val="0"/>
                <w:i w:val="0"/>
                <w:color w:val="000000"/>
                <w:sz w:val="18"/>
              </w:rPr>
              <w:t>74,545</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16" w:firstLine="0"/>
              <w:jc w:val="right"/>
            </w:pPr>
            <w:r>
              <w:rPr>
                <w:rFonts w:ascii="TimesNewRomanPSMT" w:hAnsi="TimesNewRomanPSMT" w:eastAsia="TimesNewRomanPSMT"/>
                <w:b w:val="0"/>
                <w:i w:val="0"/>
                <w:color w:val="000000"/>
                <w:sz w:val="18"/>
              </w:rPr>
              <w:t>3.06</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0" w:after="0"/>
              <w:ind w:left="0" w:right="54" w:firstLine="0"/>
              <w:jc w:val="right"/>
            </w:pPr>
            <w:r>
              <w:rPr>
                <w:rFonts w:ascii="TimesNewRomanPSMT" w:hAnsi="TimesNewRomanPSMT" w:eastAsia="TimesNewRomanPSMT"/>
                <w:b w:val="0"/>
                <w:i w:val="0"/>
                <w:color w:val="000000"/>
                <w:sz w:val="18"/>
              </w:rPr>
              <w:t>66,004</w:t>
            </w:r>
          </w:p>
        </w:tc>
      </w:tr>
      <w:tr>
        <w:trPr>
          <w:trHeight w:hRule="exact" w:val="404"/>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利润总额</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58" w:firstLine="0"/>
              <w:jc w:val="right"/>
            </w:pPr>
            <w:r>
              <w:rPr>
                <w:rFonts w:ascii="TimesNewRomanPS" w:hAnsi="TimesNewRomanPS" w:eastAsia="TimesNewRomanPS"/>
                <w:b/>
                <w:i w:val="0"/>
                <w:color w:val="000000"/>
                <w:sz w:val="18"/>
              </w:rPr>
              <w:t>98,215</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226" w:firstLine="0"/>
              <w:jc w:val="right"/>
            </w:pPr>
            <w:r>
              <w:rPr>
                <w:rFonts w:ascii="TimesNewRomanPSMT" w:hAnsi="TimesNewRomanPSMT" w:eastAsia="TimesNewRomanPSMT"/>
                <w:b w:val="0"/>
                <w:i w:val="0"/>
                <w:color w:val="000000"/>
                <w:sz w:val="18"/>
              </w:rPr>
              <w:t>93,959</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14" w:firstLine="0"/>
              <w:jc w:val="right"/>
            </w:pPr>
            <w:r>
              <w:rPr>
                <w:rFonts w:ascii="TimesNewRomanPSMT" w:hAnsi="TimesNewRomanPSMT" w:eastAsia="TimesNewRomanPSMT"/>
                <w:b w:val="0"/>
                <w:i w:val="0"/>
                <w:color w:val="000000"/>
                <w:sz w:val="18"/>
              </w:rPr>
              <w:t>4.53</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28" w:after="0"/>
              <w:ind w:left="0" w:right="58" w:firstLine="0"/>
              <w:jc w:val="right"/>
            </w:pPr>
            <w:r>
              <w:rPr>
                <w:rFonts w:ascii="TimesNewRomanPSMT" w:hAnsi="TimesNewRomanPSMT" w:eastAsia="TimesNewRomanPSMT"/>
                <w:b w:val="0"/>
                <w:i w:val="0"/>
                <w:color w:val="000000"/>
                <w:sz w:val="18"/>
              </w:rPr>
              <w:t>86,425</w:t>
            </w:r>
          </w:p>
        </w:tc>
      </w:tr>
      <w:tr>
        <w:trPr>
          <w:trHeight w:hRule="exact" w:val="404"/>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净利润(归属于母公司股东)</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8" w:firstLine="0"/>
              <w:jc w:val="right"/>
            </w:pPr>
            <w:r>
              <w:rPr>
                <w:rFonts w:ascii="TimesNewRomanPS" w:hAnsi="TimesNewRomanPS" w:eastAsia="TimesNewRomanPS"/>
                <w:b/>
                <w:i w:val="0"/>
                <w:color w:val="000000"/>
                <w:sz w:val="18"/>
              </w:rPr>
              <w:t>92,149</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22" w:firstLine="0"/>
              <w:jc w:val="right"/>
            </w:pPr>
            <w:r>
              <w:rPr>
                <w:rFonts w:ascii="TimesNewRomanPSMT" w:hAnsi="TimesNewRomanPSMT" w:eastAsia="TimesNewRomanPSMT"/>
                <w:b w:val="0"/>
                <w:i w:val="0"/>
                <w:color w:val="000000"/>
                <w:sz w:val="18"/>
              </w:rPr>
              <w:t>87,581</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 w:firstLine="0"/>
              <w:jc w:val="right"/>
            </w:pPr>
            <w:r>
              <w:rPr>
                <w:rFonts w:ascii="TimesNewRomanPSMT" w:hAnsi="TimesNewRomanPSMT" w:eastAsia="TimesNewRomanPSMT"/>
                <w:b w:val="0"/>
                <w:i w:val="0"/>
                <w:color w:val="000000"/>
                <w:sz w:val="18"/>
              </w:rPr>
              <w:t>5.22</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0" w:after="0"/>
              <w:ind w:left="0" w:right="64" w:firstLine="0"/>
              <w:jc w:val="right"/>
            </w:pPr>
            <w:r>
              <w:rPr>
                <w:rFonts w:ascii="TimesNewRomanPSMT" w:hAnsi="TimesNewRomanPSMT" w:eastAsia="TimesNewRomanPSMT"/>
                <w:b w:val="0"/>
                <w:i w:val="0"/>
                <w:color w:val="000000"/>
                <w:sz w:val="18"/>
              </w:rPr>
              <w:t>78,274</w:t>
            </w:r>
          </w:p>
        </w:tc>
      </w:tr>
      <w:tr>
        <w:trPr>
          <w:trHeight w:hRule="exact" w:val="344"/>
        </w:trPr>
        <w:tc>
          <w:tcPr>
            <w:tcW w:type="dxa" w:w="3618"/>
            <w:gridSpan w:val="6"/>
            <w:tcBorders>
              <w:top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52" w:after="0"/>
              <w:ind w:left="0" w:right="0" w:firstLine="0"/>
              <w:jc w:val="center"/>
            </w:pPr>
            <w:r>
              <w:rPr>
                <w:rFonts w:ascii="SimSun" w:hAnsi="SimSun" w:eastAsia="SimSun"/>
                <w:b w:val="0"/>
                <w:i w:val="0"/>
                <w:color w:val="000000"/>
                <w:sz w:val="18"/>
              </w:rPr>
              <w:t>扣除非经常性损益后的净利润(归属于母公</w:t>
            </w:r>
          </w:p>
        </w:tc>
        <w:tc>
          <w:tcPr>
            <w:tcW w:type="dxa" w:w="1564"/>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66" w:after="0"/>
              <w:ind w:left="0" w:right="58" w:firstLine="0"/>
              <w:jc w:val="right"/>
            </w:pPr>
            <w:r>
              <w:rPr>
                <w:rFonts w:ascii="TimesNewRomanPS" w:hAnsi="TimesNewRomanPS" w:eastAsia="TimesNewRomanPS"/>
                <w:b/>
                <w:i w:val="0"/>
                <w:color w:val="000000"/>
                <w:sz w:val="18"/>
              </w:rPr>
              <w:t>91,068</w:t>
            </w:r>
          </w:p>
        </w:tc>
        <w:tc>
          <w:tcPr>
            <w:tcW w:type="dxa" w:w="172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68" w:after="0"/>
              <w:ind w:left="0" w:right="224" w:firstLine="0"/>
              <w:jc w:val="right"/>
            </w:pPr>
            <w:r>
              <w:rPr>
                <w:rFonts w:ascii="TimesNewRomanPSMT" w:hAnsi="TimesNewRomanPSMT" w:eastAsia="TimesNewRomanPSMT"/>
                <w:b w:val="0"/>
                <w:i w:val="0"/>
                <w:color w:val="000000"/>
                <w:sz w:val="18"/>
              </w:rPr>
              <w:t>86,991</w:t>
            </w:r>
          </w:p>
        </w:tc>
        <w:tc>
          <w:tcPr>
            <w:tcW w:type="dxa" w:w="106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68" w:after="0"/>
              <w:ind w:left="0" w:right="12" w:firstLine="0"/>
              <w:jc w:val="right"/>
            </w:pPr>
            <w:r>
              <w:rPr>
                <w:rFonts w:ascii="TimesNewRomanPSMT" w:hAnsi="TimesNewRomanPSMT" w:eastAsia="TimesNewRomanPSMT"/>
                <w:b w:val="0"/>
                <w:i w:val="0"/>
                <w:color w:val="000000"/>
                <w:sz w:val="18"/>
              </w:rPr>
              <w:t>4.69</w:t>
            </w:r>
          </w:p>
        </w:tc>
        <w:tc>
          <w:tcPr>
            <w:tcW w:type="dxa" w:w="1812"/>
            <w:gridSpan w:val="2"/>
            <w:vMerge w:val="restart"/>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0" w:lineRule="exact" w:before="268" w:after="0"/>
              <w:ind w:left="0" w:right="58" w:firstLine="0"/>
              <w:jc w:val="right"/>
            </w:pPr>
            <w:r>
              <w:rPr>
                <w:rFonts w:ascii="TimesNewRomanPSMT" w:hAnsi="TimesNewRomanPSMT" w:eastAsia="TimesNewRomanPSMT"/>
                <w:b w:val="0"/>
                <w:i w:val="0"/>
                <w:color w:val="000000"/>
                <w:sz w:val="18"/>
              </w:rPr>
              <w:t>77,395</w:t>
            </w:r>
          </w:p>
        </w:tc>
      </w:tr>
      <w:tr>
        <w:trPr>
          <w:trHeight w:hRule="exact" w:val="340"/>
        </w:trPr>
        <w:tc>
          <w:tcPr>
            <w:tcW w:type="dxa" w:w="3618"/>
            <w:gridSpan w:val="6"/>
            <w:tcBorders>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36" w:after="0"/>
              <w:ind w:left="86" w:right="0" w:firstLine="0"/>
              <w:jc w:val="left"/>
            </w:pPr>
            <w:r>
              <w:rPr>
                <w:rFonts w:ascii="SimSun" w:hAnsi="SimSun" w:eastAsia="SimSun"/>
                <w:b w:val="0"/>
                <w:i w:val="0"/>
                <w:color w:val="000000"/>
                <w:sz w:val="18"/>
              </w:rPr>
              <w:t>司股东)</w:t>
            </w:r>
            <w:r>
              <w:rPr>
                <w:rFonts w:ascii="TimesNewRomanPSMT" w:hAnsi="TimesNewRomanPSMT" w:eastAsia="TimesNewRomanPSMT"/>
                <w:b w:val="0"/>
                <w:i w:val="0"/>
                <w:color w:val="000000"/>
                <w:sz w:val="12"/>
              </w:rPr>
              <w:t>1</w:t>
            </w:r>
          </w:p>
        </w:tc>
        <w:tc>
          <w:tcPr>
            <w:tcW w:type="dxa" w:w="891"/>
            <w:vMerge/>
            <w:tcBorders>
              <w:top w:sz="1.9199999570846558" w:val="single" w:color="#000000"/>
              <w:bottom w:sz="1.9199999570846558" w:val="single" w:color="#000000"/>
            </w:tcBorders>
          </w:tcPr>
          <w:p/>
        </w:tc>
        <w:tc>
          <w:tcPr>
            <w:tcW w:type="dxa" w:w="891"/>
            <w:vMerge/>
            <w:tcBorders>
              <w:top w:sz="1.9199999570846558" w:val="single" w:color="#000000"/>
              <w:bottom w:sz="1.9199999570846558" w:val="single" w:color="#000000"/>
            </w:tcBorders>
          </w:tcPr>
          <w:p/>
        </w:tc>
        <w:tc>
          <w:tcPr>
            <w:tcW w:type="dxa" w:w="891"/>
            <w:vMerge/>
            <w:tcBorders>
              <w:top w:sz="1.9199999570846558" w:val="single" w:color="#000000"/>
              <w:bottom w:sz="1.9199999570846558" w:val="single" w:color="#000000"/>
            </w:tcBorders>
          </w:tcPr>
          <w:p/>
        </w:tc>
        <w:tc>
          <w:tcPr>
            <w:tcW w:type="dxa" w:w="1782"/>
            <w:gridSpan w:val="2"/>
            <w:vMerge/>
            <w:tcBorders>
              <w:top w:sz="1.9199999570846558" w:val="single" w:color="#000000"/>
              <w:bottom w:sz="1.9199999570846558" w:val="single" w:color="#000000"/>
            </w:tcBorders>
          </w:tcPr>
          <w:p/>
        </w:tc>
      </w:tr>
      <w:tr>
        <w:trPr>
          <w:trHeight w:hRule="exact" w:val="402"/>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经营活动产生的现金流量净额</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64" w:firstLine="0"/>
              <w:jc w:val="right"/>
            </w:pPr>
            <w:r>
              <w:rPr>
                <w:rFonts w:ascii="TimesNewRomanPS" w:hAnsi="TimesNewRomanPS" w:eastAsia="TimesNewRomanPS"/>
                <w:b/>
                <w:i w:val="0"/>
                <w:color w:val="000000"/>
                <w:sz w:val="18"/>
              </w:rPr>
              <w:t>368,221</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230" w:firstLine="0"/>
              <w:jc w:val="right"/>
            </w:pPr>
            <w:r>
              <w:rPr>
                <w:rFonts w:ascii="TimesNewRomanPSMT" w:hAnsi="TimesNewRomanPSMT" w:eastAsia="TimesNewRomanPSMT"/>
                <w:b w:val="0"/>
                <w:i w:val="0"/>
                <w:color w:val="000000"/>
                <w:sz w:val="18"/>
              </w:rPr>
              <w:t>(34,775)</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0" w:right="24" w:firstLine="0"/>
              <w:jc w:val="right"/>
            </w:pPr>
            <w:r>
              <w:rPr>
                <w:rFonts w:ascii="SimSun" w:hAnsi="SimSun" w:eastAsia="SimSun"/>
                <w:b w:val="0"/>
                <w:i w:val="0"/>
                <w:color w:val="000000"/>
                <w:sz w:val="18"/>
              </w:rPr>
              <w:t>不适用</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20" w:after="0"/>
              <w:ind w:left="0" w:right="64" w:firstLine="0"/>
              <w:jc w:val="right"/>
            </w:pPr>
            <w:r>
              <w:rPr>
                <w:rFonts w:ascii="TimesNewRomanPSMT" w:hAnsi="TimesNewRomanPSMT" w:eastAsia="TimesNewRomanPSMT"/>
                <w:b w:val="0"/>
                <w:i w:val="0"/>
                <w:color w:val="000000"/>
                <w:sz w:val="18"/>
              </w:rPr>
              <w:t>149,398</w:t>
            </w:r>
          </w:p>
        </w:tc>
      </w:tr>
      <w:tr>
        <w:trPr>
          <w:trHeight w:hRule="exact" w:val="410"/>
        </w:trPr>
        <w:tc>
          <w:tcPr>
            <w:tcW w:type="dxa" w:w="3618"/>
            <w:gridSpan w:val="6"/>
            <w:tcBorders>
              <w:top w:sz="1.9199999570846558" w:val="single" w:color="#000000"/>
              <w:bottom w:sz="3.839999914169311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40" w:after="0"/>
              <w:ind w:left="80" w:right="0" w:firstLine="0"/>
              <w:jc w:val="left"/>
            </w:pPr>
            <w:r>
              <w:rPr>
                <w:rFonts w:ascii="SimSun" w:hAnsi="SimSun" w:eastAsia="SimSun"/>
                <w:b w:val="0"/>
                <w:i w:val="0"/>
                <w:color w:val="000000"/>
                <w:sz w:val="18"/>
              </w:rPr>
              <w:t>报告期末</w:t>
            </w:r>
          </w:p>
        </w:tc>
        <w:tc>
          <w:tcPr>
            <w:tcW w:type="dxa" w:w="1564"/>
            <w:tcBorders>
              <w:top w:sz="1.9199999570846558" w:val="single" w:color="#000000"/>
              <w:bottom w:sz="3.8399999141693115" w:val="single" w:color="#000000"/>
            </w:tcBorders>
            <w:shd w:fill="dbe4f0"/>
            <w:tcMar>
              <w:start w:w="0" w:type="dxa"/>
              <w:end w:w="0" w:type="dxa"/>
            </w:tcMar>
          </w:tcPr>
          <w:p/>
        </w:tc>
        <w:tc>
          <w:tcPr>
            <w:tcW w:type="dxa" w:w="1720"/>
            <w:tcBorders>
              <w:top w:sz="1.9199999570846558" w:val="single" w:color="#000000"/>
              <w:bottom w:sz="3.8399999141693115" w:val="single" w:color="#000000"/>
            </w:tcBorders>
            <w:tcMar>
              <w:start w:w="0" w:type="dxa"/>
              <w:end w:w="0" w:type="dxa"/>
            </w:tcMar>
          </w:tcPr>
          <w:p/>
        </w:tc>
        <w:tc>
          <w:tcPr>
            <w:tcW w:type="dxa" w:w="2872"/>
            <w:gridSpan w:val="3"/>
            <w:tcBorders>
              <w:top w:sz="1.9199999570846558" w:val="single" w:color="#000000"/>
              <w:bottom w:sz="3.8399999141693115" w:val="single" w:color="#000000"/>
            </w:tcBorders>
            <w:tcMar>
              <w:start w:w="0" w:type="dxa"/>
              <w:end w:w="0" w:type="dxa"/>
            </w:tcMar>
            <w:tcMar>
              <w:start w:w="0" w:type="dxa"/>
              <w:end w:w="0" w:type="dxa"/>
            </w:tcMar>
            <w:tcMar>
              <w:start w:w="0" w:type="dxa"/>
              <w:end w:w="0" w:type="dxa"/>
            </w:tcMar>
          </w:tcPr>
          <w:p>
            <w:pPr>
              <w:autoSpaceDN w:val="0"/>
              <w:autoSpaceDE w:val="0"/>
              <w:widowControl/>
              <w:spacing w:line="180" w:lineRule="exact" w:before="136" w:after="0"/>
              <w:ind w:left="0" w:right="0" w:firstLine="0"/>
              <w:jc w:val="center"/>
            </w:pPr>
            <w:r>
              <w:rPr>
                <w:rFonts w:ascii="SimSun" w:hAnsi="SimSun" w:eastAsia="SimSun"/>
                <w:b w:val="0"/>
                <w:i w:val="0"/>
                <w:color w:val="000000"/>
                <w:sz w:val="18"/>
              </w:rPr>
              <w:t>(除另有标明外,人民币百万元)</w:t>
            </w:r>
          </w:p>
        </w:tc>
      </w:tr>
      <w:tr>
        <w:trPr>
          <w:trHeight w:hRule="exact" w:val="400"/>
        </w:trPr>
        <w:tc>
          <w:tcPr>
            <w:tcW w:type="dxa" w:w="3618"/>
            <w:gridSpan w:val="6"/>
            <w:tcBorders>
              <w:top w:sz="3.8399999141693115"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2" w:after="0"/>
              <w:ind w:left="86" w:right="0" w:firstLine="0"/>
              <w:jc w:val="left"/>
            </w:pPr>
            <w:r>
              <w:rPr>
                <w:rFonts w:ascii="SimSun" w:hAnsi="SimSun" w:eastAsia="SimSun"/>
                <w:b w:val="0"/>
                <w:i w:val="0"/>
                <w:color w:val="000000"/>
                <w:sz w:val="18"/>
              </w:rPr>
              <w:t>资产总额</w:t>
            </w:r>
          </w:p>
        </w:tc>
        <w:tc>
          <w:tcPr>
            <w:tcW w:type="dxa" w:w="1564"/>
            <w:tcBorders>
              <w:top w:sz="3.8399999141693115" w:val="single" w:color="#000000"/>
              <w:bottom w:sz="1.9199999570846558" w:val="single" w:color="#000000"/>
            </w:tcBorders>
            <w:shd w:fill="dbe4f0"/>
            <w:tcMar>
              <w:start w:w="0" w:type="dxa"/>
              <w:end w:w="0" w:type="dxa"/>
            </w:tcMar>
          </w:tcPr>
          <w:p>
            <w:pPr>
              <w:autoSpaceDN w:val="0"/>
              <w:autoSpaceDE w:val="0"/>
              <w:widowControl/>
              <w:spacing w:line="200" w:lineRule="exact" w:before="124" w:after="0"/>
              <w:ind w:left="0" w:right="58" w:firstLine="0"/>
              <w:jc w:val="right"/>
            </w:pPr>
            <w:r>
              <w:rPr>
                <w:rFonts w:ascii="TimesNewRomanPS" w:hAnsi="TimesNewRomanPS" w:eastAsia="TimesNewRomanPS"/>
                <w:b/>
                <w:i w:val="0"/>
                <w:color w:val="000000"/>
                <w:sz w:val="18"/>
              </w:rPr>
              <w:t>12,992,419</w:t>
            </w:r>
          </w:p>
        </w:tc>
        <w:tc>
          <w:tcPr>
            <w:tcW w:type="dxa" w:w="1720"/>
            <w:tcBorders>
              <w:top w:sz="3.8399999141693115" w:val="single" w:color="#000000"/>
              <w:bottom w:sz="1.9199999570846558" w:val="single" w:color="#000000"/>
            </w:tcBorders>
            <w:tcMar>
              <w:start w:w="0" w:type="dxa"/>
              <w:end w:w="0" w:type="dxa"/>
            </w:tcMar>
          </w:tcPr>
          <w:p>
            <w:pPr>
              <w:autoSpaceDN w:val="0"/>
              <w:autoSpaceDE w:val="0"/>
              <w:widowControl/>
              <w:spacing w:line="200" w:lineRule="exact" w:before="124" w:after="0"/>
              <w:ind w:left="0" w:right="214" w:firstLine="0"/>
              <w:jc w:val="right"/>
            </w:pPr>
            <w:r>
              <w:rPr>
                <w:rFonts w:ascii="TimesNewRomanPSMT" w:hAnsi="TimesNewRomanPSMT" w:eastAsia="TimesNewRomanPSMT"/>
                <w:b w:val="0"/>
                <w:i w:val="0"/>
                <w:color w:val="000000"/>
                <w:sz w:val="18"/>
              </w:rPr>
              <w:t>11,665,757</w:t>
            </w:r>
          </w:p>
        </w:tc>
        <w:tc>
          <w:tcPr>
            <w:tcW w:type="dxa" w:w="1060"/>
            <w:tcBorders>
              <w:top w:sz="3.8399999141693115" w:val="single" w:color="#000000"/>
              <w:bottom w:sz="1.9199999570846558" w:val="single" w:color="#000000"/>
            </w:tcBorders>
            <w:tcMar>
              <w:start w:w="0" w:type="dxa"/>
              <w:end w:w="0" w:type="dxa"/>
            </w:tcMar>
          </w:tcPr>
          <w:p>
            <w:pPr>
              <w:autoSpaceDN w:val="0"/>
              <w:autoSpaceDE w:val="0"/>
              <w:widowControl/>
              <w:spacing w:line="200" w:lineRule="exact" w:before="124" w:after="0"/>
              <w:ind w:left="0" w:right="0" w:firstLine="0"/>
              <w:jc w:val="right"/>
            </w:pPr>
            <w:r>
              <w:rPr>
                <w:rFonts w:ascii="TimesNewRomanPSMT" w:hAnsi="TimesNewRomanPSMT" w:eastAsia="TimesNewRomanPSMT"/>
                <w:b w:val="0"/>
                <w:i w:val="0"/>
                <w:color w:val="000000"/>
                <w:sz w:val="18"/>
              </w:rPr>
              <w:t>11.37</w:t>
            </w:r>
          </w:p>
        </w:tc>
        <w:tc>
          <w:tcPr>
            <w:tcW w:type="dxa" w:w="1812"/>
            <w:gridSpan w:val="2"/>
            <w:tcBorders>
              <w:top w:sz="3.8399999141693115"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24" w:after="0"/>
              <w:ind w:left="0" w:right="60" w:firstLine="0"/>
              <w:jc w:val="right"/>
            </w:pPr>
            <w:r>
              <w:rPr>
                <w:rFonts w:ascii="TimesNewRomanPSMT" w:hAnsi="TimesNewRomanPSMT" w:eastAsia="TimesNewRomanPSMT"/>
                <w:b w:val="0"/>
                <w:i w:val="0"/>
                <w:color w:val="000000"/>
                <w:sz w:val="18"/>
              </w:rPr>
              <w:t>10,697,616</w:t>
            </w:r>
          </w:p>
        </w:tc>
      </w:tr>
      <w:tr>
        <w:trPr>
          <w:trHeight w:hRule="exact" w:val="402"/>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16" w:after="0"/>
              <w:ind w:left="82" w:right="0" w:firstLine="0"/>
              <w:jc w:val="left"/>
            </w:pPr>
            <w:r>
              <w:rPr>
                <w:rFonts w:ascii="SimSun" w:hAnsi="SimSun" w:eastAsia="SimSun"/>
                <w:b w:val="0"/>
                <w:i w:val="0"/>
                <w:color w:val="000000"/>
                <w:sz w:val="18"/>
              </w:rPr>
              <w:t>客户贷款</w:t>
            </w:r>
            <w:r>
              <w:rPr>
                <w:rFonts w:ascii="TimesNewRomanPSMT" w:hAnsi="TimesNewRomanPSMT" w:eastAsia="TimesNewRomanPSMT"/>
                <w:b w:val="0"/>
                <w:i w:val="0"/>
                <w:color w:val="000000"/>
                <w:sz w:val="12"/>
              </w:rPr>
              <w:t>2</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62" w:firstLine="0"/>
              <w:jc w:val="right"/>
            </w:pPr>
            <w:r>
              <w:rPr>
                <w:rFonts w:ascii="TimesNewRomanPS" w:hAnsi="TimesNewRomanPS" w:eastAsia="TimesNewRomanPS"/>
                <w:b/>
                <w:i w:val="0"/>
                <w:color w:val="000000"/>
                <w:sz w:val="18"/>
              </w:rPr>
              <w:t>7,296,155</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26" w:firstLine="0"/>
              <w:jc w:val="right"/>
            </w:pPr>
            <w:r>
              <w:rPr>
                <w:rFonts w:ascii="TimesNewRomanPSMT" w:hAnsi="TimesNewRomanPSMT" w:eastAsia="TimesNewRomanPSMT"/>
                <w:b w:val="0"/>
                <w:i w:val="0"/>
                <w:color w:val="000000"/>
                <w:sz w:val="18"/>
              </w:rPr>
              <w:t>6,560,400</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6" w:firstLine="0"/>
              <w:jc w:val="right"/>
            </w:pPr>
            <w:r>
              <w:rPr>
                <w:rFonts w:ascii="TimesNewRomanPSMT" w:hAnsi="TimesNewRomanPSMT" w:eastAsia="TimesNewRomanPSMT"/>
                <w:b w:val="0"/>
                <w:i w:val="0"/>
                <w:color w:val="000000"/>
                <w:sz w:val="18"/>
              </w:rPr>
              <w:t>11.22</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0" w:after="0"/>
              <w:ind w:left="0" w:right="58" w:firstLine="0"/>
              <w:jc w:val="right"/>
            </w:pPr>
            <w:r>
              <w:rPr>
                <w:rFonts w:ascii="TimesNewRomanPSMT" w:hAnsi="TimesNewRomanPSMT" w:eastAsia="TimesNewRomanPSMT"/>
                <w:b w:val="0"/>
                <w:i w:val="0"/>
                <w:color w:val="000000"/>
                <w:sz w:val="18"/>
              </w:rPr>
              <w:t>5,848,424</w:t>
            </w:r>
          </w:p>
        </w:tc>
      </w:tr>
      <w:tr>
        <w:trPr>
          <w:trHeight w:hRule="exact" w:val="406"/>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40" w:after="0"/>
              <w:ind w:left="78" w:right="0" w:firstLine="0"/>
              <w:jc w:val="left"/>
            </w:pPr>
            <w:r>
              <w:rPr>
                <w:rFonts w:ascii="SimSun" w:hAnsi="SimSun" w:eastAsia="SimSun"/>
                <w:b w:val="0"/>
                <w:i w:val="0"/>
                <w:color w:val="000000"/>
                <w:sz w:val="18"/>
              </w:rPr>
              <w:t>贷款减值准备</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6" w:firstLine="0"/>
              <w:jc w:val="right"/>
            </w:pPr>
            <w:r>
              <w:rPr>
                <w:rFonts w:ascii="TimesNewRomanPS" w:hAnsi="TimesNewRomanPS" w:eastAsia="TimesNewRomanPS"/>
                <w:b/>
                <w:i w:val="0"/>
                <w:color w:val="000000"/>
                <w:sz w:val="18"/>
              </w:rPr>
              <w:t>178,019</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16" w:firstLine="0"/>
              <w:jc w:val="right"/>
            </w:pPr>
            <w:r>
              <w:rPr>
                <w:rFonts w:ascii="TimesNewRomanPSMT" w:hAnsi="TimesNewRomanPSMT" w:eastAsia="TimesNewRomanPSMT"/>
                <w:b w:val="0"/>
                <w:i w:val="0"/>
                <w:color w:val="000000"/>
                <w:sz w:val="18"/>
              </w:rPr>
              <w:t>161,162</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10.46</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0" w:after="0"/>
              <w:ind w:left="0" w:right="66" w:firstLine="0"/>
              <w:jc w:val="right"/>
            </w:pPr>
            <w:r>
              <w:rPr>
                <w:rFonts w:ascii="TimesNewRomanPSMT" w:hAnsi="TimesNewRomanPSMT" w:eastAsia="TimesNewRomanPSMT"/>
                <w:b w:val="0"/>
                <w:i w:val="0"/>
                <w:color w:val="000000"/>
                <w:sz w:val="18"/>
              </w:rPr>
              <w:t>140,561</w:t>
            </w:r>
          </w:p>
        </w:tc>
      </w:tr>
      <w:tr>
        <w:trPr>
          <w:trHeight w:hRule="exact" w:val="402"/>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8" w:after="0"/>
              <w:ind w:left="86" w:right="0" w:firstLine="0"/>
              <w:jc w:val="left"/>
            </w:pPr>
            <w:r>
              <w:rPr>
                <w:rFonts w:ascii="SimSun" w:hAnsi="SimSun" w:eastAsia="SimSun"/>
                <w:b w:val="0"/>
                <w:i w:val="0"/>
                <w:color w:val="000000"/>
                <w:sz w:val="18"/>
              </w:rPr>
              <w:t>负债总额</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62" w:firstLine="0"/>
              <w:jc w:val="right"/>
            </w:pPr>
            <w:r>
              <w:rPr>
                <w:rFonts w:ascii="TimesNewRomanPS" w:hAnsi="TimesNewRomanPS" w:eastAsia="TimesNewRomanPS"/>
                <w:b/>
                <w:i w:val="0"/>
                <w:color w:val="000000"/>
                <w:sz w:val="18"/>
              </w:rPr>
              <w:t>11,956,679</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22" w:firstLine="0"/>
              <w:jc w:val="right"/>
            </w:pPr>
            <w:r>
              <w:rPr>
                <w:rFonts w:ascii="TimesNewRomanPSMT" w:hAnsi="TimesNewRomanPSMT" w:eastAsia="TimesNewRomanPSMT"/>
                <w:b w:val="0"/>
                <w:i w:val="0"/>
                <w:color w:val="000000"/>
                <w:sz w:val="18"/>
              </w:rPr>
              <w:t>10,688,521</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11.86</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0" w:after="0"/>
              <w:ind w:left="0" w:right="64" w:firstLine="0"/>
              <w:jc w:val="right"/>
            </w:pPr>
            <w:r>
              <w:rPr>
                <w:rFonts w:ascii="TimesNewRomanPSMT" w:hAnsi="TimesNewRomanPSMT" w:eastAsia="TimesNewRomanPSMT"/>
                <w:b w:val="0"/>
                <w:i w:val="0"/>
                <w:color w:val="000000"/>
                <w:sz w:val="18"/>
              </w:rPr>
              <w:t>9,818,988</w:t>
            </w:r>
          </w:p>
        </w:tc>
      </w:tr>
      <w:tr>
        <w:trPr>
          <w:trHeight w:hRule="exact" w:val="402"/>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18" w:after="0"/>
              <w:ind w:left="82" w:right="0" w:firstLine="0"/>
              <w:jc w:val="left"/>
            </w:pPr>
            <w:r>
              <w:rPr>
                <w:rFonts w:ascii="SimSun" w:hAnsi="SimSun" w:eastAsia="SimSun"/>
                <w:b w:val="0"/>
                <w:i w:val="0"/>
                <w:color w:val="000000"/>
                <w:sz w:val="18"/>
              </w:rPr>
              <w:t>客户存款</w:t>
            </w:r>
            <w:r>
              <w:rPr>
                <w:rFonts w:ascii="TimesNewRomanPSMT" w:hAnsi="TimesNewRomanPSMT" w:eastAsia="TimesNewRomanPSMT"/>
                <w:b w:val="0"/>
                <w:i w:val="0"/>
                <w:color w:val="000000"/>
                <w:sz w:val="12"/>
              </w:rPr>
              <w:t>2</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62" w:firstLine="0"/>
              <w:jc w:val="right"/>
            </w:pPr>
            <w:r>
              <w:rPr>
                <w:rFonts w:ascii="TimesNewRomanPS" w:hAnsi="TimesNewRomanPS" w:eastAsia="TimesNewRomanPS"/>
                <w:b/>
                <w:i w:val="0"/>
                <w:color w:val="000000"/>
                <w:sz w:val="18"/>
              </w:rPr>
              <w:t>7,949,072</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26" w:firstLine="0"/>
              <w:jc w:val="right"/>
            </w:pPr>
            <w:r>
              <w:rPr>
                <w:rFonts w:ascii="TimesNewRomanPSMT" w:hAnsi="TimesNewRomanPSMT" w:eastAsia="TimesNewRomanPSMT"/>
                <w:b w:val="0"/>
                <w:i w:val="0"/>
                <w:color w:val="000000"/>
                <w:sz w:val="18"/>
              </w:rPr>
              <w:t>7,039,777</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6" w:firstLine="0"/>
              <w:jc w:val="right"/>
            </w:pPr>
            <w:r>
              <w:rPr>
                <w:rFonts w:ascii="TimesNewRomanPSMT" w:hAnsi="TimesNewRomanPSMT" w:eastAsia="TimesNewRomanPSMT"/>
                <w:b w:val="0"/>
                <w:i w:val="0"/>
                <w:color w:val="000000"/>
                <w:sz w:val="18"/>
              </w:rPr>
              <w:t>12.92</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2" w:after="0"/>
              <w:ind w:left="0" w:right="74" w:firstLine="0"/>
              <w:jc w:val="right"/>
            </w:pPr>
            <w:r>
              <w:rPr>
                <w:rFonts w:ascii="TimesNewRomanPSMT" w:hAnsi="TimesNewRomanPSMT" w:eastAsia="TimesNewRomanPSMT"/>
                <w:b w:val="0"/>
                <w:i w:val="0"/>
                <w:color w:val="000000"/>
                <w:sz w:val="18"/>
              </w:rPr>
              <w:t>6,607,330</w:t>
            </w:r>
          </w:p>
        </w:tc>
      </w:tr>
      <w:tr>
        <w:trPr>
          <w:trHeight w:hRule="exact" w:val="408"/>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42" w:after="0"/>
              <w:ind w:left="98" w:right="0" w:firstLine="0"/>
              <w:jc w:val="left"/>
            </w:pPr>
            <w:r>
              <w:rPr>
                <w:rFonts w:ascii="SimSun" w:hAnsi="SimSun" w:eastAsia="SimSun"/>
                <w:b w:val="0"/>
                <w:i w:val="0"/>
                <w:color w:val="000000"/>
                <w:sz w:val="18"/>
              </w:rPr>
              <w:t>同业及其他金融机构存放款项</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62" w:firstLine="0"/>
              <w:jc w:val="right"/>
            </w:pPr>
            <w:r>
              <w:rPr>
                <w:rFonts w:ascii="TimesNewRomanPS" w:hAnsi="TimesNewRomanPS" w:eastAsia="TimesNewRomanPS"/>
                <w:b/>
                <w:i w:val="0"/>
                <w:color w:val="000000"/>
                <w:sz w:val="18"/>
              </w:rPr>
              <w:t>1,078,593</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14" w:firstLine="0"/>
              <w:jc w:val="right"/>
            </w:pPr>
            <w:r>
              <w:rPr>
                <w:rFonts w:ascii="TimesNewRomanPSMT" w:hAnsi="TimesNewRomanPSMT" w:eastAsia="TimesNewRomanPSMT"/>
                <w:b w:val="0"/>
                <w:i w:val="0"/>
                <w:color w:val="000000"/>
                <w:sz w:val="18"/>
              </w:rPr>
              <w:t>1,096,640</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8" w:firstLine="0"/>
              <w:jc w:val="right"/>
            </w:pPr>
            <w:r>
              <w:rPr>
                <w:rFonts w:ascii="TimesNewRomanPSMT" w:hAnsi="TimesNewRomanPSMT" w:eastAsia="TimesNewRomanPSMT"/>
                <w:b w:val="0"/>
                <w:i w:val="0"/>
                <w:color w:val="000000"/>
                <w:sz w:val="18"/>
              </w:rPr>
              <w:t>(1.65)</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2" w:after="0"/>
              <w:ind w:left="0" w:right="58" w:firstLine="0"/>
              <w:jc w:val="right"/>
            </w:pPr>
            <w:r>
              <w:rPr>
                <w:rFonts w:ascii="TimesNewRomanPSMT" w:hAnsi="TimesNewRomanPSMT" w:eastAsia="TimesNewRomanPSMT"/>
                <w:b w:val="0"/>
                <w:i w:val="0"/>
                <w:color w:val="000000"/>
                <w:sz w:val="18"/>
              </w:rPr>
              <w:t>904,958</w:t>
            </w:r>
          </w:p>
        </w:tc>
      </w:tr>
      <w:tr>
        <w:trPr>
          <w:trHeight w:hRule="exact" w:val="402"/>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股东权益(归属于母公司股东)</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62" w:firstLine="0"/>
              <w:jc w:val="right"/>
            </w:pPr>
            <w:r>
              <w:rPr>
                <w:rFonts w:ascii="TimesNewRomanPS" w:hAnsi="TimesNewRomanPS" w:eastAsia="TimesNewRomanPS"/>
                <w:b/>
                <w:i w:val="0"/>
                <w:color w:val="000000"/>
                <w:sz w:val="18"/>
              </w:rPr>
              <w:t>1,023,409</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28" w:firstLine="0"/>
              <w:jc w:val="right"/>
            </w:pPr>
            <w:r>
              <w:rPr>
                <w:rFonts w:ascii="TimesNewRomanPSMT" w:hAnsi="TimesNewRomanPSMT" w:eastAsia="TimesNewRomanPSMT"/>
                <w:b w:val="0"/>
                <w:i w:val="0"/>
                <w:color w:val="000000"/>
                <w:sz w:val="18"/>
              </w:rPr>
              <w:t>964,647</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6.09</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0" w:after="0"/>
              <w:ind w:left="0" w:right="70" w:firstLine="0"/>
              <w:jc w:val="right"/>
            </w:pPr>
            <w:r>
              <w:rPr>
                <w:rFonts w:ascii="TimesNewRomanPSMT" w:hAnsi="TimesNewRomanPSMT" w:eastAsia="TimesNewRomanPSMT"/>
                <w:b w:val="0"/>
                <w:i w:val="0"/>
                <w:color w:val="000000"/>
                <w:sz w:val="18"/>
              </w:rPr>
              <w:t>866,607</w:t>
            </w:r>
          </w:p>
        </w:tc>
      </w:tr>
      <w:tr>
        <w:trPr>
          <w:trHeight w:hRule="exact" w:val="404"/>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总股本</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58" w:firstLine="0"/>
              <w:jc w:val="right"/>
            </w:pPr>
            <w:r>
              <w:rPr>
                <w:rFonts w:ascii="TimesNewRomanPS" w:hAnsi="TimesNewRomanPS" w:eastAsia="TimesNewRomanPS"/>
                <w:b/>
                <w:i w:val="0"/>
                <w:color w:val="000000"/>
                <w:sz w:val="18"/>
              </w:rPr>
              <w:t>74,263</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26" w:firstLine="0"/>
              <w:jc w:val="right"/>
            </w:pPr>
            <w:r>
              <w:rPr>
                <w:rFonts w:ascii="TimesNewRomanPSMT" w:hAnsi="TimesNewRomanPSMT" w:eastAsia="TimesNewRomanPSMT"/>
                <w:b w:val="0"/>
                <w:i w:val="0"/>
                <w:color w:val="000000"/>
                <w:sz w:val="18"/>
              </w:rPr>
              <w:t>74,263</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18" w:firstLine="0"/>
              <w:jc w:val="right"/>
            </w:pPr>
            <w:r>
              <w:rPr>
                <w:rFonts w:ascii="TimesNewRomanPSMT" w:hAnsi="TimesNewRomanPSMT" w:eastAsia="TimesNewRomanPSMT"/>
                <w:b w:val="0"/>
                <w:i w:val="0"/>
                <w:color w:val="000000"/>
                <w:sz w:val="18"/>
              </w:rPr>
              <w:t>-</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2" w:after="0"/>
              <w:ind w:left="0" w:right="60" w:firstLine="0"/>
              <w:jc w:val="right"/>
            </w:pPr>
            <w:r>
              <w:rPr>
                <w:rFonts w:ascii="TimesNewRomanPSMT" w:hAnsi="TimesNewRomanPSMT" w:eastAsia="TimesNewRomanPSMT"/>
                <w:b w:val="0"/>
                <w:i w:val="0"/>
                <w:color w:val="000000"/>
                <w:sz w:val="18"/>
              </w:rPr>
              <w:t>74,263</w:t>
            </w:r>
          </w:p>
        </w:tc>
      </w:tr>
      <w:tr>
        <w:trPr>
          <w:trHeight w:hRule="exact" w:val="404"/>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6" w:lineRule="exact" w:before="114" w:after="0"/>
              <w:ind w:left="86" w:right="0" w:firstLine="0"/>
              <w:jc w:val="left"/>
            </w:pPr>
            <w:r>
              <w:rPr>
                <w:rFonts w:ascii="SimSun" w:hAnsi="SimSun" w:eastAsia="SimSun"/>
                <w:b w:val="0"/>
                <w:i w:val="0"/>
                <w:color w:val="000000"/>
                <w:sz w:val="18"/>
              </w:rPr>
              <w:t>资本净额</w:t>
            </w:r>
            <w:r>
              <w:rPr>
                <w:rFonts w:ascii="TimesNewRomanPSMT" w:hAnsi="TimesNewRomanPSMT" w:eastAsia="TimesNewRomanPSMT"/>
                <w:b w:val="0"/>
                <w:i w:val="0"/>
                <w:color w:val="000000"/>
                <w:sz w:val="12"/>
              </w:rPr>
              <w:t>3</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64" w:firstLine="0"/>
              <w:jc w:val="right"/>
            </w:pPr>
            <w:r>
              <w:rPr>
                <w:rFonts w:ascii="TimesNewRomanPS" w:hAnsi="TimesNewRomanPS" w:eastAsia="TimesNewRomanPS"/>
                <w:b/>
                <w:i w:val="0"/>
                <w:color w:val="000000"/>
                <w:sz w:val="18"/>
              </w:rPr>
              <w:t>1,250,317</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14" w:firstLine="0"/>
              <w:jc w:val="right"/>
            </w:pPr>
            <w:r>
              <w:rPr>
                <w:rFonts w:ascii="TimesNewRomanPSMT" w:hAnsi="TimesNewRomanPSMT" w:eastAsia="TimesNewRomanPSMT"/>
                <w:b w:val="0"/>
                <w:i w:val="0"/>
                <w:color w:val="000000"/>
                <w:sz w:val="18"/>
              </w:rPr>
              <w:t>1,139,957</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9.68</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0" w:after="0"/>
              <w:ind w:left="0" w:right="54" w:firstLine="0"/>
              <w:jc w:val="right"/>
            </w:pPr>
            <w:r>
              <w:rPr>
                <w:rFonts w:ascii="TimesNewRomanPSMT" w:hAnsi="TimesNewRomanPSMT" w:eastAsia="TimesNewRomanPSMT"/>
                <w:b w:val="0"/>
                <w:i w:val="0"/>
                <w:color w:val="000000"/>
                <w:sz w:val="18"/>
              </w:rPr>
              <w:t>1,021,246</w:t>
            </w:r>
          </w:p>
        </w:tc>
      </w:tr>
      <w:tr>
        <w:trPr>
          <w:trHeight w:hRule="exact" w:val="404"/>
        </w:trPr>
        <w:tc>
          <w:tcPr>
            <w:tcW w:type="dxa" w:w="2062"/>
            <w:gridSpan w:val="4"/>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40" w:after="0"/>
              <w:ind w:left="0" w:right="0" w:firstLine="0"/>
              <w:jc w:val="center"/>
            </w:pPr>
            <w:r>
              <w:rPr>
                <w:rFonts w:ascii="SimSun" w:hAnsi="SimSun" w:eastAsia="SimSun"/>
                <w:b w:val="0"/>
                <w:i w:val="0"/>
                <w:color w:val="000000"/>
                <w:sz w:val="18"/>
              </w:rPr>
              <w:t>其中:核心一级资本净额</w:t>
            </w:r>
          </w:p>
        </w:tc>
        <w:tc>
          <w:tcPr>
            <w:tcW w:type="dxa" w:w="1556"/>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88" w:lineRule="exact" w:before="128" w:after="0"/>
              <w:ind w:left="36" w:right="0" w:firstLine="0"/>
              <w:jc w:val="left"/>
            </w:pPr>
            <w:r>
              <w:rPr>
                <w:w w:val="98.88889524671767"/>
                <w:rFonts w:ascii="SimSun" w:hAnsi="SimSun" w:eastAsia="SimSun"/>
                <w:b w:val="0"/>
                <w:i w:val="0"/>
                <w:color w:val="000000"/>
                <w:sz w:val="9"/>
              </w:rPr>
              <w:t>3</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62" w:firstLine="0"/>
              <w:jc w:val="right"/>
            </w:pPr>
            <w:r>
              <w:rPr>
                <w:rFonts w:ascii="TimesNewRomanPS" w:hAnsi="TimesNewRomanPS" w:eastAsia="TimesNewRomanPS"/>
                <w:b/>
                <w:i w:val="0"/>
                <w:color w:val="000000"/>
                <w:sz w:val="18"/>
              </w:rPr>
              <w:t>840,164</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26" w:firstLine="0"/>
              <w:jc w:val="right"/>
            </w:pPr>
            <w:r>
              <w:rPr>
                <w:rFonts w:ascii="TimesNewRomanPSMT" w:hAnsi="TimesNewRomanPSMT" w:eastAsia="TimesNewRomanPSMT"/>
                <w:b w:val="0"/>
                <w:i w:val="0"/>
                <w:color w:val="000000"/>
                <w:sz w:val="18"/>
              </w:rPr>
              <w:t>783,877</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10" w:firstLine="0"/>
              <w:jc w:val="right"/>
            </w:pPr>
            <w:r>
              <w:rPr>
                <w:rFonts w:ascii="TimesNewRomanPSMT" w:hAnsi="TimesNewRomanPSMT" w:eastAsia="TimesNewRomanPSMT"/>
                <w:b w:val="0"/>
                <w:i w:val="0"/>
                <w:color w:val="000000"/>
                <w:sz w:val="18"/>
              </w:rPr>
              <w:t>7.18</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2" w:after="0"/>
              <w:ind w:left="0" w:right="54" w:firstLine="0"/>
              <w:jc w:val="right"/>
            </w:pPr>
            <w:r>
              <w:rPr>
                <w:rFonts w:ascii="TimesNewRomanPSMT" w:hAnsi="TimesNewRomanPSMT" w:eastAsia="TimesNewRomanPSMT"/>
                <w:b w:val="0"/>
                <w:i w:val="0"/>
                <w:color w:val="000000"/>
                <w:sz w:val="18"/>
              </w:rPr>
              <w:t>727,611</w:t>
            </w:r>
          </w:p>
        </w:tc>
      </w:tr>
      <w:tr>
        <w:trPr>
          <w:trHeight w:hRule="exact" w:val="404"/>
        </w:trPr>
        <w:tc>
          <w:tcPr>
            <w:tcW w:type="dxa" w:w="1702"/>
            <w:gridSpan w:val="3"/>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Pr>
          <w:p>
            <w:pPr>
              <w:autoSpaceDN w:val="0"/>
              <w:autoSpaceDE w:val="0"/>
              <w:widowControl/>
              <w:spacing w:line="180" w:lineRule="exact" w:before="140" w:after="0"/>
              <w:ind w:left="0" w:right="8" w:firstLine="0"/>
              <w:jc w:val="right"/>
            </w:pPr>
            <w:r>
              <w:rPr>
                <w:rFonts w:ascii="SimSun" w:hAnsi="SimSun" w:eastAsia="SimSun"/>
                <w:b w:val="0"/>
                <w:i w:val="0"/>
                <w:color w:val="000000"/>
                <w:sz w:val="18"/>
              </w:rPr>
              <w:t>其他一级资本</w:t>
            </w:r>
          </w:p>
        </w:tc>
        <w:tc>
          <w:tcPr>
            <w:tcW w:type="dxa" w:w="1916"/>
            <w:gridSpan w:val="3"/>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Pr>
          <w:p>
            <w:pPr>
              <w:autoSpaceDN w:val="0"/>
              <w:autoSpaceDE w:val="0"/>
              <w:widowControl/>
              <w:spacing w:line="90" w:lineRule="exact" w:before="136" w:after="0"/>
              <w:ind w:left="46" w:right="0" w:firstLine="0"/>
              <w:jc w:val="left"/>
            </w:pPr>
            <w:r>
              <w:rPr>
                <w:w w:val="98.88889524671767"/>
                <w:rFonts w:ascii="SimSun" w:hAnsi="SimSun" w:eastAsia="SimSun"/>
                <w:b w:val="0"/>
                <w:i w:val="0"/>
                <w:color w:val="000000"/>
                <w:sz w:val="9"/>
              </w:rPr>
              <w:t>3</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56" w:firstLine="0"/>
              <w:jc w:val="right"/>
            </w:pPr>
            <w:r>
              <w:rPr>
                <w:rFonts w:ascii="TimesNewRomanPS" w:hAnsi="TimesNewRomanPS" w:eastAsia="TimesNewRomanPS"/>
                <w:b/>
                <w:i w:val="0"/>
                <w:color w:val="000000"/>
                <w:sz w:val="18"/>
              </w:rPr>
              <w:t>176,480</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12" w:firstLine="0"/>
              <w:jc w:val="right"/>
            </w:pPr>
            <w:r>
              <w:rPr>
                <w:rFonts w:ascii="TimesNewRomanPSMT" w:hAnsi="TimesNewRomanPSMT" w:eastAsia="TimesNewRomanPSMT"/>
                <w:b w:val="0"/>
                <w:i w:val="0"/>
                <w:color w:val="000000"/>
                <w:sz w:val="18"/>
              </w:rPr>
              <w:t>176,348</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right"/>
            </w:pPr>
            <w:r>
              <w:rPr>
                <w:rFonts w:ascii="TimesNewRomanPSMT" w:hAnsi="TimesNewRomanPSMT" w:eastAsia="TimesNewRomanPSMT"/>
                <w:b w:val="0"/>
                <w:i w:val="0"/>
                <w:color w:val="000000"/>
                <w:sz w:val="18"/>
              </w:rPr>
              <w:t>0.07</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2" w:after="0"/>
              <w:ind w:left="0" w:right="54" w:firstLine="0"/>
              <w:jc w:val="right"/>
            </w:pPr>
            <w:r>
              <w:rPr>
                <w:rFonts w:ascii="TimesNewRomanPSMT" w:hAnsi="TimesNewRomanPSMT" w:eastAsia="TimesNewRomanPSMT"/>
                <w:b w:val="0"/>
                <w:i w:val="0"/>
                <w:color w:val="000000"/>
                <w:sz w:val="18"/>
              </w:rPr>
              <w:t>134,610</w:t>
            </w:r>
          </w:p>
        </w:tc>
      </w:tr>
      <w:tr>
        <w:trPr>
          <w:trHeight w:hRule="exact" w:val="406"/>
        </w:trPr>
        <w:tc>
          <w:tcPr>
            <w:tcW w:type="dxa" w:w="136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80" w:lineRule="exact" w:before="140" w:after="0"/>
              <w:ind w:left="0" w:right="22" w:firstLine="0"/>
              <w:jc w:val="right"/>
            </w:pPr>
            <w:r>
              <w:rPr>
                <w:rFonts w:ascii="SimSun" w:hAnsi="SimSun" w:eastAsia="SimSun"/>
                <w:b w:val="0"/>
                <w:i w:val="0"/>
                <w:color w:val="000000"/>
                <w:sz w:val="18"/>
              </w:rPr>
              <w:t>二级资本</w:t>
            </w:r>
          </w:p>
        </w:tc>
        <w:tc>
          <w:tcPr>
            <w:tcW w:type="dxa" w:w="2256"/>
            <w:gridSpan w:val="4"/>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90" w:lineRule="exact" w:before="138" w:after="0"/>
              <w:ind w:left="26" w:right="0" w:firstLine="0"/>
              <w:jc w:val="left"/>
            </w:pPr>
            <w:r>
              <w:rPr>
                <w:w w:val="98.88889524671767"/>
                <w:rFonts w:ascii="SimSun" w:hAnsi="SimSun" w:eastAsia="SimSun"/>
                <w:b w:val="0"/>
                <w:i w:val="0"/>
                <w:color w:val="000000"/>
                <w:sz w:val="9"/>
              </w:rPr>
              <w:t>3</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64" w:firstLine="0"/>
              <w:jc w:val="right"/>
            </w:pPr>
            <w:r>
              <w:rPr>
                <w:rFonts w:ascii="TimesNewRomanPS" w:hAnsi="TimesNewRomanPS" w:eastAsia="TimesNewRomanPS"/>
                <w:b/>
                <w:i w:val="0"/>
                <w:color w:val="000000"/>
                <w:sz w:val="18"/>
              </w:rPr>
              <w:t>233,673</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12" w:firstLine="0"/>
              <w:jc w:val="right"/>
            </w:pPr>
            <w:r>
              <w:rPr>
                <w:rFonts w:ascii="TimesNewRomanPSMT" w:hAnsi="TimesNewRomanPSMT" w:eastAsia="TimesNewRomanPSMT"/>
                <w:b w:val="0"/>
                <w:i w:val="0"/>
                <w:color w:val="000000"/>
                <w:sz w:val="18"/>
              </w:rPr>
              <w:t>179,732</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30.01</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0" w:after="0"/>
              <w:ind w:left="0" w:right="54" w:firstLine="0"/>
              <w:jc w:val="right"/>
            </w:pPr>
            <w:r>
              <w:rPr>
                <w:rFonts w:ascii="TimesNewRomanPSMT" w:hAnsi="TimesNewRomanPSMT" w:eastAsia="TimesNewRomanPSMT"/>
                <w:b w:val="0"/>
                <w:i w:val="0"/>
                <w:color w:val="000000"/>
                <w:sz w:val="18"/>
              </w:rPr>
              <w:t>159,025</w:t>
            </w:r>
          </w:p>
        </w:tc>
      </w:tr>
      <w:tr>
        <w:trPr>
          <w:trHeight w:hRule="exact" w:val="402"/>
        </w:trPr>
        <w:tc>
          <w:tcPr>
            <w:tcW w:type="dxa" w:w="116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0" w:right="0" w:firstLine="0"/>
              <w:jc w:val="center"/>
            </w:pPr>
            <w:r>
              <w:rPr>
                <w:rFonts w:ascii="SimSun" w:hAnsi="SimSun" w:eastAsia="SimSun"/>
                <w:b w:val="0"/>
                <w:i w:val="0"/>
                <w:color w:val="000000"/>
                <w:sz w:val="18"/>
              </w:rPr>
              <w:t>风险加权资产</w:t>
            </w:r>
          </w:p>
        </w:tc>
        <w:tc>
          <w:tcPr>
            <w:tcW w:type="dxa" w:w="2456"/>
            <w:gridSpan w:val="5"/>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88" w:lineRule="exact" w:before="138" w:after="0"/>
              <w:ind w:left="44" w:right="0" w:firstLine="0"/>
              <w:jc w:val="left"/>
            </w:pPr>
            <w:r>
              <w:rPr>
                <w:w w:val="98.88889524671767"/>
                <w:rFonts w:ascii="SimSun" w:hAnsi="SimSun" w:eastAsia="SimSun"/>
                <w:b w:val="0"/>
                <w:i w:val="0"/>
                <w:color w:val="000000"/>
                <w:sz w:val="9"/>
              </w:rPr>
              <w:t>3</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64" w:firstLine="0"/>
              <w:jc w:val="right"/>
            </w:pPr>
            <w:r>
              <w:rPr>
                <w:rFonts w:ascii="TimesNewRomanPS" w:hAnsi="TimesNewRomanPS" w:eastAsia="TimesNewRomanPS"/>
                <w:b/>
                <w:i w:val="0"/>
                <w:color w:val="000000"/>
                <w:sz w:val="18"/>
              </w:rPr>
              <w:t>8,350,074</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26" w:firstLine="0"/>
              <w:jc w:val="right"/>
            </w:pPr>
            <w:r>
              <w:rPr>
                <w:rFonts w:ascii="TimesNewRomanPSMT" w:hAnsi="TimesNewRomanPSMT" w:eastAsia="TimesNewRomanPSMT"/>
                <w:b w:val="0"/>
                <w:i w:val="0"/>
                <w:color w:val="000000"/>
                <w:sz w:val="18"/>
              </w:rPr>
              <w:t>7,379,912</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6" w:firstLine="0"/>
              <w:jc w:val="right"/>
            </w:pPr>
            <w:r>
              <w:rPr>
                <w:rFonts w:ascii="TimesNewRomanPSMT" w:hAnsi="TimesNewRomanPSMT" w:eastAsia="TimesNewRomanPSMT"/>
                <w:b w:val="0"/>
                <w:i w:val="0"/>
                <w:color w:val="000000"/>
                <w:sz w:val="18"/>
              </w:rPr>
              <w:t>13.15</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0" w:after="0"/>
              <w:ind w:left="0" w:right="74" w:firstLine="0"/>
              <w:jc w:val="right"/>
            </w:pPr>
            <w:r>
              <w:rPr>
                <w:rFonts w:ascii="TimesNewRomanPSMT" w:hAnsi="TimesNewRomanPSMT" w:eastAsia="TimesNewRomanPSMT"/>
                <w:b w:val="0"/>
                <w:i w:val="0"/>
                <w:color w:val="000000"/>
                <w:sz w:val="18"/>
              </w:rPr>
              <w:t>6,695,462</w:t>
            </w:r>
          </w:p>
        </w:tc>
      </w:tr>
      <w:tr>
        <w:trPr>
          <w:trHeight w:hRule="exact" w:val="404"/>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42" w:after="0"/>
              <w:ind w:left="82" w:right="0" w:firstLine="0"/>
              <w:jc w:val="left"/>
            </w:pPr>
            <w:r>
              <w:rPr>
                <w:rFonts w:ascii="SimSun" w:hAnsi="SimSun" w:eastAsia="SimSun"/>
                <w:b w:val="0"/>
                <w:i w:val="0"/>
                <w:color w:val="000000"/>
                <w:sz w:val="18"/>
              </w:rPr>
              <w:t>每股计</w:t>
            </w:r>
          </w:p>
        </w:tc>
        <w:tc>
          <w:tcPr>
            <w:tcW w:type="dxa" w:w="1564"/>
            <w:tcBorders>
              <w:top w:sz="1.9199999570846558" w:val="single" w:color="#000000"/>
              <w:bottom w:sz="1.9199999570846558" w:val="single" w:color="#000000"/>
            </w:tcBorders>
            <w:shd w:fill="dbe4f0"/>
            <w:tcMar>
              <w:start w:w="0" w:type="dxa"/>
              <w:end w:w="0" w:type="dxa"/>
            </w:tcMar>
          </w:tcPr>
          <w:p/>
        </w:tc>
        <w:tc>
          <w:tcPr>
            <w:tcW w:type="dxa" w:w="1720"/>
            <w:tcBorders>
              <w:top w:sz="1.9199999570846558" w:val="single" w:color="#000000"/>
              <w:bottom w:sz="1.9199999570846558" w:val="single" w:color="#000000"/>
            </w:tcBorders>
            <w:tcMar>
              <w:start w:w="0" w:type="dxa"/>
              <w:end w:w="0" w:type="dxa"/>
            </w:tcMar>
          </w:tcPr>
          <w:p/>
        </w:tc>
        <w:tc>
          <w:tcPr>
            <w:tcW w:type="dxa" w:w="2872"/>
            <w:gridSpan w:val="3"/>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Pr>
          <w:p>
            <w:pPr>
              <w:autoSpaceDN w:val="0"/>
              <w:autoSpaceDE w:val="0"/>
              <w:widowControl/>
              <w:spacing w:line="180" w:lineRule="exact" w:before="140" w:after="0"/>
              <w:ind w:left="572" w:right="0" w:firstLine="0"/>
              <w:jc w:val="left"/>
            </w:pPr>
            <w:r>
              <w:rPr>
                <w:rFonts w:ascii="SimSun" w:hAnsi="SimSun" w:eastAsia="SimSun"/>
                <w:b w:val="0"/>
                <w:i w:val="0"/>
                <w:color w:val="000000"/>
                <w:sz w:val="18"/>
              </w:rPr>
              <w:t>(除另有标明外,人民币元)</w:t>
            </w:r>
          </w:p>
        </w:tc>
      </w:tr>
      <w:tr>
        <w:trPr>
          <w:trHeight w:hRule="exact" w:val="404"/>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6" w:lineRule="exact" w:before="114" w:after="0"/>
              <w:ind w:left="82" w:right="0" w:firstLine="0"/>
              <w:jc w:val="left"/>
            </w:pPr>
            <w:r>
              <w:rPr>
                <w:rFonts w:ascii="SimSun" w:hAnsi="SimSun" w:eastAsia="SimSun"/>
                <w:b w:val="0"/>
                <w:i w:val="0"/>
                <w:color w:val="000000"/>
                <w:sz w:val="18"/>
              </w:rPr>
              <w:t>基本及稀释每股收益</w:t>
            </w:r>
            <w:r>
              <w:rPr>
                <w:rFonts w:ascii="TimesNewRomanPSMT" w:hAnsi="TimesNewRomanPSMT" w:eastAsia="TimesNewRomanPSMT"/>
                <w:b w:val="0"/>
                <w:i w:val="0"/>
                <w:color w:val="000000"/>
                <w:sz w:val="12"/>
              </w:rPr>
              <w:t>4</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4" w:firstLine="0"/>
              <w:jc w:val="right"/>
            </w:pPr>
            <w:r>
              <w:rPr>
                <w:rFonts w:ascii="TimesNewRomanPS" w:hAnsi="TimesNewRomanPS" w:eastAsia="TimesNewRomanPS"/>
                <w:b/>
                <w:i w:val="0"/>
                <w:color w:val="000000"/>
                <w:sz w:val="18"/>
              </w:rPr>
              <w:t>1.14</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10" w:firstLine="0"/>
              <w:jc w:val="right"/>
            </w:pPr>
            <w:r>
              <w:rPr>
                <w:rFonts w:ascii="TimesNewRomanPSMT" w:hAnsi="TimesNewRomanPSMT" w:eastAsia="TimesNewRomanPSMT"/>
                <w:b w:val="0"/>
                <w:i w:val="0"/>
                <w:color w:val="000000"/>
                <w:sz w:val="18"/>
              </w:rPr>
              <w:t>1.10</w:t>
            </w:r>
          </w:p>
        </w:tc>
        <w:tc>
          <w:tcPr>
            <w:tcW w:type="dxa" w:w="179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0" w:after="0"/>
              <w:ind w:left="0" w:right="0" w:firstLine="0"/>
              <w:jc w:val="center"/>
            </w:pPr>
            <w:r>
              <w:rPr>
                <w:rFonts w:ascii="TimesNewRomanPSMT" w:hAnsi="TimesNewRomanPSMT" w:eastAsia="TimesNewRomanPSMT"/>
                <w:b w:val="0"/>
                <w:i w:val="0"/>
                <w:color w:val="000000"/>
                <w:sz w:val="18"/>
              </w:rPr>
              <w:t>3.64</w:t>
            </w:r>
          </w:p>
        </w:tc>
        <w:tc>
          <w:tcPr>
            <w:tcW w:type="dxa" w:w="10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62" w:firstLine="0"/>
              <w:jc w:val="right"/>
            </w:pPr>
            <w:r>
              <w:rPr>
                <w:rFonts w:ascii="TimesNewRomanPSMT" w:hAnsi="TimesNewRomanPSMT" w:eastAsia="TimesNewRomanPSMT"/>
                <w:b w:val="0"/>
                <w:i w:val="0"/>
                <w:color w:val="000000"/>
                <w:sz w:val="18"/>
              </w:rPr>
              <w:t>0.99</w:t>
            </w:r>
          </w:p>
        </w:tc>
      </w:tr>
      <w:tr>
        <w:trPr>
          <w:trHeight w:hRule="exact" w:val="404"/>
        </w:trPr>
        <w:tc>
          <w:tcPr>
            <w:tcW w:type="dxa" w:w="3618"/>
            <w:gridSpan w:val="6"/>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14" w:lineRule="exact" w:before="106" w:after="0"/>
              <w:ind w:left="82" w:right="0" w:firstLine="0"/>
              <w:jc w:val="left"/>
            </w:pPr>
            <w:r>
              <w:rPr>
                <w:rFonts w:ascii="SimSun" w:hAnsi="SimSun" w:eastAsia="SimSun"/>
                <w:b w:val="0"/>
                <w:i w:val="0"/>
                <w:color w:val="000000"/>
                <w:sz w:val="18"/>
              </w:rPr>
              <w:t>扣除非经常性损益后的基本每股收益</w:t>
            </w:r>
            <w:r>
              <w:rPr>
                <w:rFonts w:ascii="TimesNewRomanPSMT" w:hAnsi="TimesNewRomanPSMT" w:eastAsia="TimesNewRomanPSMT"/>
                <w:b w:val="0"/>
                <w:i w:val="0"/>
                <w:color w:val="000000"/>
                <w:sz w:val="12"/>
              </w:rPr>
              <w:t>1</w:t>
            </w:r>
            <w:r>
              <w:rPr>
                <w:w w:val="98.88889524671767"/>
                <w:rFonts w:ascii="SimSun" w:hAnsi="SimSun" w:eastAsia="SimSun"/>
                <w:b w:val="0"/>
                <w:i w:val="0"/>
                <w:color w:val="000000"/>
                <w:sz w:val="9"/>
              </w:rPr>
              <w:t>,</w:t>
            </w:r>
            <w:r>
              <w:rPr>
                <w:rFonts w:ascii="TimesNewRomanPSMT" w:hAnsi="TimesNewRomanPSMT" w:eastAsia="TimesNewRomanPSMT"/>
                <w:b w:val="0"/>
                <w:i w:val="0"/>
                <w:color w:val="000000"/>
                <w:sz w:val="12"/>
              </w:rPr>
              <w:t xml:space="preserve"> 4</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54" w:firstLine="0"/>
              <w:jc w:val="right"/>
            </w:pPr>
            <w:r>
              <w:rPr>
                <w:rFonts w:ascii="TimesNewRomanPS" w:hAnsi="TimesNewRomanPS" w:eastAsia="TimesNewRomanPS"/>
                <w:b/>
                <w:i w:val="0"/>
                <w:color w:val="000000"/>
                <w:sz w:val="18"/>
              </w:rPr>
              <w:t>1.13</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06" w:firstLine="0"/>
              <w:jc w:val="right"/>
            </w:pPr>
            <w:r>
              <w:rPr>
                <w:rFonts w:ascii="TimesNewRomanPSMT" w:hAnsi="TimesNewRomanPSMT" w:eastAsia="TimesNewRomanPSMT"/>
                <w:b w:val="0"/>
                <w:i w:val="0"/>
                <w:color w:val="000000"/>
                <w:sz w:val="18"/>
              </w:rPr>
              <w:t>1.10</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right"/>
            </w:pPr>
            <w:r>
              <w:rPr>
                <w:rFonts w:ascii="TimesNewRomanPSMT" w:hAnsi="TimesNewRomanPSMT" w:eastAsia="TimesNewRomanPSMT"/>
                <w:b w:val="0"/>
                <w:i w:val="0"/>
                <w:color w:val="000000"/>
                <w:sz w:val="18"/>
              </w:rPr>
              <w:t>2.73</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2" w:after="0"/>
              <w:ind w:left="0" w:right="58" w:firstLine="0"/>
              <w:jc w:val="right"/>
            </w:pPr>
            <w:r>
              <w:rPr>
                <w:rFonts w:ascii="TimesNewRomanPSMT" w:hAnsi="TimesNewRomanPSMT" w:eastAsia="TimesNewRomanPSMT"/>
                <w:b w:val="0"/>
                <w:i w:val="0"/>
                <w:color w:val="000000"/>
                <w:sz w:val="18"/>
              </w:rPr>
              <w:t>0.98</w:t>
            </w:r>
          </w:p>
        </w:tc>
      </w:tr>
      <w:tr>
        <w:trPr>
          <w:trHeight w:hRule="exact" w:val="408"/>
        </w:trPr>
        <w:tc>
          <w:tcPr>
            <w:tcW w:type="dxa" w:w="3242"/>
            <w:gridSpan w:val="5"/>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42" w:after="0"/>
              <w:ind w:left="0" w:right="0" w:firstLine="0"/>
              <w:jc w:val="center"/>
            </w:pPr>
            <w:r>
              <w:rPr>
                <w:rFonts w:ascii="SimSun" w:hAnsi="SimSun" w:eastAsia="SimSun"/>
                <w:b w:val="0"/>
                <w:i w:val="0"/>
                <w:color w:val="000000"/>
                <w:sz w:val="18"/>
              </w:rPr>
              <w:t>每股净资产(归属于母公司普通股股东)</w:t>
            </w:r>
          </w:p>
        </w:tc>
        <w:tc>
          <w:tcPr>
            <w:tcW w:type="dxa" w:w="376"/>
            <w:tcBorders>
              <w:top w:sz="1.9199999570846558" w:val="single" w:color="#000000"/>
              <w:bottom w:sz="1.9199999570846558" w:val="single" w:color="#000000"/>
            </w:tcBorders>
            <w:tcMar>
              <w:start w:w="0" w:type="dxa"/>
              <w:end w:w="0" w:type="dxa"/>
            </w:tcMar>
          </w:tcPr>
          <w:p>
            <w:pPr>
              <w:autoSpaceDN w:val="0"/>
              <w:autoSpaceDE w:val="0"/>
              <w:widowControl/>
              <w:spacing w:line="132" w:lineRule="exact" w:before="118" w:after="0"/>
              <w:ind w:left="66" w:right="0" w:firstLine="0"/>
              <w:jc w:val="left"/>
            </w:pPr>
            <w:r>
              <w:rPr>
                <w:rFonts w:ascii="TimesNewRomanPSMT" w:hAnsi="TimesNewRomanPSMT" w:eastAsia="TimesNewRomanPSMT"/>
                <w:b w:val="0"/>
                <w:i w:val="0"/>
                <w:color w:val="000000"/>
                <w:sz w:val="12"/>
              </w:rPr>
              <w:t>5</w:t>
            </w:r>
          </w:p>
        </w:tc>
        <w:tc>
          <w:tcPr>
            <w:tcW w:type="dxa" w:w="1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52" w:firstLine="0"/>
              <w:jc w:val="right"/>
            </w:pPr>
            <w:r>
              <w:rPr>
                <w:rFonts w:ascii="TimesNewRomanPS" w:hAnsi="TimesNewRomanPS" w:eastAsia="TimesNewRomanPS"/>
                <w:b/>
                <w:i w:val="0"/>
                <w:color w:val="000000"/>
                <w:sz w:val="18"/>
              </w:rPr>
              <w:t>11.43</w:t>
            </w:r>
          </w:p>
        </w:tc>
        <w:tc>
          <w:tcPr>
            <w:tcW w:type="dxa" w:w="17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10" w:firstLine="0"/>
              <w:jc w:val="right"/>
            </w:pPr>
            <w:r>
              <w:rPr>
                <w:rFonts w:ascii="TimesNewRomanPSMT" w:hAnsi="TimesNewRomanPSMT" w:eastAsia="TimesNewRomanPSMT"/>
                <w:b w:val="0"/>
                <w:i w:val="0"/>
                <w:color w:val="000000"/>
                <w:sz w:val="18"/>
              </w:rPr>
              <w:t>10.64</w:t>
            </w:r>
          </w:p>
        </w:tc>
        <w:tc>
          <w:tcPr>
            <w:tcW w:type="dxa" w:w="10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right"/>
            </w:pPr>
            <w:r>
              <w:rPr>
                <w:rFonts w:ascii="TimesNewRomanPSMT" w:hAnsi="TimesNewRomanPSMT" w:eastAsia="TimesNewRomanPSMT"/>
                <w:b w:val="0"/>
                <w:i w:val="0"/>
                <w:color w:val="000000"/>
                <w:sz w:val="18"/>
              </w:rPr>
              <w:t>7.42</w:t>
            </w:r>
          </w:p>
        </w:tc>
        <w:tc>
          <w:tcPr>
            <w:tcW w:type="dxa" w:w="181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2" w:after="0"/>
              <w:ind w:left="0" w:right="58" w:firstLine="0"/>
              <w:jc w:val="right"/>
            </w:pPr>
            <w:r>
              <w:rPr>
                <w:rFonts w:ascii="TimesNewRomanPSMT" w:hAnsi="TimesNewRomanPSMT" w:eastAsia="TimesNewRomanPSMT"/>
                <w:b w:val="0"/>
                <w:i w:val="0"/>
                <w:color w:val="000000"/>
                <w:sz w:val="18"/>
              </w:rPr>
              <w:t>9.87</w:t>
            </w:r>
          </w:p>
        </w:tc>
      </w:tr>
    </w:tbl>
    <w:p>
      <w:pPr>
        <w:autoSpaceDN w:val="0"/>
        <w:autoSpaceDE w:val="0"/>
        <w:widowControl/>
        <w:spacing w:line="180" w:lineRule="exact" w:before="418" w:after="0"/>
        <w:ind w:left="0" w:right="4530" w:firstLine="0"/>
        <w:jc w:val="right"/>
      </w:pPr>
      <w:r>
        <w:rPr>
          <w:rFonts w:ascii="Calibri" w:hAnsi="Calibri" w:eastAsia="Calibri"/>
          <w:b w:val="0"/>
          <w:i w:val="0"/>
          <w:color w:val="000000"/>
          <w:sz w:val="18"/>
        </w:rPr>
        <w:t>9</w:t>
      </w:r>
    </w:p>
    <w:p>
      <w:pPr>
        <w:sectPr>
          <w:pgSz w:w="11907" w:h="16839"/>
          <w:pgMar w:top="636" w:right="1052" w:bottom="600" w:left="1056" w:header="720" w:footer="720" w:gutter="0"/>
          <w:cols w:space="720" w:num="1" w:equalWidth="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628"/>
        <w:ind w:left="0" w:right="0"/>
      </w:pPr>
    </w:p>
    <w:tbl>
      <w:tblPr>
        <w:tblW w:type="auto" w:w="0"/>
        <w:tblLayout w:type="fixed"/>
        <w:tblLook w:firstColumn="1" w:firstRow="1" w:lastColumn="0" w:lastRow="0" w:noHBand="0" w:noVBand="1" w:val="04A0"/>
        <w:tblInd w:w="0.0" w:type="dxa"/>
      </w:tblPr>
      <w:tblGrid>
        <w:gridCol w:w="1959"/>
        <w:gridCol w:w="1959"/>
        <w:gridCol w:w="1959"/>
        <w:gridCol w:w="1959"/>
        <w:gridCol w:w="1959"/>
      </w:tblGrid>
      <w:tr>
        <w:trPr>
          <w:trHeight w:hRule="exact" w:val="384"/>
        </w:trPr>
        <w:tc>
          <w:tcPr>
            <w:tcW w:type="dxa" w:w="3618"/>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304" w:after="0"/>
              <w:ind w:left="82" w:right="0" w:firstLine="0"/>
              <w:jc w:val="left"/>
            </w:pPr>
            <w:r>
              <w:rPr>
                <w:rFonts w:ascii="SimSun" w:hAnsi="SimSun" w:eastAsia="SimSun"/>
                <w:b w:val="0"/>
                <w:i w:val="0"/>
                <w:color w:val="000000"/>
                <w:sz w:val="18"/>
              </w:rPr>
              <w:t>主要财务指标(</w:t>
            </w:r>
            <w:r>
              <w:rPr>
                <w:rFonts w:ascii="TimesNewRomanPS" w:hAnsi="TimesNewRomanPS" w:eastAsia="TimesNewRomanPS"/>
                <w:b/>
                <w:i w:val="0"/>
                <w:color w:val="000000"/>
                <w:sz w:val="18"/>
              </w:rPr>
              <w:t>%</w:t>
            </w:r>
            <w:r>
              <w:rPr>
                <w:rFonts w:ascii="SimSun" w:hAnsi="SimSun" w:eastAsia="SimSun"/>
                <w:b w:val="0"/>
                <w:i w:val="0"/>
                <w:color w:val="000000"/>
                <w:sz w:val="18"/>
              </w:rPr>
              <w:t>)</w:t>
            </w:r>
          </w:p>
        </w:tc>
        <w:tc>
          <w:tcPr>
            <w:tcW w:type="dxa" w:w="1522"/>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304" w:after="0"/>
              <w:ind w:left="0" w:right="54"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p>
        </w:tc>
        <w:tc>
          <w:tcPr>
            <w:tcW w:type="dxa" w:w="1842"/>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304" w:after="0"/>
              <w:ind w:left="0" w:right="298" w:firstLine="0"/>
              <w:jc w:val="right"/>
            </w:pPr>
            <w:r>
              <w:rPr>
                <w:rFonts w:ascii="TimesNewRomanPS" w:hAnsi="TimesNewRomanPS" w:eastAsia="TimesNewRomanPS"/>
                <w:b/>
                <w:i w:val="0"/>
                <w:color w:val="000000"/>
                <w:sz w:val="18"/>
              </w:rPr>
              <w:t>2021</w:t>
            </w:r>
            <w:r>
              <w:rPr>
                <w:rFonts w:ascii="SimSun" w:hAnsi="SimSun" w:eastAsia="SimSun"/>
                <w:b w:val="0"/>
                <w:i w:val="0"/>
                <w:color w:val="000000"/>
                <w:sz w:val="18"/>
              </w:rPr>
              <w:t xml:space="preserve"> 年</w:t>
            </w:r>
          </w:p>
        </w:tc>
        <w:tc>
          <w:tcPr>
            <w:tcW w:type="dxa" w:w="1640"/>
            <w:tcBorders>
              <w:top w:sz="1.9199999570846558" w:val="single" w:color="#000000"/>
            </w:tcBorders>
            <w:tcMar>
              <w:start w:w="0" w:type="dxa"/>
              <w:end w:w="0" w:type="dxa"/>
            </w:tcMar>
          </w:tcPr>
          <w:p>
            <w:pPr>
              <w:autoSpaceDN w:val="0"/>
              <w:autoSpaceDE w:val="0"/>
              <w:widowControl/>
              <w:spacing w:line="180" w:lineRule="exact" w:before="136" w:after="0"/>
              <w:ind w:left="0" w:right="504" w:firstLine="0"/>
              <w:jc w:val="right"/>
            </w:pPr>
            <w:r>
              <w:rPr>
                <w:rFonts w:ascii="SimSun" w:hAnsi="SimSun" w:eastAsia="SimSun"/>
                <w:b w:val="0"/>
                <w:i w:val="0"/>
                <w:color w:val="000000"/>
                <w:sz w:val="18"/>
              </w:rPr>
              <w:t>变化</w:t>
            </w:r>
          </w:p>
        </w:tc>
        <w:tc>
          <w:tcPr>
            <w:tcW w:type="dxa" w:w="1152"/>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304" w:after="0"/>
              <w:ind w:left="0" w:right="54" w:firstLine="0"/>
              <w:jc w:val="right"/>
            </w:pPr>
            <w:r>
              <w:rPr>
                <w:rFonts w:ascii="TimesNewRomanPS" w:hAnsi="TimesNewRomanPS" w:eastAsia="TimesNewRomanPS"/>
                <w:b/>
                <w:i w:val="0"/>
                <w:color w:val="000000"/>
                <w:sz w:val="18"/>
              </w:rPr>
              <w:t>2020</w:t>
            </w:r>
            <w:r>
              <w:rPr>
                <w:rFonts w:ascii="SimSun" w:hAnsi="SimSun" w:eastAsia="SimSun"/>
                <w:b w:val="0"/>
                <w:i w:val="0"/>
                <w:color w:val="000000"/>
                <w:sz w:val="18"/>
              </w:rPr>
              <w:t xml:space="preserve"> 年</w:t>
            </w:r>
          </w:p>
        </w:tc>
      </w:tr>
      <w:tr>
        <w:trPr>
          <w:trHeight w:hRule="exact" w:val="362"/>
        </w:trPr>
        <w:tc>
          <w:tcPr>
            <w:tcW w:type="dxa" w:w="1959"/>
            <w:vMerge/>
            <w:tcBorders>
              <w:top w:sz="1.9199999570846558" w:val="single" w:color="#000000"/>
              <w:bottom w:sz="1.9199999570846558" w:val="single" w:color="#000000"/>
            </w:tcBorders>
          </w:tcPr>
          <w:p/>
        </w:tc>
        <w:tc>
          <w:tcPr>
            <w:tcW w:type="dxa" w:w="1959"/>
            <w:vMerge/>
            <w:tcBorders>
              <w:top w:sz="1.9199999570846558" w:val="single" w:color="#000000"/>
              <w:bottom w:sz="1.9199999570846558" w:val="single" w:color="#000000"/>
            </w:tcBorders>
          </w:tcPr>
          <w:p/>
        </w:tc>
        <w:tc>
          <w:tcPr>
            <w:tcW w:type="dxa" w:w="1959"/>
            <w:vMerge/>
            <w:tcBorders>
              <w:top w:sz="1.9199999570846558" w:val="single" w:color="#000000"/>
              <w:bottom w:sz="1.9199999570846558" w:val="single" w:color="#000000"/>
            </w:tcBorders>
          </w:tcPr>
          <w:p/>
        </w:tc>
        <w:tc>
          <w:tcPr>
            <w:tcW w:type="dxa" w:w="1640"/>
            <w:tcBorders>
              <w:bottom w:sz="1.9199999570846558" w:val="single" w:color="#000000"/>
            </w:tcBorders>
            <w:tcMar>
              <w:start w:w="0" w:type="dxa"/>
              <w:end w:w="0" w:type="dxa"/>
            </w:tcMar>
          </w:tcPr>
          <w:p>
            <w:pPr>
              <w:autoSpaceDN w:val="0"/>
              <w:autoSpaceDE w:val="0"/>
              <w:widowControl/>
              <w:spacing w:line="180" w:lineRule="exact" w:before="96" w:after="0"/>
              <w:ind w:left="332" w:right="0" w:firstLine="0"/>
              <w:jc w:val="left"/>
            </w:pPr>
            <w:r>
              <w:rPr>
                <w:rFonts w:ascii="SimSun" w:hAnsi="SimSun" w:eastAsia="SimSun"/>
                <w:b w:val="0"/>
                <w:i w:val="0"/>
                <w:color w:val="000000"/>
                <w:sz w:val="18"/>
              </w:rPr>
              <w:t>(百分点)</w:t>
            </w:r>
          </w:p>
        </w:tc>
        <w:tc>
          <w:tcPr>
            <w:tcW w:type="dxa" w:w="1959"/>
            <w:vMerge/>
            <w:tcBorders>
              <w:top w:sz="1.9199999570846558" w:val="single" w:color="#000000"/>
              <w:bottom w:sz="1.9199999570846558" w:val="single" w:color="#000000"/>
            </w:tcBorders>
          </w:tcPr>
          <w:p/>
        </w:tc>
      </w:tr>
      <w:tr>
        <w:trPr>
          <w:trHeight w:hRule="exact" w:val="404"/>
        </w:trPr>
        <w:tc>
          <w:tcPr>
            <w:tcW w:type="dxa" w:w="361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0" w:right="0" w:firstLine="0"/>
              <w:jc w:val="left"/>
            </w:pPr>
            <w:r>
              <w:rPr>
                <w:rFonts w:ascii="SimSun" w:hAnsi="SimSun" w:eastAsia="SimSun"/>
                <w:b w:val="0"/>
                <w:i w:val="0"/>
                <w:color w:val="000000"/>
                <w:sz w:val="18"/>
              </w:rPr>
              <w:t>平均资产回报率</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8" w:firstLine="0"/>
              <w:jc w:val="right"/>
            </w:pPr>
            <w:r>
              <w:rPr>
                <w:rFonts w:ascii="TimesNewRomanPS" w:hAnsi="TimesNewRomanPS" w:eastAsia="TimesNewRomanPS"/>
                <w:b/>
                <w:i w:val="0"/>
                <w:color w:val="000000"/>
                <w:sz w:val="18"/>
              </w:rPr>
              <w:t>0.75</w:t>
            </w:r>
          </w:p>
        </w:tc>
        <w:tc>
          <w:tcPr>
            <w:tcW w:type="dxa" w:w="18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302" w:firstLine="0"/>
              <w:jc w:val="right"/>
            </w:pPr>
            <w:r>
              <w:rPr>
                <w:rFonts w:ascii="TimesNewRomanPSMT" w:hAnsi="TimesNewRomanPSMT" w:eastAsia="TimesNewRomanPSMT"/>
                <w:b w:val="0"/>
                <w:i w:val="0"/>
                <w:color w:val="000000"/>
                <w:sz w:val="18"/>
              </w:rPr>
              <w:t>0.80</w:t>
            </w:r>
          </w:p>
        </w:tc>
        <w:tc>
          <w:tcPr>
            <w:tcW w:type="dxa" w:w="16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504" w:firstLine="0"/>
              <w:jc w:val="right"/>
            </w:pPr>
            <w:r>
              <w:rPr>
                <w:rFonts w:ascii="TimesNewRomanPSMT" w:hAnsi="TimesNewRomanPSMT" w:eastAsia="TimesNewRomanPSMT"/>
                <w:b w:val="0"/>
                <w:i w:val="0"/>
                <w:color w:val="000000"/>
                <w:sz w:val="18"/>
              </w:rPr>
              <w:t>(0.05)</w:t>
            </w:r>
          </w:p>
        </w:tc>
        <w:tc>
          <w:tcPr>
            <w:tcW w:type="dxa" w:w="115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60" w:firstLine="0"/>
              <w:jc w:val="right"/>
            </w:pPr>
            <w:r>
              <w:rPr>
                <w:rFonts w:ascii="TimesNewRomanPSMT" w:hAnsi="TimesNewRomanPSMT" w:eastAsia="TimesNewRomanPSMT"/>
                <w:b w:val="0"/>
                <w:i w:val="0"/>
                <w:color w:val="000000"/>
                <w:sz w:val="18"/>
              </w:rPr>
              <w:t>0.77</w:t>
            </w:r>
          </w:p>
        </w:tc>
      </w:tr>
      <w:tr>
        <w:trPr>
          <w:trHeight w:hRule="exact" w:val="402"/>
        </w:trPr>
        <w:tc>
          <w:tcPr>
            <w:tcW w:type="dxa" w:w="3618"/>
            <w:tcBorders>
              <w:top w:sz="1.9199999570846558" w:val="single" w:color="#000000"/>
              <w:bottom w:sz="1.9199999570846558" w:val="single" w:color="#000000"/>
            </w:tcBorders>
            <w:tcMar>
              <w:start w:w="0" w:type="dxa"/>
              <w:end w:w="0" w:type="dxa"/>
            </w:tcMar>
          </w:tcPr>
          <w:p>
            <w:pPr>
              <w:autoSpaceDN w:val="0"/>
              <w:autoSpaceDE w:val="0"/>
              <w:widowControl/>
              <w:spacing w:line="204" w:lineRule="exact" w:before="114" w:after="0"/>
              <w:ind w:left="82" w:right="0" w:firstLine="0"/>
              <w:jc w:val="left"/>
            </w:pPr>
            <w:r>
              <w:rPr>
                <w:rFonts w:ascii="SimSun" w:hAnsi="SimSun" w:eastAsia="SimSun"/>
                <w:b w:val="0"/>
                <w:i w:val="0"/>
                <w:color w:val="000000"/>
                <w:sz w:val="18"/>
              </w:rPr>
              <w:t>加权平均净资产收益率</w:t>
            </w:r>
            <w:r>
              <w:rPr>
                <w:rFonts w:ascii="TimesNewRomanPSMT" w:hAnsi="TimesNewRomanPSMT" w:eastAsia="TimesNewRomanPSMT"/>
                <w:b w:val="0"/>
                <w:i w:val="0"/>
                <w:color w:val="000000"/>
                <w:sz w:val="12"/>
              </w:rPr>
              <w:t>4</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0" w:after="0"/>
              <w:ind w:left="0" w:right="58" w:firstLine="0"/>
              <w:jc w:val="right"/>
            </w:pPr>
            <w:r>
              <w:rPr>
                <w:rFonts w:ascii="TimesNewRomanPS" w:hAnsi="TimesNewRomanPS" w:eastAsia="TimesNewRomanPS"/>
                <w:b/>
                <w:i w:val="0"/>
                <w:color w:val="000000"/>
                <w:sz w:val="18"/>
              </w:rPr>
              <w:t>10.33</w:t>
            </w:r>
          </w:p>
        </w:tc>
        <w:tc>
          <w:tcPr>
            <w:tcW w:type="dxa" w:w="184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0" w:after="0"/>
              <w:ind w:left="0" w:right="296" w:firstLine="0"/>
              <w:jc w:val="right"/>
            </w:pPr>
            <w:r>
              <w:rPr>
                <w:rFonts w:ascii="TimesNewRomanPSMT" w:hAnsi="TimesNewRomanPSMT" w:eastAsia="TimesNewRomanPSMT"/>
                <w:b w:val="0"/>
                <w:i w:val="0"/>
                <w:color w:val="000000"/>
                <w:sz w:val="18"/>
              </w:rPr>
              <w:t>10.76</w:t>
            </w:r>
          </w:p>
        </w:tc>
        <w:tc>
          <w:tcPr>
            <w:tcW w:type="dxa" w:w="16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98" w:after="0"/>
              <w:ind w:left="0" w:right="502" w:firstLine="0"/>
              <w:jc w:val="right"/>
            </w:pPr>
            <w:r>
              <w:rPr>
                <w:rFonts w:ascii="TimesNewRomanPSMT" w:hAnsi="TimesNewRomanPSMT" w:eastAsia="TimesNewRomanPSMT"/>
                <w:b w:val="0"/>
                <w:i w:val="0"/>
                <w:color w:val="000000"/>
                <w:sz w:val="18"/>
              </w:rPr>
              <w:t>(0.43)</w:t>
            </w:r>
          </w:p>
        </w:tc>
        <w:tc>
          <w:tcPr>
            <w:tcW w:type="dxa" w:w="115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0" w:after="0"/>
              <w:ind w:left="0" w:right="52" w:firstLine="0"/>
              <w:jc w:val="right"/>
            </w:pPr>
            <w:r>
              <w:rPr>
                <w:rFonts w:ascii="TimesNewRomanPSMT" w:hAnsi="TimesNewRomanPSMT" w:eastAsia="TimesNewRomanPSMT"/>
                <w:b w:val="0"/>
                <w:i w:val="0"/>
                <w:color w:val="000000"/>
                <w:sz w:val="18"/>
              </w:rPr>
              <w:t>10.35</w:t>
            </w:r>
          </w:p>
        </w:tc>
      </w:tr>
      <w:tr>
        <w:trPr>
          <w:trHeight w:hRule="exact" w:val="352"/>
        </w:trPr>
        <w:tc>
          <w:tcPr>
            <w:tcW w:type="dxa" w:w="3618"/>
            <w:tcBorders>
              <w:top w:sz="1.9199999570846558" w:val="single" w:color="#000000"/>
            </w:tcBorders>
            <w:tcMar>
              <w:start w:w="0" w:type="dxa"/>
              <w:end w:w="0" w:type="dxa"/>
            </w:tcMar>
          </w:tcPr>
          <w:p>
            <w:pPr>
              <w:autoSpaceDN w:val="0"/>
              <w:autoSpaceDE w:val="0"/>
              <w:widowControl/>
              <w:spacing w:line="180" w:lineRule="exact" w:before="154" w:after="0"/>
              <w:ind w:left="0" w:right="0" w:firstLine="0"/>
              <w:jc w:val="center"/>
            </w:pPr>
            <w:r>
              <w:rPr>
                <w:rFonts w:ascii="SimSun" w:hAnsi="SimSun" w:eastAsia="SimSun"/>
                <w:b w:val="0"/>
                <w:i w:val="0"/>
                <w:color w:val="000000"/>
                <w:sz w:val="18"/>
              </w:rPr>
              <w:t>扣除非经常性损益后的加权平均净资产收益</w:t>
            </w:r>
          </w:p>
        </w:tc>
        <w:tc>
          <w:tcPr>
            <w:tcW w:type="dxa" w:w="1522"/>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70" w:after="0"/>
              <w:ind w:left="0" w:right="58" w:firstLine="0"/>
              <w:jc w:val="right"/>
            </w:pPr>
            <w:r>
              <w:rPr>
                <w:rFonts w:ascii="TimesNewRomanPS" w:hAnsi="TimesNewRomanPS" w:eastAsia="TimesNewRomanPS"/>
                <w:b/>
                <w:i w:val="0"/>
                <w:color w:val="000000"/>
                <w:sz w:val="18"/>
              </w:rPr>
              <w:t>10.20</w:t>
            </w:r>
          </w:p>
        </w:tc>
        <w:tc>
          <w:tcPr>
            <w:tcW w:type="dxa" w:w="1842"/>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296" w:firstLine="0"/>
              <w:jc w:val="right"/>
            </w:pPr>
            <w:r>
              <w:rPr>
                <w:rFonts w:ascii="TimesNewRomanPSMT" w:hAnsi="TimesNewRomanPSMT" w:eastAsia="TimesNewRomanPSMT"/>
                <w:b w:val="0"/>
                <w:i w:val="0"/>
                <w:color w:val="000000"/>
                <w:sz w:val="18"/>
              </w:rPr>
              <w:t>10.69</w:t>
            </w:r>
          </w:p>
        </w:tc>
        <w:tc>
          <w:tcPr>
            <w:tcW w:type="dxa" w:w="164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0" w:after="0"/>
              <w:ind w:left="0" w:right="502" w:firstLine="0"/>
              <w:jc w:val="right"/>
            </w:pPr>
            <w:r>
              <w:rPr>
                <w:rFonts w:ascii="TimesNewRomanPSMT" w:hAnsi="TimesNewRomanPSMT" w:eastAsia="TimesNewRomanPSMT"/>
                <w:b w:val="0"/>
                <w:i w:val="0"/>
                <w:color w:val="000000"/>
                <w:sz w:val="18"/>
              </w:rPr>
              <w:t>(0.49)</w:t>
            </w:r>
          </w:p>
        </w:tc>
        <w:tc>
          <w:tcPr>
            <w:tcW w:type="dxa" w:w="1152"/>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52" w:firstLine="0"/>
              <w:jc w:val="right"/>
            </w:pPr>
            <w:r>
              <w:rPr>
                <w:rFonts w:ascii="TimesNewRomanPSMT" w:hAnsi="TimesNewRomanPSMT" w:eastAsia="TimesNewRomanPSMT"/>
                <w:b w:val="0"/>
                <w:i w:val="0"/>
                <w:color w:val="000000"/>
                <w:sz w:val="18"/>
              </w:rPr>
              <w:t>10.23</w:t>
            </w:r>
          </w:p>
        </w:tc>
      </w:tr>
      <w:tr>
        <w:trPr>
          <w:trHeight w:hRule="exact" w:val="332"/>
        </w:trPr>
        <w:tc>
          <w:tcPr>
            <w:tcW w:type="dxa" w:w="3618"/>
            <w:tcBorders>
              <w:bottom w:sz="1.9199999570846558" w:val="single" w:color="#000000"/>
            </w:tcBorders>
            <w:tcMar>
              <w:start w:w="0" w:type="dxa"/>
              <w:end w:w="0" w:type="dxa"/>
            </w:tcMar>
          </w:tcPr>
          <w:p>
            <w:pPr>
              <w:autoSpaceDN w:val="0"/>
              <w:autoSpaceDE w:val="0"/>
              <w:widowControl/>
              <w:spacing w:line="214" w:lineRule="exact" w:before="18" w:after="0"/>
              <w:ind w:left="82" w:right="0" w:firstLine="0"/>
              <w:jc w:val="left"/>
            </w:pPr>
            <w:r>
              <w:rPr>
                <w:rFonts w:ascii="SimSun" w:hAnsi="SimSun" w:eastAsia="SimSun"/>
                <w:b w:val="0"/>
                <w:i w:val="0"/>
                <w:color w:val="000000"/>
                <w:sz w:val="18"/>
              </w:rPr>
              <w:t>率</w:t>
            </w:r>
            <w:r>
              <w:rPr>
                <w:rFonts w:ascii="TimesNewRomanPSMT" w:hAnsi="TimesNewRomanPSMT" w:eastAsia="TimesNewRomanPSMT"/>
                <w:b w:val="0"/>
                <w:i w:val="0"/>
                <w:color w:val="000000"/>
                <w:sz w:val="12"/>
              </w:rPr>
              <w:t>1</w:t>
            </w:r>
            <w:r>
              <w:rPr>
                <w:w w:val="98.88889524671767"/>
                <w:rFonts w:ascii="SimSun" w:hAnsi="SimSun" w:eastAsia="SimSun"/>
                <w:b w:val="0"/>
                <w:i w:val="0"/>
                <w:color w:val="000000"/>
                <w:sz w:val="9"/>
              </w:rPr>
              <w:t>,</w:t>
            </w:r>
            <w:r>
              <w:rPr>
                <w:rFonts w:ascii="TimesNewRomanPSMT" w:hAnsi="TimesNewRomanPSMT" w:eastAsia="TimesNewRomanPSMT"/>
                <w:b w:val="0"/>
                <w:i w:val="0"/>
                <w:color w:val="000000"/>
                <w:sz w:val="12"/>
              </w:rPr>
              <w:t xml:space="preserve"> 4</w:t>
            </w:r>
          </w:p>
        </w:tc>
        <w:tc>
          <w:tcPr>
            <w:tcW w:type="dxa" w:w="1959"/>
            <w:vMerge/>
            <w:tcBorders>
              <w:top w:sz="1.9199999570846558" w:val="single" w:color="#000000"/>
              <w:bottom w:sz="1.9199999570846558" w:val="single" w:color="#000000"/>
            </w:tcBorders>
          </w:tcPr>
          <w:p/>
        </w:tc>
        <w:tc>
          <w:tcPr>
            <w:tcW w:type="dxa" w:w="1959"/>
            <w:vMerge/>
            <w:tcBorders>
              <w:top w:sz="1.9199999570846558" w:val="single" w:color="#000000"/>
              <w:bottom w:sz="1.9199999570846558" w:val="single" w:color="#000000"/>
            </w:tcBorders>
          </w:tcPr>
          <w:p/>
        </w:tc>
        <w:tc>
          <w:tcPr>
            <w:tcW w:type="dxa" w:w="1959"/>
            <w:vMerge/>
            <w:tcBorders>
              <w:top w:sz="1.9199999570846558" w:val="single" w:color="#000000"/>
              <w:bottom w:sz="1.9199999570846558" w:val="single" w:color="#000000"/>
            </w:tcBorders>
          </w:tcPr>
          <w:p/>
        </w:tc>
        <w:tc>
          <w:tcPr>
            <w:tcW w:type="dxa" w:w="1959"/>
            <w:vMerge/>
            <w:tcBorders>
              <w:top w:sz="1.9199999570846558" w:val="single" w:color="#000000"/>
              <w:bottom w:sz="1.9199999570846558" w:val="single" w:color="#000000"/>
            </w:tcBorders>
          </w:tcPr>
          <w:p/>
        </w:tc>
      </w:tr>
      <w:tr>
        <w:trPr>
          <w:trHeight w:hRule="exact" w:val="404"/>
        </w:trPr>
        <w:tc>
          <w:tcPr>
            <w:tcW w:type="dxa" w:w="3618"/>
            <w:tcBorders>
              <w:top w:sz="1.9199999570846558" w:val="single" w:color="#000000"/>
              <w:bottom w:sz="1.9199999570846558" w:val="single" w:color="#000000"/>
            </w:tcBorders>
            <w:tcMar>
              <w:start w:w="0" w:type="dxa"/>
              <w:end w:w="0" w:type="dxa"/>
            </w:tcMar>
          </w:tcPr>
          <w:p>
            <w:pPr>
              <w:autoSpaceDN w:val="0"/>
              <w:autoSpaceDE w:val="0"/>
              <w:widowControl/>
              <w:spacing w:line="204" w:lineRule="exact" w:before="114" w:after="0"/>
              <w:ind w:left="82" w:right="0" w:firstLine="0"/>
              <w:jc w:val="left"/>
            </w:pPr>
            <w:r>
              <w:rPr>
                <w:rFonts w:ascii="SimSun" w:hAnsi="SimSun" w:eastAsia="SimSun"/>
                <w:b w:val="0"/>
                <w:i w:val="0"/>
                <w:color w:val="000000"/>
                <w:sz w:val="18"/>
              </w:rPr>
              <w:t>净利息收益率</w:t>
            </w:r>
            <w:r>
              <w:rPr>
                <w:rFonts w:ascii="TimesNewRomanPSMT" w:hAnsi="TimesNewRomanPSMT" w:eastAsia="TimesNewRomanPSMT"/>
                <w:b w:val="0"/>
                <w:i w:val="0"/>
                <w:color w:val="000000"/>
                <w:sz w:val="12"/>
              </w:rPr>
              <w:t>6</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8" w:firstLine="0"/>
              <w:jc w:val="right"/>
            </w:pPr>
            <w:r>
              <w:rPr>
                <w:rFonts w:ascii="TimesNewRomanPS" w:hAnsi="TimesNewRomanPS" w:eastAsia="TimesNewRomanPS"/>
                <w:b/>
                <w:i w:val="0"/>
                <w:color w:val="000000"/>
                <w:sz w:val="18"/>
              </w:rPr>
              <w:t>1.48</w:t>
            </w:r>
          </w:p>
        </w:tc>
        <w:tc>
          <w:tcPr>
            <w:tcW w:type="dxa" w:w="18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96" w:firstLine="0"/>
              <w:jc w:val="right"/>
            </w:pPr>
            <w:r>
              <w:rPr>
                <w:rFonts w:ascii="TimesNewRomanPSMT" w:hAnsi="TimesNewRomanPSMT" w:eastAsia="TimesNewRomanPSMT"/>
                <w:b w:val="0"/>
                <w:i w:val="0"/>
                <w:color w:val="000000"/>
                <w:sz w:val="18"/>
              </w:rPr>
              <w:t>1.56</w:t>
            </w:r>
          </w:p>
        </w:tc>
        <w:tc>
          <w:tcPr>
            <w:tcW w:type="dxa" w:w="16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04" w:firstLine="0"/>
              <w:jc w:val="right"/>
            </w:pPr>
            <w:r>
              <w:rPr>
                <w:rFonts w:ascii="TimesNewRomanPSMT" w:hAnsi="TimesNewRomanPSMT" w:eastAsia="TimesNewRomanPSMT"/>
                <w:b w:val="0"/>
                <w:i w:val="0"/>
                <w:color w:val="000000"/>
                <w:sz w:val="18"/>
              </w:rPr>
              <w:t>(0.08)</w:t>
            </w:r>
          </w:p>
        </w:tc>
        <w:tc>
          <w:tcPr>
            <w:tcW w:type="dxa" w:w="115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2" w:firstLine="0"/>
              <w:jc w:val="right"/>
            </w:pPr>
            <w:r>
              <w:rPr>
                <w:rFonts w:ascii="TimesNewRomanPSMT" w:hAnsi="TimesNewRomanPSMT" w:eastAsia="TimesNewRomanPSMT"/>
                <w:b w:val="0"/>
                <w:i w:val="0"/>
                <w:color w:val="000000"/>
                <w:sz w:val="18"/>
              </w:rPr>
              <w:t>1.57</w:t>
            </w:r>
          </w:p>
        </w:tc>
      </w:tr>
      <w:tr>
        <w:trPr>
          <w:trHeight w:hRule="exact" w:val="404"/>
        </w:trPr>
        <w:tc>
          <w:tcPr>
            <w:tcW w:type="dxa" w:w="3618"/>
            <w:tcBorders>
              <w:top w:sz="1.9199999570846558" w:val="single" w:color="#000000"/>
              <w:bottom w:sz="1.9199999570846558" w:val="single" w:color="#000000"/>
            </w:tcBorders>
            <w:tcMar>
              <w:start w:w="0" w:type="dxa"/>
              <w:end w:w="0" w:type="dxa"/>
            </w:tcMar>
          </w:tcPr>
          <w:p>
            <w:pPr>
              <w:autoSpaceDN w:val="0"/>
              <w:autoSpaceDE w:val="0"/>
              <w:widowControl/>
              <w:spacing w:line="204" w:lineRule="exact" w:before="116" w:after="0"/>
              <w:ind w:left="82" w:right="0" w:firstLine="0"/>
              <w:jc w:val="left"/>
            </w:pPr>
            <w:r>
              <w:rPr>
                <w:rFonts w:ascii="SimSun" w:hAnsi="SimSun" w:eastAsia="SimSun"/>
                <w:b w:val="0"/>
                <w:i w:val="0"/>
                <w:color w:val="000000"/>
                <w:sz w:val="18"/>
              </w:rPr>
              <w:t>不良贷款率</w:t>
            </w:r>
            <w:r>
              <w:rPr>
                <w:rFonts w:ascii="TimesNewRomanPSMT" w:hAnsi="TimesNewRomanPSMT" w:eastAsia="TimesNewRomanPSMT"/>
                <w:b w:val="0"/>
                <w:i w:val="0"/>
                <w:color w:val="000000"/>
                <w:sz w:val="12"/>
              </w:rPr>
              <w:t>7</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58" w:firstLine="0"/>
              <w:jc w:val="right"/>
            </w:pPr>
            <w:r>
              <w:rPr>
                <w:rFonts w:ascii="TimesNewRomanPS" w:hAnsi="TimesNewRomanPS" w:eastAsia="TimesNewRomanPS"/>
                <w:b/>
                <w:i w:val="0"/>
                <w:color w:val="000000"/>
                <w:sz w:val="18"/>
              </w:rPr>
              <w:t>1.35</w:t>
            </w:r>
          </w:p>
        </w:tc>
        <w:tc>
          <w:tcPr>
            <w:tcW w:type="dxa" w:w="18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96" w:firstLine="0"/>
              <w:jc w:val="right"/>
            </w:pPr>
            <w:r>
              <w:rPr>
                <w:rFonts w:ascii="TimesNewRomanPSMT" w:hAnsi="TimesNewRomanPSMT" w:eastAsia="TimesNewRomanPSMT"/>
                <w:b w:val="0"/>
                <w:i w:val="0"/>
                <w:color w:val="000000"/>
                <w:sz w:val="18"/>
              </w:rPr>
              <w:t>1.48</w:t>
            </w:r>
          </w:p>
        </w:tc>
        <w:tc>
          <w:tcPr>
            <w:tcW w:type="dxa" w:w="16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04" w:firstLine="0"/>
              <w:jc w:val="right"/>
            </w:pPr>
            <w:r>
              <w:rPr>
                <w:rFonts w:ascii="TimesNewRomanPSMT" w:hAnsi="TimesNewRomanPSMT" w:eastAsia="TimesNewRomanPSMT"/>
                <w:b w:val="0"/>
                <w:i w:val="0"/>
                <w:color w:val="000000"/>
                <w:sz w:val="18"/>
              </w:rPr>
              <w:t>(0.13)</w:t>
            </w:r>
          </w:p>
        </w:tc>
        <w:tc>
          <w:tcPr>
            <w:tcW w:type="dxa" w:w="115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2" w:firstLine="0"/>
              <w:jc w:val="right"/>
            </w:pPr>
            <w:r>
              <w:rPr>
                <w:rFonts w:ascii="TimesNewRomanPSMT" w:hAnsi="TimesNewRomanPSMT" w:eastAsia="TimesNewRomanPSMT"/>
                <w:b w:val="0"/>
                <w:i w:val="0"/>
                <w:color w:val="000000"/>
                <w:sz w:val="18"/>
              </w:rPr>
              <w:t>1.67</w:t>
            </w:r>
          </w:p>
        </w:tc>
      </w:tr>
      <w:tr>
        <w:trPr>
          <w:trHeight w:hRule="exact" w:val="402"/>
        </w:trPr>
        <w:tc>
          <w:tcPr>
            <w:tcW w:type="dxa" w:w="361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拨备覆盖率</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56" w:firstLine="0"/>
              <w:jc w:val="right"/>
            </w:pPr>
            <w:r>
              <w:rPr>
                <w:rFonts w:ascii="TimesNewRomanPS" w:hAnsi="TimesNewRomanPS" w:eastAsia="TimesNewRomanPS"/>
                <w:b/>
                <w:i w:val="0"/>
                <w:color w:val="000000"/>
                <w:sz w:val="18"/>
              </w:rPr>
              <w:t>180.68</w:t>
            </w:r>
          </w:p>
        </w:tc>
        <w:tc>
          <w:tcPr>
            <w:tcW w:type="dxa" w:w="184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298" w:firstLine="0"/>
              <w:jc w:val="right"/>
            </w:pPr>
            <w:r>
              <w:rPr>
                <w:rFonts w:ascii="TimesNewRomanPSMT" w:hAnsi="TimesNewRomanPSMT" w:eastAsia="TimesNewRomanPSMT"/>
                <w:b w:val="0"/>
                <w:i w:val="0"/>
                <w:color w:val="000000"/>
                <w:sz w:val="18"/>
              </w:rPr>
              <w:t>166.50</w:t>
            </w:r>
          </w:p>
        </w:tc>
        <w:tc>
          <w:tcPr>
            <w:tcW w:type="dxa" w:w="164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498" w:firstLine="0"/>
              <w:jc w:val="right"/>
            </w:pPr>
            <w:r>
              <w:rPr>
                <w:rFonts w:ascii="TimesNewRomanPSMT" w:hAnsi="TimesNewRomanPSMT" w:eastAsia="TimesNewRomanPSMT"/>
                <w:b w:val="0"/>
                <w:i w:val="0"/>
                <w:color w:val="000000"/>
                <w:sz w:val="18"/>
              </w:rPr>
              <w:t>14.18</w:t>
            </w:r>
          </w:p>
        </w:tc>
        <w:tc>
          <w:tcPr>
            <w:tcW w:type="dxa" w:w="115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58" w:firstLine="0"/>
              <w:jc w:val="right"/>
            </w:pPr>
            <w:r>
              <w:rPr>
                <w:rFonts w:ascii="TimesNewRomanPSMT" w:hAnsi="TimesNewRomanPSMT" w:eastAsia="TimesNewRomanPSMT"/>
                <w:b w:val="0"/>
                <w:i w:val="0"/>
                <w:color w:val="000000"/>
                <w:sz w:val="18"/>
              </w:rPr>
              <w:t>143.87</w:t>
            </w:r>
          </w:p>
        </w:tc>
      </w:tr>
      <w:tr>
        <w:trPr>
          <w:trHeight w:hRule="exact" w:val="406"/>
        </w:trPr>
        <w:tc>
          <w:tcPr>
            <w:tcW w:type="dxa" w:w="361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拨备率</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60" w:firstLine="0"/>
              <w:jc w:val="right"/>
            </w:pPr>
            <w:r>
              <w:rPr>
                <w:rFonts w:ascii="TimesNewRomanPS" w:hAnsi="TimesNewRomanPS" w:eastAsia="TimesNewRomanPS"/>
                <w:b/>
                <w:i w:val="0"/>
                <w:color w:val="000000"/>
                <w:sz w:val="18"/>
              </w:rPr>
              <w:t>2.44</w:t>
            </w:r>
          </w:p>
        </w:tc>
        <w:tc>
          <w:tcPr>
            <w:tcW w:type="dxa" w:w="18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306" w:firstLine="0"/>
              <w:jc w:val="right"/>
            </w:pPr>
            <w:r>
              <w:rPr>
                <w:rFonts w:ascii="TimesNewRomanPSMT" w:hAnsi="TimesNewRomanPSMT" w:eastAsia="TimesNewRomanPSMT"/>
                <w:b w:val="0"/>
                <w:i w:val="0"/>
                <w:color w:val="000000"/>
                <w:sz w:val="18"/>
              </w:rPr>
              <w:t>2.46</w:t>
            </w:r>
          </w:p>
        </w:tc>
        <w:tc>
          <w:tcPr>
            <w:tcW w:type="dxa" w:w="16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04" w:firstLine="0"/>
              <w:jc w:val="right"/>
            </w:pPr>
            <w:r>
              <w:rPr>
                <w:rFonts w:ascii="TimesNewRomanPSMT" w:hAnsi="TimesNewRomanPSMT" w:eastAsia="TimesNewRomanPSMT"/>
                <w:b w:val="0"/>
                <w:i w:val="0"/>
                <w:color w:val="000000"/>
                <w:sz w:val="18"/>
              </w:rPr>
              <w:t>(0.02)</w:t>
            </w:r>
          </w:p>
        </w:tc>
        <w:tc>
          <w:tcPr>
            <w:tcW w:type="dxa" w:w="115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60" w:firstLine="0"/>
              <w:jc w:val="right"/>
            </w:pPr>
            <w:r>
              <w:rPr>
                <w:rFonts w:ascii="TimesNewRomanPSMT" w:hAnsi="TimesNewRomanPSMT" w:eastAsia="TimesNewRomanPSMT"/>
                <w:b w:val="0"/>
                <w:i w:val="0"/>
                <w:color w:val="000000"/>
                <w:sz w:val="18"/>
              </w:rPr>
              <w:t>2.40</w:t>
            </w:r>
          </w:p>
        </w:tc>
      </w:tr>
      <w:tr>
        <w:trPr>
          <w:trHeight w:hRule="exact" w:val="402"/>
        </w:trPr>
        <w:tc>
          <w:tcPr>
            <w:tcW w:type="dxa" w:w="3618"/>
            <w:tcBorders>
              <w:top w:sz="1.9199999570846558" w:val="single" w:color="#000000"/>
              <w:bottom w:sz="1.9199999570846558" w:val="single" w:color="#000000"/>
            </w:tcBorders>
            <w:tcMar>
              <w:start w:w="0" w:type="dxa"/>
              <w:end w:w="0" w:type="dxa"/>
            </w:tcMar>
          </w:tcPr>
          <w:p>
            <w:pPr>
              <w:autoSpaceDN w:val="0"/>
              <w:autoSpaceDE w:val="0"/>
              <w:widowControl/>
              <w:spacing w:line="204" w:lineRule="exact" w:before="116" w:after="0"/>
              <w:ind w:left="82" w:right="0" w:firstLine="0"/>
              <w:jc w:val="left"/>
            </w:pPr>
            <w:r>
              <w:rPr>
                <w:rFonts w:ascii="SimSun" w:hAnsi="SimSun" w:eastAsia="SimSun"/>
                <w:b w:val="0"/>
                <w:i w:val="0"/>
                <w:color w:val="000000"/>
                <w:sz w:val="18"/>
              </w:rPr>
              <w:t>成本收入比</w:t>
            </w:r>
            <w:r>
              <w:rPr>
                <w:rFonts w:ascii="TimesNewRomanPSMT" w:hAnsi="TimesNewRomanPSMT" w:eastAsia="TimesNewRomanPSMT"/>
                <w:b w:val="0"/>
                <w:i w:val="0"/>
                <w:color w:val="000000"/>
                <w:sz w:val="12"/>
              </w:rPr>
              <w:t>8</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60" w:firstLine="0"/>
              <w:jc w:val="right"/>
            </w:pPr>
            <w:r>
              <w:rPr>
                <w:rFonts w:ascii="TimesNewRomanPS" w:hAnsi="TimesNewRomanPS" w:eastAsia="TimesNewRomanPS"/>
                <w:b/>
                <w:i w:val="0"/>
                <w:color w:val="000000"/>
                <w:sz w:val="18"/>
              </w:rPr>
              <w:t>28.14</w:t>
            </w:r>
          </w:p>
        </w:tc>
        <w:tc>
          <w:tcPr>
            <w:tcW w:type="dxa" w:w="18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306" w:firstLine="0"/>
              <w:jc w:val="right"/>
            </w:pPr>
            <w:r>
              <w:rPr>
                <w:rFonts w:ascii="TimesNewRomanPSMT" w:hAnsi="TimesNewRomanPSMT" w:eastAsia="TimesNewRomanPSMT"/>
                <w:b w:val="0"/>
                <w:i w:val="0"/>
                <w:color w:val="000000"/>
                <w:sz w:val="18"/>
              </w:rPr>
              <w:t>27.67</w:t>
            </w:r>
          </w:p>
        </w:tc>
        <w:tc>
          <w:tcPr>
            <w:tcW w:type="dxa" w:w="16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04" w:firstLine="0"/>
              <w:jc w:val="right"/>
            </w:pPr>
            <w:r>
              <w:rPr>
                <w:rFonts w:ascii="TimesNewRomanPSMT" w:hAnsi="TimesNewRomanPSMT" w:eastAsia="TimesNewRomanPSMT"/>
                <w:b w:val="0"/>
                <w:i w:val="0"/>
                <w:color w:val="000000"/>
                <w:sz w:val="18"/>
              </w:rPr>
              <w:t>0.47</w:t>
            </w:r>
          </w:p>
        </w:tc>
        <w:tc>
          <w:tcPr>
            <w:tcW w:type="dxa" w:w="115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60" w:firstLine="0"/>
              <w:jc w:val="right"/>
            </w:pPr>
            <w:r>
              <w:rPr>
                <w:rFonts w:ascii="TimesNewRomanPSMT" w:hAnsi="TimesNewRomanPSMT" w:eastAsia="TimesNewRomanPSMT"/>
                <w:b w:val="0"/>
                <w:i w:val="0"/>
                <w:color w:val="000000"/>
                <w:sz w:val="18"/>
              </w:rPr>
              <w:t>26.81</w:t>
            </w:r>
          </w:p>
        </w:tc>
      </w:tr>
      <w:tr>
        <w:trPr>
          <w:trHeight w:hRule="exact" w:val="404"/>
        </w:trPr>
        <w:tc>
          <w:tcPr>
            <w:tcW w:type="dxa" w:w="3618"/>
            <w:tcBorders>
              <w:top w:sz="1.9199999570846558" w:val="single" w:color="#000000"/>
              <w:bottom w:sz="1.9199999570846558" w:val="single" w:color="#000000"/>
            </w:tcBorders>
            <w:tcMar>
              <w:start w:w="0" w:type="dxa"/>
              <w:end w:w="0" w:type="dxa"/>
            </w:tcMar>
          </w:tcPr>
          <w:p>
            <w:pPr>
              <w:autoSpaceDN w:val="0"/>
              <w:autoSpaceDE w:val="0"/>
              <w:widowControl/>
              <w:spacing w:line="204" w:lineRule="exact" w:before="118" w:after="0"/>
              <w:ind w:left="86" w:right="0" w:firstLine="0"/>
              <w:jc w:val="left"/>
            </w:pPr>
            <w:r>
              <w:rPr>
                <w:rFonts w:ascii="SimSun" w:hAnsi="SimSun" w:eastAsia="SimSun"/>
                <w:b w:val="0"/>
                <w:i w:val="0"/>
                <w:color w:val="000000"/>
                <w:sz w:val="18"/>
              </w:rPr>
              <w:t>资本充足率</w:t>
            </w:r>
            <w:r>
              <w:rPr>
                <w:rFonts w:ascii="TimesNewRomanPSMT" w:hAnsi="TimesNewRomanPSMT" w:eastAsia="TimesNewRomanPSMT"/>
                <w:b w:val="0"/>
                <w:i w:val="0"/>
                <w:color w:val="000000"/>
                <w:sz w:val="12"/>
              </w:rPr>
              <w:t>3</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58" w:firstLine="0"/>
              <w:jc w:val="right"/>
            </w:pPr>
            <w:r>
              <w:rPr>
                <w:rFonts w:ascii="TimesNewRomanPS" w:hAnsi="TimesNewRomanPS" w:eastAsia="TimesNewRomanPS"/>
                <w:b/>
                <w:i w:val="0"/>
                <w:color w:val="000000"/>
                <w:sz w:val="18"/>
              </w:rPr>
              <w:t>14.97</w:t>
            </w:r>
          </w:p>
        </w:tc>
        <w:tc>
          <w:tcPr>
            <w:tcW w:type="dxa" w:w="184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296" w:firstLine="0"/>
              <w:jc w:val="right"/>
            </w:pPr>
            <w:r>
              <w:rPr>
                <w:rFonts w:ascii="TimesNewRomanPSMT" w:hAnsi="TimesNewRomanPSMT" w:eastAsia="TimesNewRomanPSMT"/>
                <w:b w:val="0"/>
                <w:i w:val="0"/>
                <w:color w:val="000000"/>
                <w:sz w:val="18"/>
              </w:rPr>
              <w:t>15.45</w:t>
            </w:r>
          </w:p>
        </w:tc>
        <w:tc>
          <w:tcPr>
            <w:tcW w:type="dxa" w:w="164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504" w:firstLine="0"/>
              <w:jc w:val="right"/>
            </w:pPr>
            <w:r>
              <w:rPr>
                <w:rFonts w:ascii="TimesNewRomanPSMT" w:hAnsi="TimesNewRomanPSMT" w:eastAsia="TimesNewRomanPSMT"/>
                <w:b w:val="0"/>
                <w:i w:val="0"/>
                <w:color w:val="000000"/>
                <w:sz w:val="18"/>
              </w:rPr>
              <w:t>(0.48)</w:t>
            </w:r>
          </w:p>
        </w:tc>
        <w:tc>
          <w:tcPr>
            <w:tcW w:type="dxa" w:w="115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52" w:firstLine="0"/>
              <w:jc w:val="right"/>
            </w:pPr>
            <w:r>
              <w:rPr>
                <w:rFonts w:ascii="TimesNewRomanPSMT" w:hAnsi="TimesNewRomanPSMT" w:eastAsia="TimesNewRomanPSMT"/>
                <w:b w:val="0"/>
                <w:i w:val="0"/>
                <w:color w:val="000000"/>
                <w:sz w:val="18"/>
              </w:rPr>
              <w:t>15.25</w:t>
            </w:r>
          </w:p>
        </w:tc>
      </w:tr>
      <w:tr>
        <w:trPr>
          <w:trHeight w:hRule="exact" w:val="404"/>
        </w:trPr>
        <w:tc>
          <w:tcPr>
            <w:tcW w:type="dxa" w:w="3618"/>
            <w:tcBorders>
              <w:top w:sz="1.9199999570846558" w:val="single" w:color="#000000"/>
              <w:bottom w:sz="1.9199999570846558" w:val="single" w:color="#000000"/>
            </w:tcBorders>
            <w:tcMar>
              <w:start w:w="0" w:type="dxa"/>
              <w:end w:w="0" w:type="dxa"/>
            </w:tcMar>
          </w:tcPr>
          <w:p>
            <w:pPr>
              <w:autoSpaceDN w:val="0"/>
              <w:autoSpaceDE w:val="0"/>
              <w:widowControl/>
              <w:spacing w:line="204" w:lineRule="exact" w:before="116" w:after="0"/>
              <w:ind w:left="82" w:right="0" w:firstLine="0"/>
              <w:jc w:val="left"/>
            </w:pPr>
            <w:r>
              <w:rPr>
                <w:rFonts w:ascii="SimSun" w:hAnsi="SimSun" w:eastAsia="SimSun"/>
                <w:b w:val="0"/>
                <w:i w:val="0"/>
                <w:color w:val="000000"/>
                <w:sz w:val="18"/>
              </w:rPr>
              <w:t>一级资本充足率</w:t>
            </w:r>
            <w:r>
              <w:rPr>
                <w:rFonts w:ascii="TimesNewRomanPSMT" w:hAnsi="TimesNewRomanPSMT" w:eastAsia="TimesNewRomanPSMT"/>
                <w:b w:val="0"/>
                <w:i w:val="0"/>
                <w:color w:val="000000"/>
                <w:sz w:val="12"/>
              </w:rPr>
              <w:t>3</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58" w:firstLine="0"/>
              <w:jc w:val="right"/>
            </w:pPr>
            <w:r>
              <w:rPr>
                <w:rFonts w:ascii="TimesNewRomanPS" w:hAnsi="TimesNewRomanPS" w:eastAsia="TimesNewRomanPS"/>
                <w:b/>
                <w:i w:val="0"/>
                <w:color w:val="000000"/>
                <w:sz w:val="18"/>
              </w:rPr>
              <w:t>12.18</w:t>
            </w:r>
          </w:p>
        </w:tc>
        <w:tc>
          <w:tcPr>
            <w:tcW w:type="dxa" w:w="18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96" w:firstLine="0"/>
              <w:jc w:val="right"/>
            </w:pPr>
            <w:r>
              <w:rPr>
                <w:rFonts w:ascii="TimesNewRomanPSMT" w:hAnsi="TimesNewRomanPSMT" w:eastAsia="TimesNewRomanPSMT"/>
                <w:b w:val="0"/>
                <w:i w:val="0"/>
                <w:color w:val="000000"/>
                <w:sz w:val="18"/>
              </w:rPr>
              <w:t>13.01</w:t>
            </w:r>
          </w:p>
        </w:tc>
        <w:tc>
          <w:tcPr>
            <w:tcW w:type="dxa" w:w="16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04" w:firstLine="0"/>
              <w:jc w:val="right"/>
            </w:pPr>
            <w:r>
              <w:rPr>
                <w:rFonts w:ascii="TimesNewRomanPSMT" w:hAnsi="TimesNewRomanPSMT" w:eastAsia="TimesNewRomanPSMT"/>
                <w:b w:val="0"/>
                <w:i w:val="0"/>
                <w:color w:val="000000"/>
                <w:sz w:val="18"/>
              </w:rPr>
              <w:t>(0.83)</w:t>
            </w:r>
          </w:p>
        </w:tc>
        <w:tc>
          <w:tcPr>
            <w:tcW w:type="dxa" w:w="115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2" w:firstLine="0"/>
              <w:jc w:val="right"/>
            </w:pPr>
            <w:r>
              <w:rPr>
                <w:rFonts w:ascii="TimesNewRomanPSMT" w:hAnsi="TimesNewRomanPSMT" w:eastAsia="TimesNewRomanPSMT"/>
                <w:b w:val="0"/>
                <w:i w:val="0"/>
                <w:color w:val="000000"/>
                <w:sz w:val="18"/>
              </w:rPr>
              <w:t>12.88</w:t>
            </w:r>
          </w:p>
        </w:tc>
      </w:tr>
      <w:tr>
        <w:trPr>
          <w:trHeight w:hRule="exact" w:val="406"/>
        </w:trPr>
        <w:tc>
          <w:tcPr>
            <w:tcW w:type="dxa" w:w="3618"/>
            <w:tcBorders>
              <w:top w:sz="1.9199999570846558" w:val="single" w:color="#000000"/>
              <w:bottom w:sz="1.9199999570846558" w:val="single" w:color="#000000"/>
            </w:tcBorders>
            <w:tcMar>
              <w:start w:w="0" w:type="dxa"/>
              <w:end w:w="0" w:type="dxa"/>
            </w:tcMar>
          </w:tcPr>
          <w:p>
            <w:pPr>
              <w:autoSpaceDN w:val="0"/>
              <w:autoSpaceDE w:val="0"/>
              <w:widowControl/>
              <w:spacing w:line="204" w:lineRule="exact" w:before="118" w:after="0"/>
              <w:ind w:left="82" w:right="0" w:firstLine="0"/>
              <w:jc w:val="left"/>
            </w:pPr>
            <w:r>
              <w:rPr>
                <w:rFonts w:ascii="SimSun" w:hAnsi="SimSun" w:eastAsia="SimSun"/>
                <w:b w:val="0"/>
                <w:i w:val="0"/>
                <w:color w:val="000000"/>
                <w:sz w:val="18"/>
              </w:rPr>
              <w:t>核心一级资本充足率</w:t>
            </w:r>
            <w:r>
              <w:rPr>
                <w:rFonts w:ascii="TimesNewRomanPSMT" w:hAnsi="TimesNewRomanPSMT" w:eastAsia="TimesNewRomanPSMT"/>
                <w:b w:val="0"/>
                <w:i w:val="0"/>
                <w:color w:val="000000"/>
                <w:sz w:val="12"/>
              </w:rPr>
              <w:t>3</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4" w:after="0"/>
              <w:ind w:left="0" w:right="58" w:firstLine="0"/>
              <w:jc w:val="right"/>
            </w:pPr>
            <w:r>
              <w:rPr>
                <w:rFonts w:ascii="TimesNewRomanPS" w:hAnsi="TimesNewRomanPS" w:eastAsia="TimesNewRomanPS"/>
                <w:b/>
                <w:i w:val="0"/>
                <w:color w:val="000000"/>
                <w:sz w:val="18"/>
              </w:rPr>
              <w:t>10.06</w:t>
            </w:r>
          </w:p>
        </w:tc>
        <w:tc>
          <w:tcPr>
            <w:tcW w:type="dxa" w:w="18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296" w:firstLine="0"/>
              <w:jc w:val="right"/>
            </w:pPr>
            <w:r>
              <w:rPr>
                <w:rFonts w:ascii="TimesNewRomanPSMT" w:hAnsi="TimesNewRomanPSMT" w:eastAsia="TimesNewRomanPSMT"/>
                <w:b w:val="0"/>
                <w:i w:val="0"/>
                <w:color w:val="000000"/>
                <w:sz w:val="18"/>
              </w:rPr>
              <w:t>10.62</w:t>
            </w:r>
          </w:p>
        </w:tc>
        <w:tc>
          <w:tcPr>
            <w:tcW w:type="dxa" w:w="16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502" w:firstLine="0"/>
              <w:jc w:val="right"/>
            </w:pPr>
            <w:r>
              <w:rPr>
                <w:rFonts w:ascii="TimesNewRomanPSMT" w:hAnsi="TimesNewRomanPSMT" w:eastAsia="TimesNewRomanPSMT"/>
                <w:b w:val="0"/>
                <w:i w:val="0"/>
                <w:color w:val="000000"/>
                <w:sz w:val="18"/>
              </w:rPr>
              <w:t>(0.56)</w:t>
            </w:r>
          </w:p>
        </w:tc>
        <w:tc>
          <w:tcPr>
            <w:tcW w:type="dxa" w:w="115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52" w:firstLine="0"/>
              <w:jc w:val="right"/>
            </w:pPr>
            <w:r>
              <w:rPr>
                <w:rFonts w:ascii="TimesNewRomanPSMT" w:hAnsi="TimesNewRomanPSMT" w:eastAsia="TimesNewRomanPSMT"/>
                <w:b w:val="0"/>
                <w:i w:val="0"/>
                <w:color w:val="000000"/>
                <w:sz w:val="18"/>
              </w:rPr>
              <w:t>10.87</w:t>
            </w:r>
          </w:p>
        </w:tc>
      </w:tr>
    </w:tbl>
    <w:p>
      <w:pPr>
        <w:autoSpaceDN w:val="0"/>
        <w:autoSpaceDE w:val="0"/>
        <w:widowControl/>
        <w:spacing w:line="292" w:lineRule="exact" w:before="0" w:after="0"/>
        <w:ind w:left="94" w:right="1728" w:hanging="12"/>
        <w:jc w:val="left"/>
      </w:pPr>
      <w:r>
        <w:rPr>
          <w:rFonts w:ascii="SimSun" w:hAnsi="SimSun" w:eastAsia="SimSun"/>
          <w:b w:val="0"/>
          <w:i w:val="0"/>
          <w:color w:val="000000"/>
          <w:sz w:val="18"/>
        </w:rPr>
        <w:t xml:space="preserve">注: </w:t>
      </w:r>
      <w:r>
        <w:br/>
      </w:r>
      <w:r>
        <w:rPr>
          <w:rFonts w:ascii="TimesNewRomanPSMT" w:hAnsi="TimesNewRomanPSMT" w:eastAsia="TimesNewRomanPSMT"/>
          <w:b w:val="0"/>
          <w:i w:val="0"/>
          <w:color w:val="000000"/>
          <w:sz w:val="18"/>
        </w:rPr>
        <w:t>1.</w:t>
      </w:r>
      <w:r>
        <w:rPr>
          <w:rFonts w:ascii="SimSun" w:hAnsi="SimSun" w:eastAsia="SimSun"/>
          <w:b w:val="0"/>
          <w:i w:val="0"/>
          <w:color w:val="000000"/>
          <w:sz w:val="18"/>
        </w:rPr>
        <w:t xml:space="preserve"> 按照证监会《公开发行证券的公司信息披露解释性公告第</w:t>
      </w:r>
      <w:r>
        <w:rPr>
          <w:rFonts w:ascii="TimesNewRomanPSMT" w:hAnsi="TimesNewRomanPSMT" w:eastAsia="TimesNewRomanPSMT"/>
          <w:b w:val="0"/>
          <w:i w:val="0"/>
          <w:color w:val="000000"/>
          <w:sz w:val="18"/>
        </w:rPr>
        <w:t>1</w:t>
      </w:r>
      <w:r>
        <w:rPr>
          <w:rFonts w:ascii="SimSun" w:hAnsi="SimSun" w:eastAsia="SimSun"/>
          <w:b w:val="0"/>
          <w:i w:val="0"/>
          <w:color w:val="000000"/>
          <w:sz w:val="18"/>
        </w:rPr>
        <w:t>号--非经常性损益</w:t>
      </w:r>
      <w:r>
        <w:rPr>
          <w:rFonts w:ascii="TimesNewRomanPSMT" w:hAnsi="TimesNewRomanPSMT" w:eastAsia="TimesNewRomanPSMT"/>
          <w:b w:val="0"/>
          <w:i w:val="0"/>
          <w:color w:val="000000"/>
          <w:sz w:val="18"/>
        </w:rPr>
        <w:t>(2008)</w:t>
      </w:r>
      <w:r>
        <w:rPr>
          <w:rFonts w:ascii="SimSun" w:hAnsi="SimSun" w:eastAsia="SimSun"/>
          <w:b w:val="0"/>
          <w:i w:val="0"/>
          <w:color w:val="000000"/>
          <w:sz w:val="18"/>
        </w:rPr>
        <w:t>》要求计算。</w:t>
      </w:r>
    </w:p>
    <w:p>
      <w:pPr>
        <w:autoSpaceDN w:val="0"/>
        <w:autoSpaceDE w:val="0"/>
        <w:widowControl/>
        <w:spacing w:line="200" w:lineRule="exact" w:before="174" w:after="0"/>
        <w:ind w:left="78" w:right="0" w:firstLine="0"/>
        <w:jc w:val="left"/>
      </w:pPr>
      <w:r>
        <w:rPr>
          <w:rFonts w:ascii="TimesNewRomanPSMT" w:hAnsi="TimesNewRomanPSMT" w:eastAsia="TimesNewRomanPSMT"/>
          <w:b w:val="0"/>
          <w:i w:val="0"/>
          <w:color w:val="000000"/>
          <w:sz w:val="18"/>
        </w:rPr>
        <w:t>2.</w:t>
      </w:r>
      <w:r>
        <w:rPr>
          <w:rFonts w:ascii="SimSun" w:hAnsi="SimSun" w:eastAsia="SimSun"/>
          <w:b w:val="0"/>
          <w:i w:val="0"/>
          <w:color w:val="000000"/>
          <w:sz w:val="18"/>
        </w:rPr>
        <w:t xml:space="preserve"> 客户贷款不含相关贷款应收利息,客户存款包含相关存款应付利息。</w:t>
      </w:r>
    </w:p>
    <w:p>
      <w:pPr>
        <w:autoSpaceDN w:val="0"/>
        <w:autoSpaceDE w:val="0"/>
        <w:widowControl/>
        <w:spacing w:line="200" w:lineRule="exact" w:before="162" w:after="0"/>
        <w:ind w:left="82" w:right="0" w:firstLine="0"/>
        <w:jc w:val="left"/>
      </w:pPr>
      <w:r>
        <w:rPr>
          <w:rFonts w:ascii="TimesNewRomanPSMT" w:hAnsi="TimesNewRomanPSMT" w:eastAsia="TimesNewRomanPSMT"/>
          <w:b w:val="0"/>
          <w:i w:val="0"/>
          <w:color w:val="000000"/>
          <w:sz w:val="18"/>
        </w:rPr>
        <w:t>3.</w:t>
      </w:r>
      <w:r>
        <w:rPr>
          <w:rFonts w:ascii="SimSun" w:hAnsi="SimSun" w:eastAsia="SimSun"/>
          <w:b w:val="0"/>
          <w:i w:val="0"/>
          <w:color w:val="000000"/>
          <w:sz w:val="18"/>
        </w:rPr>
        <w:t xml:space="preserve"> 根据银保监会《商业银行资本管理办法(试行)》计算。</w:t>
      </w:r>
    </w:p>
    <w:p>
      <w:pPr>
        <w:autoSpaceDN w:val="0"/>
        <w:autoSpaceDE w:val="0"/>
        <w:widowControl/>
        <w:spacing w:line="214" w:lineRule="exact" w:before="156" w:after="0"/>
        <w:ind w:left="80" w:right="144" w:hanging="6"/>
        <w:jc w:val="left"/>
      </w:pPr>
      <w:r>
        <w:rPr>
          <w:rFonts w:ascii="TimesNewRomanPSMT" w:hAnsi="TimesNewRomanPSMT" w:eastAsia="TimesNewRomanPSMT"/>
          <w:b w:val="0"/>
          <w:i w:val="0"/>
          <w:color w:val="000000"/>
          <w:sz w:val="18"/>
        </w:rPr>
        <w:t>4.</w:t>
      </w:r>
      <w:r>
        <w:rPr>
          <w:rFonts w:ascii="SimSun" w:hAnsi="SimSun" w:eastAsia="SimSun"/>
          <w:b w:val="0"/>
          <w:i w:val="0"/>
          <w:color w:val="000000"/>
          <w:sz w:val="18"/>
        </w:rPr>
        <w:t xml:space="preserve"> 按照证监会《公开发行证券的公司信息披露编报规则第</w:t>
      </w:r>
      <w:r>
        <w:rPr>
          <w:rFonts w:ascii="TimesNewRomanPSMT" w:hAnsi="TimesNewRomanPSMT" w:eastAsia="TimesNewRomanPSMT"/>
          <w:b w:val="0"/>
          <w:i w:val="0"/>
          <w:color w:val="000000"/>
          <w:sz w:val="18"/>
        </w:rPr>
        <w:t>9</w:t>
      </w:r>
      <w:r>
        <w:rPr>
          <w:rFonts w:ascii="SimSun" w:hAnsi="SimSun" w:eastAsia="SimSun"/>
          <w:b w:val="0"/>
          <w:i w:val="0"/>
          <w:color w:val="000000"/>
          <w:sz w:val="18"/>
        </w:rPr>
        <w:t>号--净资产收益率和每股收益的计算及披露》 (</w:t>
      </w:r>
      <w:r>
        <w:rPr>
          <w:rFonts w:ascii="TimesNewRomanPSMT" w:hAnsi="TimesNewRomanPSMT" w:eastAsia="TimesNewRomanPSMT"/>
          <w:b w:val="0"/>
          <w:i w:val="0"/>
          <w:color w:val="000000"/>
          <w:sz w:val="18"/>
        </w:rPr>
        <w:t>2010</w:t>
      </w:r>
      <w:r>
        <w:rPr>
          <w:rFonts w:ascii="SimSun" w:hAnsi="SimSun" w:eastAsia="SimSun"/>
          <w:b w:val="0"/>
          <w:i w:val="0"/>
          <w:color w:val="000000"/>
          <w:sz w:val="18"/>
        </w:rPr>
        <w:t xml:space="preserve">年修订) </w:t>
      </w:r>
      <w:r>
        <w:rPr>
          <w:rFonts w:ascii="SimSun" w:hAnsi="SimSun" w:eastAsia="SimSun"/>
          <w:b w:val="0"/>
          <w:i w:val="0"/>
          <w:color w:val="000000"/>
          <w:sz w:val="18"/>
        </w:rPr>
        <w:t>要求计算。</w:t>
      </w:r>
    </w:p>
    <w:p>
      <w:pPr>
        <w:autoSpaceDN w:val="0"/>
        <w:autoSpaceDE w:val="0"/>
        <w:widowControl/>
        <w:spacing w:line="200" w:lineRule="exact" w:before="166" w:after="0"/>
        <w:ind w:left="82" w:right="0" w:firstLine="0"/>
        <w:jc w:val="left"/>
      </w:pPr>
      <w:r>
        <w:rPr>
          <w:rFonts w:ascii="TimesNewRomanPSMT" w:hAnsi="TimesNewRomanPSMT" w:eastAsia="TimesNewRomanPSMT"/>
          <w:b w:val="0"/>
          <w:i w:val="0"/>
          <w:color w:val="000000"/>
          <w:sz w:val="18"/>
        </w:rPr>
        <w:t>5.</w:t>
      </w:r>
      <w:r>
        <w:rPr>
          <w:rFonts w:ascii="SimSun" w:hAnsi="SimSun" w:eastAsia="SimSun"/>
          <w:b w:val="0"/>
          <w:i w:val="0"/>
          <w:color w:val="000000"/>
          <w:sz w:val="18"/>
        </w:rPr>
        <w:t xml:space="preserve"> 为期末扣除其他权益工具后的归属于母公司普通股股东的股东权益除以期末普通股股本总数。</w:t>
      </w:r>
    </w:p>
    <w:p>
      <w:pPr>
        <w:autoSpaceDN w:val="0"/>
        <w:autoSpaceDE w:val="0"/>
        <w:widowControl/>
        <w:spacing w:line="200" w:lineRule="exact" w:before="168" w:after="0"/>
        <w:ind w:left="82" w:right="0" w:firstLine="0"/>
        <w:jc w:val="left"/>
      </w:pPr>
      <w:r>
        <w:rPr>
          <w:rFonts w:ascii="TimesNewRomanPSMT" w:hAnsi="TimesNewRomanPSMT" w:eastAsia="TimesNewRomanPSMT"/>
          <w:b w:val="0"/>
          <w:i w:val="0"/>
          <w:color w:val="000000"/>
          <w:sz w:val="18"/>
        </w:rPr>
        <w:t>6.</w:t>
      </w:r>
      <w:r>
        <w:rPr>
          <w:rFonts w:ascii="SimSun" w:hAnsi="SimSun" w:eastAsia="SimSun"/>
          <w:b w:val="0"/>
          <w:i w:val="0"/>
          <w:color w:val="000000"/>
          <w:sz w:val="18"/>
        </w:rPr>
        <w:t xml:space="preserve"> 利息净收入与平均生息资产总额的比率。</w:t>
      </w:r>
    </w:p>
    <w:p>
      <w:pPr>
        <w:autoSpaceDN w:val="0"/>
        <w:autoSpaceDE w:val="0"/>
        <w:widowControl/>
        <w:spacing w:line="200" w:lineRule="exact" w:before="158" w:after="0"/>
        <w:ind w:left="80" w:right="0" w:firstLine="0"/>
        <w:jc w:val="left"/>
      </w:pPr>
      <w:r>
        <w:rPr>
          <w:rFonts w:ascii="TimesNewRomanPSMT" w:hAnsi="TimesNewRomanPSMT" w:eastAsia="TimesNewRomanPSMT"/>
          <w:b w:val="0"/>
          <w:i w:val="0"/>
          <w:color w:val="000000"/>
          <w:sz w:val="18"/>
        </w:rPr>
        <w:t>7.</w:t>
      </w:r>
      <w:r>
        <w:rPr>
          <w:rFonts w:ascii="SimSun" w:hAnsi="SimSun" w:eastAsia="SimSun"/>
          <w:b w:val="0"/>
          <w:i w:val="0"/>
          <w:color w:val="000000"/>
          <w:sz w:val="18"/>
        </w:rPr>
        <w:t xml:space="preserve"> 根据银保监会监管口径计算。</w:t>
      </w:r>
    </w:p>
    <w:p>
      <w:pPr>
        <w:autoSpaceDN w:val="0"/>
        <w:autoSpaceDE w:val="0"/>
        <w:widowControl/>
        <w:spacing w:line="198" w:lineRule="exact" w:before="158" w:after="0"/>
        <w:ind w:left="84" w:right="0" w:firstLine="0"/>
        <w:jc w:val="left"/>
      </w:pPr>
      <w:r>
        <w:rPr>
          <w:rFonts w:ascii="TimesNewRomanPSMT" w:hAnsi="TimesNewRomanPSMT" w:eastAsia="TimesNewRomanPSMT"/>
          <w:b w:val="0"/>
          <w:i w:val="0"/>
          <w:color w:val="000000"/>
          <w:sz w:val="18"/>
        </w:rPr>
        <w:t>8.</w:t>
      </w:r>
      <w:r>
        <w:rPr>
          <w:rFonts w:ascii="SimSun" w:hAnsi="SimSun" w:eastAsia="SimSun"/>
          <w:b w:val="0"/>
          <w:i w:val="0"/>
          <w:color w:val="000000"/>
          <w:sz w:val="18"/>
        </w:rPr>
        <w:t xml:space="preserve"> 根据业务及管理费除以营业收入计算,同期比较数据已根据当期列报口径进行了重述。</w:t>
      </w:r>
    </w:p>
    <w:p>
      <w:pPr>
        <w:autoSpaceDN w:val="0"/>
        <w:autoSpaceDE w:val="0"/>
        <w:widowControl/>
        <w:spacing w:line="210" w:lineRule="exact" w:before="960" w:after="0"/>
        <w:ind w:left="502" w:right="0" w:firstLine="0"/>
        <w:jc w:val="left"/>
      </w:pPr>
      <w:r>
        <w:rPr>
          <w:rFonts w:ascii="SimSun" w:hAnsi="SimSun" w:eastAsia="SimSun"/>
          <w:b w:val="0"/>
          <w:i w:val="0"/>
          <w:color w:val="000000"/>
          <w:sz w:val="21"/>
        </w:rPr>
        <w:t>报告期内分季度主要会计数据</w:t>
      </w:r>
    </w:p>
    <w:p>
      <w:pPr>
        <w:autoSpaceDN w:val="0"/>
        <w:autoSpaceDE w:val="0"/>
        <w:widowControl/>
        <w:spacing w:line="180" w:lineRule="exact" w:before="374" w:after="36"/>
        <w:ind w:left="0" w:right="156" w:firstLine="0"/>
        <w:jc w:val="right"/>
      </w:pPr>
      <w:r>
        <w:rPr>
          <w:rFonts w:ascii="SimSun" w:hAnsi="SimSun" w:eastAsia="SimSun"/>
          <w:b w:val="0"/>
          <w:i w:val="0"/>
          <w:color w:val="000000"/>
          <w:sz w:val="18"/>
        </w:rPr>
        <w:t>(人民币百万元)</w:t>
      </w:r>
    </w:p>
    <w:tbl>
      <w:tblPr>
        <w:tblW w:type="auto" w:w="0"/>
        <w:tblLayout w:type="fixed"/>
        <w:tblLook w:firstColumn="1" w:firstRow="1" w:lastColumn="0" w:lastRow="0" w:noHBand="0" w:noVBand="1" w:val="04A0"/>
        <w:tblInd w:w="97.99999999999997" w:type="dxa"/>
      </w:tblPr>
      <w:tblGrid>
        <w:gridCol w:w="1959"/>
        <w:gridCol w:w="1959"/>
        <w:gridCol w:w="1959"/>
        <w:gridCol w:w="1959"/>
        <w:gridCol w:w="1959"/>
      </w:tblGrid>
      <w:tr>
        <w:trPr>
          <w:trHeight w:hRule="exact" w:val="338"/>
        </w:trPr>
        <w:tc>
          <w:tcPr>
            <w:tcW w:type="dxa" w:w="3924"/>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80" w:lineRule="exact" w:before="314" w:after="0"/>
              <w:ind w:left="82" w:right="0" w:firstLine="0"/>
              <w:jc w:val="left"/>
            </w:pPr>
            <w:r>
              <w:rPr>
                <w:rFonts w:ascii="SimSun" w:hAnsi="SimSun" w:eastAsia="SimSun"/>
                <w:b w:val="0"/>
                <w:i w:val="0"/>
                <w:color w:val="000000"/>
                <w:sz w:val="18"/>
              </w:rPr>
              <w:t>主要会计数据</w:t>
            </w:r>
          </w:p>
        </w:tc>
        <w:tc>
          <w:tcPr>
            <w:tcW w:type="dxa" w:w="1520"/>
            <w:tcBorders>
              <w:top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p>
        </w:tc>
        <w:tc>
          <w:tcPr>
            <w:tcW w:type="dxa" w:w="1520"/>
            <w:tcBorders>
              <w:top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p>
        </w:tc>
        <w:tc>
          <w:tcPr>
            <w:tcW w:type="dxa" w:w="1480"/>
            <w:tcBorders>
              <w:top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p>
        </w:tc>
        <w:tc>
          <w:tcPr>
            <w:tcW w:type="dxa" w:w="1130"/>
            <w:tcBorders>
              <w:top w:sz="1.9199999570846558" w:val="single" w:color="#000000"/>
            </w:tcBorders>
            <w:tcMar>
              <w:start w:w="0" w:type="dxa"/>
              <w:end w:w="0" w:type="dxa"/>
            </w:tcMar>
          </w:tcPr>
          <w:p>
            <w:pPr>
              <w:autoSpaceDN w:val="0"/>
              <w:autoSpaceDE w:val="0"/>
              <w:widowControl/>
              <w:spacing w:line="200" w:lineRule="exact" w:before="136" w:after="0"/>
              <w:ind w:left="0" w:right="58"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p>
        </w:tc>
      </w:tr>
      <w:tr>
        <w:trPr>
          <w:trHeight w:hRule="exact" w:val="408"/>
        </w:trPr>
        <w:tc>
          <w:tcPr>
            <w:tcW w:type="dxa" w:w="1959"/>
            <w:vMerge/>
            <w:tcBorders>
              <w:top w:sz="1.9199999570846558" w:val="single" w:color="#000000"/>
              <w:bottom w:sz="1.9199999570846558" w:val="single" w:color="#000000"/>
            </w:tcBorders>
          </w:tcPr>
          <w:p/>
        </w:tc>
        <w:tc>
          <w:tcPr>
            <w:tcW w:type="dxa" w:w="1520"/>
            <w:tcBorders>
              <w:bottom w:sz="1.9199999570846558" w:val="single" w:color="#000000"/>
            </w:tcBorders>
            <w:tcMar>
              <w:start w:w="0" w:type="dxa"/>
              <w:end w:w="0" w:type="dxa"/>
            </w:tcMar>
          </w:tcPr>
          <w:p>
            <w:pPr>
              <w:autoSpaceDN w:val="0"/>
              <w:autoSpaceDE w:val="0"/>
              <w:widowControl/>
              <w:spacing w:line="200" w:lineRule="exact" w:before="140" w:after="0"/>
              <w:ind w:left="0" w:right="444" w:firstLine="0"/>
              <w:jc w:val="right"/>
            </w:pPr>
            <w:r>
              <w:rPr>
                <w:rFonts w:ascii="TimesNewRomanPS" w:hAnsi="TimesNewRomanPS" w:eastAsia="TimesNewRomanPS"/>
                <w:b/>
                <w:i w:val="0"/>
                <w:color w:val="000000"/>
                <w:sz w:val="18"/>
              </w:rPr>
              <w:t>1-3</w:t>
            </w:r>
            <w:r>
              <w:rPr>
                <w:rFonts w:ascii="SimSun" w:hAnsi="SimSun" w:eastAsia="SimSun"/>
                <w:b w:val="0"/>
                <w:i w:val="0"/>
                <w:color w:val="000000"/>
                <w:sz w:val="18"/>
              </w:rPr>
              <w:t xml:space="preserve"> 月</w:t>
            </w:r>
          </w:p>
        </w:tc>
        <w:tc>
          <w:tcPr>
            <w:tcW w:type="dxa" w:w="1520"/>
            <w:tcBorders>
              <w:bottom w:sz="1.9199999570846558" w:val="single" w:color="#000000"/>
            </w:tcBorders>
            <w:tcMar>
              <w:start w:w="0" w:type="dxa"/>
              <w:end w:w="0" w:type="dxa"/>
            </w:tcMar>
          </w:tcPr>
          <w:p>
            <w:pPr>
              <w:autoSpaceDN w:val="0"/>
              <w:autoSpaceDE w:val="0"/>
              <w:widowControl/>
              <w:spacing w:line="200" w:lineRule="exact" w:before="140" w:after="0"/>
              <w:ind w:left="0" w:right="454" w:firstLine="0"/>
              <w:jc w:val="right"/>
            </w:pPr>
            <w:r>
              <w:rPr>
                <w:rFonts w:ascii="TimesNewRomanPS" w:hAnsi="TimesNewRomanPS" w:eastAsia="TimesNewRomanPS"/>
                <w:b/>
                <w:i w:val="0"/>
                <w:color w:val="000000"/>
                <w:sz w:val="18"/>
              </w:rPr>
              <w:t>4-6</w:t>
            </w:r>
            <w:r>
              <w:rPr>
                <w:rFonts w:ascii="SimSun" w:hAnsi="SimSun" w:eastAsia="SimSun"/>
                <w:b w:val="0"/>
                <w:i w:val="0"/>
                <w:color w:val="000000"/>
                <w:sz w:val="18"/>
              </w:rPr>
              <w:t xml:space="preserve"> 月</w:t>
            </w:r>
          </w:p>
        </w:tc>
        <w:tc>
          <w:tcPr>
            <w:tcW w:type="dxa" w:w="1480"/>
            <w:tcBorders>
              <w:bottom w:sz="1.9199999570846558" w:val="single" w:color="#000000"/>
            </w:tcBorders>
            <w:tcMar>
              <w:start w:w="0" w:type="dxa"/>
              <w:end w:w="0" w:type="dxa"/>
            </w:tcMar>
          </w:tcPr>
          <w:p>
            <w:pPr>
              <w:autoSpaceDN w:val="0"/>
              <w:autoSpaceDE w:val="0"/>
              <w:widowControl/>
              <w:spacing w:line="200" w:lineRule="exact" w:before="140" w:after="0"/>
              <w:ind w:left="0" w:right="428" w:firstLine="0"/>
              <w:jc w:val="right"/>
            </w:pPr>
            <w:r>
              <w:rPr>
                <w:rFonts w:ascii="TimesNewRomanPS" w:hAnsi="TimesNewRomanPS" w:eastAsia="TimesNewRomanPS"/>
                <w:b/>
                <w:i w:val="0"/>
                <w:color w:val="000000"/>
                <w:sz w:val="18"/>
              </w:rPr>
              <w:t>7-9</w:t>
            </w:r>
            <w:r>
              <w:rPr>
                <w:rFonts w:ascii="SimSun" w:hAnsi="SimSun" w:eastAsia="SimSun"/>
                <w:b w:val="0"/>
                <w:i w:val="0"/>
                <w:color w:val="000000"/>
                <w:sz w:val="18"/>
              </w:rPr>
              <w:t xml:space="preserve"> 月</w:t>
            </w:r>
          </w:p>
        </w:tc>
        <w:tc>
          <w:tcPr>
            <w:tcW w:type="dxa" w:w="1130"/>
            <w:tcBorders>
              <w:bottom w:sz="1.9199999570846558" w:val="single" w:color="#000000"/>
            </w:tcBorders>
            <w:tcMar>
              <w:start w:w="0" w:type="dxa"/>
              <w:end w:w="0" w:type="dxa"/>
            </w:tcMar>
          </w:tcPr>
          <w:p>
            <w:pPr>
              <w:autoSpaceDN w:val="0"/>
              <w:autoSpaceDE w:val="0"/>
              <w:widowControl/>
              <w:spacing w:line="200" w:lineRule="exact" w:before="94" w:after="0"/>
              <w:ind w:left="0" w:right="58" w:firstLine="0"/>
              <w:jc w:val="right"/>
            </w:pPr>
            <w:r>
              <w:rPr>
                <w:rFonts w:ascii="TimesNewRomanPS" w:hAnsi="TimesNewRomanPS" w:eastAsia="TimesNewRomanPS"/>
                <w:b/>
                <w:i w:val="0"/>
                <w:color w:val="000000"/>
                <w:sz w:val="18"/>
              </w:rPr>
              <w:t>10-12</w:t>
            </w:r>
            <w:r>
              <w:rPr>
                <w:rFonts w:ascii="SimSun" w:hAnsi="SimSun" w:eastAsia="SimSun"/>
                <w:b w:val="0"/>
                <w:i w:val="0"/>
                <w:color w:val="000000"/>
                <w:sz w:val="18"/>
              </w:rPr>
              <w:t xml:space="preserve"> 月</w:t>
            </w:r>
          </w:p>
        </w:tc>
      </w:tr>
      <w:tr>
        <w:trPr>
          <w:trHeight w:hRule="exact" w:val="404"/>
        </w:trPr>
        <w:tc>
          <w:tcPr>
            <w:tcW w:type="dxa" w:w="39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4" w:right="0" w:firstLine="0"/>
              <w:jc w:val="left"/>
            </w:pPr>
            <w:r>
              <w:rPr>
                <w:rFonts w:ascii="SimSun" w:hAnsi="SimSun" w:eastAsia="SimSun"/>
                <w:b w:val="0"/>
                <w:i w:val="0"/>
                <w:color w:val="000000"/>
                <w:sz w:val="18"/>
              </w:rPr>
              <w:t>营业收入</w:t>
            </w:r>
          </w:p>
        </w:tc>
        <w:tc>
          <w:tcPr>
            <w:tcW w:type="dxa" w:w="15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452" w:firstLine="0"/>
              <w:jc w:val="right"/>
            </w:pPr>
            <w:r>
              <w:rPr>
                <w:rFonts w:ascii="TimesNewRomanPSMT" w:hAnsi="TimesNewRomanPSMT" w:eastAsia="TimesNewRomanPSMT"/>
                <w:b w:val="0"/>
                <w:i w:val="0"/>
                <w:color w:val="000000"/>
                <w:sz w:val="18"/>
              </w:rPr>
              <w:t>73,608</w:t>
            </w:r>
          </w:p>
        </w:tc>
        <w:tc>
          <w:tcPr>
            <w:tcW w:type="dxa" w:w="15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462" w:firstLine="0"/>
              <w:jc w:val="right"/>
            </w:pPr>
            <w:r>
              <w:rPr>
                <w:rFonts w:ascii="TimesNewRomanPSMT" w:hAnsi="TimesNewRomanPSMT" w:eastAsia="TimesNewRomanPSMT"/>
                <w:b w:val="0"/>
                <w:i w:val="0"/>
                <w:color w:val="000000"/>
                <w:sz w:val="18"/>
              </w:rPr>
              <w:t>69,778</w:t>
            </w:r>
          </w:p>
        </w:tc>
        <w:tc>
          <w:tcPr>
            <w:tcW w:type="dxa" w:w="14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436" w:firstLine="0"/>
              <w:jc w:val="right"/>
            </w:pPr>
            <w:r>
              <w:rPr>
                <w:rFonts w:ascii="TimesNewRomanPSMT" w:hAnsi="TimesNewRomanPSMT" w:eastAsia="TimesNewRomanPSMT"/>
                <w:b w:val="0"/>
                <w:i w:val="0"/>
                <w:color w:val="000000"/>
                <w:sz w:val="18"/>
              </w:rPr>
              <w:t>66,690</w:t>
            </w:r>
          </w:p>
        </w:tc>
        <w:tc>
          <w:tcPr>
            <w:tcW w:type="dxa" w:w="11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6" w:firstLine="0"/>
              <w:jc w:val="right"/>
            </w:pPr>
            <w:r>
              <w:rPr>
                <w:rFonts w:ascii="TimesNewRomanPSMT" w:hAnsi="TimesNewRomanPSMT" w:eastAsia="TimesNewRomanPSMT"/>
                <w:b w:val="0"/>
                <w:i w:val="0"/>
                <w:color w:val="000000"/>
                <w:sz w:val="18"/>
              </w:rPr>
              <w:t>62,902</w:t>
            </w:r>
          </w:p>
        </w:tc>
      </w:tr>
      <w:tr>
        <w:trPr>
          <w:trHeight w:hRule="exact" w:val="404"/>
        </w:trPr>
        <w:tc>
          <w:tcPr>
            <w:tcW w:type="dxa" w:w="39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净利润(归属于母公司股东)</w:t>
            </w:r>
          </w:p>
        </w:tc>
        <w:tc>
          <w:tcPr>
            <w:tcW w:type="dxa" w:w="15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458" w:firstLine="0"/>
              <w:jc w:val="right"/>
            </w:pPr>
            <w:r>
              <w:rPr>
                <w:rFonts w:ascii="TimesNewRomanPSMT" w:hAnsi="TimesNewRomanPSMT" w:eastAsia="TimesNewRomanPSMT"/>
                <w:b w:val="0"/>
                <w:i w:val="0"/>
                <w:color w:val="000000"/>
                <w:sz w:val="18"/>
              </w:rPr>
              <w:t>23,336</w:t>
            </w:r>
          </w:p>
        </w:tc>
        <w:tc>
          <w:tcPr>
            <w:tcW w:type="dxa" w:w="15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466" w:firstLine="0"/>
              <w:jc w:val="right"/>
            </w:pPr>
            <w:r>
              <w:rPr>
                <w:rFonts w:ascii="TimesNewRomanPSMT" w:hAnsi="TimesNewRomanPSMT" w:eastAsia="TimesNewRomanPSMT"/>
                <w:b w:val="0"/>
                <w:i w:val="0"/>
                <w:color w:val="000000"/>
                <w:sz w:val="18"/>
              </w:rPr>
              <w:t>20,704</w:t>
            </w:r>
          </w:p>
        </w:tc>
        <w:tc>
          <w:tcPr>
            <w:tcW w:type="dxa" w:w="14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438" w:firstLine="0"/>
              <w:jc w:val="right"/>
            </w:pPr>
            <w:r>
              <w:rPr>
                <w:rFonts w:ascii="TimesNewRomanPSMT" w:hAnsi="TimesNewRomanPSMT" w:eastAsia="TimesNewRomanPSMT"/>
                <w:b w:val="0"/>
                <w:i w:val="0"/>
                <w:color w:val="000000"/>
                <w:sz w:val="18"/>
              </w:rPr>
              <w:t>23,843</w:t>
            </w:r>
          </w:p>
        </w:tc>
        <w:tc>
          <w:tcPr>
            <w:tcW w:type="dxa" w:w="11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8" w:firstLine="0"/>
              <w:jc w:val="right"/>
            </w:pPr>
            <w:r>
              <w:rPr>
                <w:rFonts w:ascii="TimesNewRomanPSMT" w:hAnsi="TimesNewRomanPSMT" w:eastAsia="TimesNewRomanPSMT"/>
                <w:b w:val="0"/>
                <w:i w:val="0"/>
                <w:color w:val="000000"/>
                <w:sz w:val="18"/>
              </w:rPr>
              <w:t>24,266</w:t>
            </w:r>
          </w:p>
        </w:tc>
      </w:tr>
      <w:tr>
        <w:trPr>
          <w:trHeight w:hRule="exact" w:val="364"/>
        </w:trPr>
        <w:tc>
          <w:tcPr>
            <w:tcW w:type="dxa" w:w="3924"/>
            <w:tcBorders>
              <w:top w:sz="1.9199999570846558" w:val="single" w:color="#000000"/>
            </w:tcBorders>
            <w:tcMar>
              <w:start w:w="0" w:type="dxa"/>
              <w:end w:w="0" w:type="dxa"/>
            </w:tcMar>
          </w:tcPr>
          <w:p>
            <w:pPr>
              <w:autoSpaceDN w:val="0"/>
              <w:autoSpaceDE w:val="0"/>
              <w:widowControl/>
              <w:spacing w:line="180" w:lineRule="exact" w:before="156" w:after="0"/>
              <w:ind w:left="82" w:right="0" w:firstLine="0"/>
              <w:jc w:val="left"/>
            </w:pPr>
            <w:r>
              <w:rPr>
                <w:rFonts w:ascii="SimSun" w:hAnsi="SimSun" w:eastAsia="SimSun"/>
                <w:b w:val="0"/>
                <w:i w:val="0"/>
                <w:color w:val="000000"/>
                <w:sz w:val="18"/>
              </w:rPr>
              <w:t>扣除非经常性损益后的净利润(归属于母公</w:t>
            </w:r>
          </w:p>
        </w:tc>
        <w:tc>
          <w:tcPr>
            <w:tcW w:type="dxa" w:w="152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458" w:firstLine="0"/>
              <w:jc w:val="right"/>
            </w:pPr>
            <w:r>
              <w:rPr>
                <w:rFonts w:ascii="TimesNewRomanPSMT" w:hAnsi="TimesNewRomanPSMT" w:eastAsia="TimesNewRomanPSMT"/>
                <w:b w:val="0"/>
                <w:i w:val="0"/>
                <w:color w:val="000000"/>
                <w:sz w:val="18"/>
              </w:rPr>
              <w:t>23,248</w:t>
            </w:r>
          </w:p>
        </w:tc>
        <w:tc>
          <w:tcPr>
            <w:tcW w:type="dxa" w:w="152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466" w:firstLine="0"/>
              <w:jc w:val="right"/>
            </w:pPr>
            <w:r>
              <w:rPr>
                <w:rFonts w:ascii="TimesNewRomanPSMT" w:hAnsi="TimesNewRomanPSMT" w:eastAsia="TimesNewRomanPSMT"/>
                <w:b w:val="0"/>
                <w:i w:val="0"/>
                <w:color w:val="000000"/>
                <w:sz w:val="18"/>
              </w:rPr>
              <w:t>20,661</w:t>
            </w:r>
          </w:p>
        </w:tc>
        <w:tc>
          <w:tcPr>
            <w:tcW w:type="dxa" w:w="148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438" w:firstLine="0"/>
              <w:jc w:val="right"/>
            </w:pPr>
            <w:r>
              <w:rPr>
                <w:rFonts w:ascii="TimesNewRomanPSMT" w:hAnsi="TimesNewRomanPSMT" w:eastAsia="TimesNewRomanPSMT"/>
                <w:b w:val="0"/>
                <w:i w:val="0"/>
                <w:color w:val="000000"/>
                <w:sz w:val="18"/>
              </w:rPr>
              <w:t>23,530</w:t>
            </w:r>
          </w:p>
        </w:tc>
        <w:tc>
          <w:tcPr>
            <w:tcW w:type="dxa" w:w="113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58" w:firstLine="0"/>
              <w:jc w:val="right"/>
            </w:pPr>
            <w:r>
              <w:rPr>
                <w:rFonts w:ascii="TimesNewRomanPSMT" w:hAnsi="TimesNewRomanPSMT" w:eastAsia="TimesNewRomanPSMT"/>
                <w:b w:val="0"/>
                <w:i w:val="0"/>
                <w:color w:val="000000"/>
                <w:sz w:val="18"/>
              </w:rPr>
              <w:t>23,629</w:t>
            </w:r>
          </w:p>
        </w:tc>
      </w:tr>
      <w:tr>
        <w:trPr>
          <w:trHeight w:hRule="exact" w:val="318"/>
        </w:trPr>
        <w:tc>
          <w:tcPr>
            <w:tcW w:type="dxa" w:w="3924"/>
            <w:tcBorders>
              <w:bottom w:sz="1.9199999570846558" w:val="single" w:color="#000000"/>
            </w:tcBorders>
            <w:tcMar>
              <w:start w:w="0" w:type="dxa"/>
              <w:end w:w="0" w:type="dxa"/>
            </w:tcMar>
          </w:tcPr>
          <w:p>
            <w:pPr>
              <w:autoSpaceDN w:val="0"/>
              <w:autoSpaceDE w:val="0"/>
              <w:widowControl/>
              <w:spacing w:line="180" w:lineRule="exact" w:before="40" w:after="0"/>
              <w:ind w:left="88" w:right="0" w:firstLine="0"/>
              <w:jc w:val="left"/>
            </w:pPr>
            <w:r>
              <w:rPr>
                <w:rFonts w:ascii="SimSun" w:hAnsi="SimSun" w:eastAsia="SimSun"/>
                <w:b w:val="0"/>
                <w:i w:val="0"/>
                <w:color w:val="000000"/>
                <w:sz w:val="18"/>
              </w:rPr>
              <w:t>司股东)</w:t>
            </w:r>
          </w:p>
        </w:tc>
        <w:tc>
          <w:tcPr>
            <w:tcW w:type="dxa" w:w="1959"/>
            <w:vMerge/>
            <w:tcBorders>
              <w:top w:sz="1.9199999570846558" w:val="single" w:color="#000000"/>
              <w:bottom w:sz="1.9199999570846558" w:val="single" w:color="#000000"/>
            </w:tcBorders>
          </w:tcPr>
          <w:p/>
        </w:tc>
        <w:tc>
          <w:tcPr>
            <w:tcW w:type="dxa" w:w="1959"/>
            <w:vMerge/>
            <w:tcBorders>
              <w:top w:sz="1.9199999570846558" w:val="single" w:color="#000000"/>
              <w:bottom w:sz="1.9199999570846558" w:val="single" w:color="#000000"/>
            </w:tcBorders>
          </w:tcPr>
          <w:p/>
        </w:tc>
        <w:tc>
          <w:tcPr>
            <w:tcW w:type="dxa" w:w="1959"/>
            <w:vMerge/>
            <w:tcBorders>
              <w:top w:sz="1.9199999570846558" w:val="single" w:color="#000000"/>
              <w:bottom w:sz="1.9199999570846558" w:val="single" w:color="#000000"/>
            </w:tcBorders>
          </w:tcPr>
          <w:p/>
        </w:tc>
        <w:tc>
          <w:tcPr>
            <w:tcW w:type="dxa" w:w="1959"/>
            <w:vMerge/>
            <w:tcBorders>
              <w:top w:sz="1.9199999570846558" w:val="single" w:color="#000000"/>
              <w:bottom w:sz="1.9199999570846558" w:val="single" w:color="#000000"/>
            </w:tcBorders>
          </w:tcPr>
          <w:p/>
        </w:tc>
      </w:tr>
      <w:tr>
        <w:trPr>
          <w:trHeight w:hRule="exact" w:val="442"/>
        </w:trPr>
        <w:tc>
          <w:tcPr>
            <w:tcW w:type="dxa" w:w="39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58" w:after="0"/>
              <w:ind w:left="82" w:right="0" w:firstLine="0"/>
              <w:jc w:val="left"/>
            </w:pPr>
            <w:r>
              <w:rPr>
                <w:rFonts w:ascii="SimSun" w:hAnsi="SimSun" w:eastAsia="SimSun"/>
                <w:b w:val="0"/>
                <w:i w:val="0"/>
                <w:color w:val="000000"/>
                <w:sz w:val="18"/>
              </w:rPr>
              <w:t>经营活动产生的现金流量净额</w:t>
            </w:r>
          </w:p>
        </w:tc>
        <w:tc>
          <w:tcPr>
            <w:tcW w:type="dxa" w:w="15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TimesNewRomanPSMT" w:hAnsi="TimesNewRomanPSMT" w:eastAsia="TimesNewRomanPSMT"/>
                <w:b w:val="0"/>
                <w:i w:val="0"/>
                <w:color w:val="000000"/>
                <w:sz w:val="18"/>
              </w:rPr>
              <w:t>101,621</w:t>
            </w:r>
          </w:p>
        </w:tc>
        <w:tc>
          <w:tcPr>
            <w:tcW w:type="dxa" w:w="15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50" w:after="0"/>
              <w:ind w:left="0" w:right="0" w:firstLine="0"/>
              <w:jc w:val="center"/>
            </w:pPr>
            <w:r>
              <w:rPr>
                <w:rFonts w:ascii="TimesNewRomanPSMT" w:hAnsi="TimesNewRomanPSMT" w:eastAsia="TimesNewRomanPSMT"/>
                <w:b w:val="0"/>
                <w:i w:val="0"/>
                <w:color w:val="000000"/>
                <w:sz w:val="18"/>
              </w:rPr>
              <w:t>(12,512)</w:t>
            </w:r>
          </w:p>
        </w:tc>
        <w:tc>
          <w:tcPr>
            <w:tcW w:type="dxa" w:w="14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50" w:after="0"/>
              <w:ind w:left="0" w:right="424" w:firstLine="0"/>
              <w:jc w:val="right"/>
            </w:pPr>
            <w:r>
              <w:rPr>
                <w:rFonts w:ascii="TimesNewRomanPSMT" w:hAnsi="TimesNewRomanPSMT" w:eastAsia="TimesNewRomanPSMT"/>
                <w:b w:val="0"/>
                <w:i w:val="0"/>
                <w:color w:val="000000"/>
                <w:sz w:val="18"/>
              </w:rPr>
              <w:t>193</w:t>
            </w:r>
          </w:p>
        </w:tc>
        <w:tc>
          <w:tcPr>
            <w:tcW w:type="dxa" w:w="11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58" w:firstLine="0"/>
              <w:jc w:val="right"/>
            </w:pPr>
            <w:r>
              <w:rPr>
                <w:rFonts w:ascii="TimesNewRomanPSMT" w:hAnsi="TimesNewRomanPSMT" w:eastAsia="TimesNewRomanPSMT"/>
                <w:b w:val="0"/>
                <w:i w:val="0"/>
                <w:color w:val="000000"/>
                <w:sz w:val="18"/>
              </w:rPr>
              <w:t>278,919</w:t>
            </w:r>
          </w:p>
        </w:tc>
      </w:tr>
    </w:tbl>
    <w:p>
      <w:pPr>
        <w:autoSpaceDN w:val="0"/>
        <w:autoSpaceDE w:val="0"/>
        <w:widowControl/>
        <w:spacing w:line="180" w:lineRule="exact" w:before="496" w:after="0"/>
        <w:ind w:left="0" w:right="4476" w:firstLine="0"/>
        <w:jc w:val="right"/>
      </w:pPr>
      <w:r>
        <w:rPr>
          <w:rFonts w:ascii="Calibri" w:hAnsi="Calibri" w:eastAsia="Calibri"/>
          <w:b w:val="0"/>
          <w:i w:val="0"/>
          <w:color w:val="000000"/>
          <w:sz w:val="18"/>
        </w:rPr>
        <w:t>10</w:t>
      </w:r>
    </w:p>
    <w:p>
      <w:pPr>
        <w:sectPr>
          <w:pgSz w:w="11907" w:h="16839"/>
          <w:pgMar w:top="846" w:right="1056" w:bottom="600" w:left="1058" w:header="720" w:footer="720" w:gutter="0"/>
          <w:cols w:space="720" w:num="1" w:equalWidth="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6"/>
        <w:ind w:left="0" w:right="0"/>
      </w:pPr>
    </w:p>
    <w:p>
      <w:pPr>
        <w:autoSpaceDN w:val="0"/>
        <w:autoSpaceDE w:val="0"/>
        <w:widowControl/>
        <w:spacing w:line="210" w:lineRule="exact" w:before="0" w:after="0"/>
        <w:ind w:left="506" w:right="0" w:firstLine="0"/>
        <w:jc w:val="left"/>
      </w:pPr>
      <w:r>
        <w:rPr>
          <w:rFonts w:ascii="SimSun" w:hAnsi="SimSun" w:eastAsia="SimSun"/>
          <w:b w:val="0"/>
          <w:i w:val="0"/>
          <w:color w:val="000000"/>
          <w:sz w:val="21"/>
        </w:rPr>
        <w:t>二、非经常性损益项目</w:t>
      </w:r>
    </w:p>
    <w:p>
      <w:pPr>
        <w:autoSpaceDN w:val="0"/>
        <w:autoSpaceDE w:val="0"/>
        <w:widowControl/>
        <w:spacing w:line="180" w:lineRule="exact" w:before="372" w:after="236"/>
        <w:ind w:left="0" w:right="156" w:firstLine="0"/>
        <w:jc w:val="right"/>
      </w:pPr>
      <w:r>
        <w:rPr>
          <w:rFonts w:ascii="SimSun" w:hAnsi="SimSun" w:eastAsia="SimSun"/>
          <w:b w:val="0"/>
          <w:i w:val="0"/>
          <w:color w:val="000000"/>
          <w:sz w:val="18"/>
        </w:rPr>
        <w:t>(人民币百万元)</w:t>
      </w:r>
    </w:p>
    <w:tbl>
      <w:tblPr>
        <w:tblW w:type="auto" w:w="0"/>
        <w:tblLayout w:type="fixed"/>
        <w:tblLook w:firstColumn="1" w:firstRow="1" w:lastColumn="0" w:lastRow="0" w:noHBand="0" w:noVBand="1" w:val="04A0"/>
        <w:tblInd w:w="0.0" w:type="dxa"/>
      </w:tblPr>
      <w:tblGrid>
        <w:gridCol w:w="2448"/>
        <w:gridCol w:w="2448"/>
        <w:gridCol w:w="2448"/>
        <w:gridCol w:w="2448"/>
      </w:tblGrid>
      <w:tr>
        <w:trPr>
          <w:trHeight w:hRule="exact" w:val="410"/>
        </w:trPr>
        <w:tc>
          <w:tcPr>
            <w:tcW w:type="dxa" w:w="497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82" w:right="0" w:firstLine="0"/>
              <w:jc w:val="left"/>
            </w:pPr>
            <w:r>
              <w:rPr>
                <w:rFonts w:ascii="SimSun" w:hAnsi="SimSun" w:eastAsia="SimSun"/>
                <w:b w:val="0"/>
                <w:i w:val="0"/>
                <w:color w:val="000000"/>
                <w:sz w:val="18"/>
              </w:rPr>
              <w:t>非经常性损益项目</w:t>
            </w:r>
          </w:p>
        </w:tc>
        <w:tc>
          <w:tcPr>
            <w:tcW w:type="dxa" w:w="160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66"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p>
        </w:tc>
        <w:tc>
          <w:tcPr>
            <w:tcW w:type="dxa" w:w="208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516" w:firstLine="0"/>
              <w:jc w:val="right"/>
            </w:pPr>
            <w:r>
              <w:rPr>
                <w:rFonts w:ascii="TimesNewRomanPS" w:hAnsi="TimesNewRomanPS" w:eastAsia="TimesNewRomanPS"/>
                <w:b/>
                <w:i w:val="0"/>
                <w:color w:val="000000"/>
                <w:sz w:val="18"/>
              </w:rPr>
              <w:t>2021</w:t>
            </w:r>
            <w:r>
              <w:rPr>
                <w:rFonts w:ascii="SimSun" w:hAnsi="SimSun" w:eastAsia="SimSun"/>
                <w:b w:val="0"/>
                <w:i w:val="0"/>
                <w:color w:val="000000"/>
                <w:sz w:val="18"/>
              </w:rPr>
              <w:t>年</w:t>
            </w:r>
          </w:p>
        </w:tc>
        <w:tc>
          <w:tcPr>
            <w:tcW w:type="dxa" w:w="111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64" w:firstLine="0"/>
              <w:jc w:val="right"/>
            </w:pPr>
            <w:r>
              <w:rPr>
                <w:rFonts w:ascii="TimesNewRomanPS" w:hAnsi="TimesNewRomanPS" w:eastAsia="TimesNewRomanPS"/>
                <w:b/>
                <w:i w:val="0"/>
                <w:color w:val="000000"/>
                <w:sz w:val="18"/>
              </w:rPr>
              <w:t>2020</w:t>
            </w:r>
            <w:r>
              <w:rPr>
                <w:rFonts w:ascii="SimSun" w:hAnsi="SimSun" w:eastAsia="SimSun"/>
                <w:b w:val="0"/>
                <w:i w:val="0"/>
                <w:color w:val="000000"/>
                <w:sz w:val="18"/>
              </w:rPr>
              <w:t>年</w:t>
            </w:r>
          </w:p>
        </w:tc>
      </w:tr>
      <w:tr>
        <w:trPr>
          <w:trHeight w:hRule="exact" w:val="402"/>
        </w:trPr>
        <w:tc>
          <w:tcPr>
            <w:tcW w:type="dxa" w:w="497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非流动性资产处置损益</w:t>
            </w:r>
          </w:p>
        </w:tc>
        <w:tc>
          <w:tcPr>
            <w:tcW w:type="dxa" w:w="160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6" w:after="0"/>
              <w:ind w:left="0" w:right="60" w:firstLine="0"/>
              <w:jc w:val="right"/>
            </w:pPr>
            <w:r>
              <w:rPr>
                <w:rFonts w:ascii="TimesNewRomanPS" w:hAnsi="TimesNewRomanPS" w:eastAsia="TimesNewRomanPS"/>
                <w:b/>
                <w:i w:val="0"/>
                <w:color w:val="000000"/>
                <w:sz w:val="18"/>
              </w:rPr>
              <w:t>430</w:t>
            </w:r>
          </w:p>
        </w:tc>
        <w:tc>
          <w:tcPr>
            <w:tcW w:type="dxa" w:w="208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6" w:after="0"/>
              <w:ind w:left="0" w:right="498" w:firstLine="0"/>
              <w:jc w:val="right"/>
            </w:pPr>
            <w:r>
              <w:rPr>
                <w:rFonts w:ascii="TimesNewRomanPSMT" w:hAnsi="TimesNewRomanPSMT" w:eastAsia="TimesNewRomanPSMT"/>
                <w:b w:val="0"/>
                <w:i w:val="0"/>
                <w:color w:val="000000"/>
                <w:sz w:val="18"/>
              </w:rPr>
              <w:t>160</w:t>
            </w:r>
          </w:p>
        </w:tc>
        <w:tc>
          <w:tcPr>
            <w:tcW w:type="dxa" w:w="111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6" w:after="0"/>
              <w:ind w:left="0" w:right="60" w:firstLine="0"/>
              <w:jc w:val="right"/>
            </w:pPr>
            <w:r>
              <w:rPr>
                <w:rFonts w:ascii="TimesNewRomanPSMT" w:hAnsi="TimesNewRomanPSMT" w:eastAsia="TimesNewRomanPSMT"/>
                <w:b w:val="0"/>
                <w:i w:val="0"/>
                <w:color w:val="000000"/>
                <w:sz w:val="18"/>
              </w:rPr>
              <w:t>247</w:t>
            </w:r>
          </w:p>
        </w:tc>
      </w:tr>
      <w:tr>
        <w:trPr>
          <w:trHeight w:hRule="exact" w:val="354"/>
        </w:trPr>
        <w:tc>
          <w:tcPr>
            <w:tcW w:type="dxa" w:w="4976"/>
            <w:tcBorders>
              <w:top w:sz="1.9199999570846558" w:val="single" w:color="#000000"/>
            </w:tcBorders>
            <w:tcMar>
              <w:start w:w="0" w:type="dxa"/>
              <w:end w:w="0" w:type="dxa"/>
            </w:tcMar>
          </w:tcPr>
          <w:p>
            <w:pPr>
              <w:autoSpaceDN w:val="0"/>
              <w:autoSpaceDE w:val="0"/>
              <w:widowControl/>
              <w:spacing w:line="180" w:lineRule="exact" w:before="152" w:after="0"/>
              <w:ind w:left="80" w:right="0" w:firstLine="0"/>
              <w:jc w:val="left"/>
            </w:pPr>
            <w:r>
              <w:rPr>
                <w:rFonts w:ascii="SimSun" w:hAnsi="SimSun" w:eastAsia="SimSun"/>
                <w:b w:val="0"/>
                <w:i w:val="0"/>
                <w:color w:val="000000"/>
                <w:sz w:val="18"/>
              </w:rPr>
              <w:t>采用公允价值模式进行后续计量的投资性房地产公允价值变</w:t>
            </w:r>
          </w:p>
        </w:tc>
        <w:tc>
          <w:tcPr>
            <w:tcW w:type="dxa" w:w="1604"/>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66" w:after="0"/>
              <w:ind w:left="0" w:right="52" w:firstLine="0"/>
              <w:jc w:val="right"/>
            </w:pPr>
            <w:r>
              <w:rPr>
                <w:rFonts w:ascii="TimesNewRomanPS" w:hAnsi="TimesNewRomanPS" w:eastAsia="TimesNewRomanPS"/>
                <w:b/>
                <w:i w:val="0"/>
                <w:color w:val="000000"/>
                <w:sz w:val="18"/>
              </w:rPr>
              <w:t>166</w:t>
            </w:r>
          </w:p>
        </w:tc>
        <w:tc>
          <w:tcPr>
            <w:tcW w:type="dxa" w:w="2082"/>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66" w:after="0"/>
              <w:ind w:left="0" w:right="498" w:firstLine="0"/>
              <w:jc w:val="right"/>
            </w:pPr>
            <w:r>
              <w:rPr>
                <w:rFonts w:ascii="TimesNewRomanPSMT" w:hAnsi="TimesNewRomanPSMT" w:eastAsia="TimesNewRomanPSMT"/>
                <w:b w:val="0"/>
                <w:i w:val="0"/>
                <w:color w:val="000000"/>
                <w:sz w:val="18"/>
              </w:rPr>
              <w:t>183</w:t>
            </w:r>
          </w:p>
        </w:tc>
        <w:tc>
          <w:tcPr>
            <w:tcW w:type="dxa" w:w="1112"/>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66" w:after="0"/>
              <w:ind w:left="0" w:right="48" w:firstLine="0"/>
              <w:jc w:val="right"/>
            </w:pPr>
            <w:r>
              <w:rPr>
                <w:rFonts w:ascii="TimesNewRomanPSMT" w:hAnsi="TimesNewRomanPSMT" w:eastAsia="TimesNewRomanPSMT"/>
                <w:b w:val="0"/>
                <w:i w:val="0"/>
                <w:color w:val="000000"/>
                <w:sz w:val="18"/>
              </w:rPr>
              <w:t>180</w:t>
            </w:r>
          </w:p>
        </w:tc>
      </w:tr>
      <w:tr>
        <w:trPr>
          <w:trHeight w:hRule="exact" w:val="330"/>
        </w:trPr>
        <w:tc>
          <w:tcPr>
            <w:tcW w:type="dxa" w:w="4976"/>
            <w:tcBorders>
              <w:bottom w:sz="1.9199999570846558" w:val="single" w:color="#000000"/>
            </w:tcBorders>
            <w:tcMar>
              <w:start w:w="0" w:type="dxa"/>
              <w:end w:w="0" w:type="dxa"/>
            </w:tcMar>
          </w:tcPr>
          <w:p>
            <w:pPr>
              <w:autoSpaceDN w:val="0"/>
              <w:autoSpaceDE w:val="0"/>
              <w:widowControl/>
              <w:spacing w:line="180" w:lineRule="exact" w:before="48" w:after="0"/>
              <w:ind w:left="82" w:right="0" w:firstLine="0"/>
              <w:jc w:val="left"/>
            </w:pPr>
            <w:r>
              <w:rPr>
                <w:rFonts w:ascii="SimSun" w:hAnsi="SimSun" w:eastAsia="SimSun"/>
                <w:b w:val="0"/>
                <w:i w:val="0"/>
                <w:color w:val="000000"/>
                <w:sz w:val="18"/>
              </w:rPr>
              <w:t>动产生的损益</w:t>
            </w:r>
          </w:p>
        </w:tc>
        <w:tc>
          <w:tcPr>
            <w:tcW w:type="dxa" w:w="2448"/>
            <w:vMerge/>
            <w:tcBorders>
              <w:top w:sz="1.9199999570846558" w:val="single" w:color="#000000"/>
              <w:bottom w:sz="1.9199999570846558" w:val="single" w:color="#000000"/>
            </w:tcBorders>
          </w:tcPr>
          <w:p/>
        </w:tc>
        <w:tc>
          <w:tcPr>
            <w:tcW w:type="dxa" w:w="2448"/>
            <w:vMerge/>
            <w:tcBorders>
              <w:top w:sz="1.9199999570846558" w:val="single" w:color="#000000"/>
              <w:bottom w:sz="1.9199999570846558" w:val="single" w:color="#000000"/>
            </w:tcBorders>
          </w:tcPr>
          <w:p/>
        </w:tc>
        <w:tc>
          <w:tcPr>
            <w:tcW w:type="dxa" w:w="2448"/>
            <w:vMerge/>
            <w:tcBorders>
              <w:top w:sz="1.9199999570846558" w:val="single" w:color="#000000"/>
              <w:bottom w:sz="1.9199999570846558" w:val="single" w:color="#000000"/>
            </w:tcBorders>
          </w:tcPr>
          <w:p/>
        </w:tc>
      </w:tr>
      <w:tr>
        <w:trPr>
          <w:trHeight w:hRule="exact" w:val="402"/>
        </w:trPr>
        <w:tc>
          <w:tcPr>
            <w:tcW w:type="dxa" w:w="497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其他非经常性损益净额</w:t>
            </w:r>
          </w:p>
        </w:tc>
        <w:tc>
          <w:tcPr>
            <w:tcW w:type="dxa" w:w="160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58" w:firstLine="0"/>
              <w:jc w:val="right"/>
            </w:pPr>
            <w:r>
              <w:rPr>
                <w:rFonts w:ascii="TimesNewRomanPS" w:hAnsi="TimesNewRomanPS" w:eastAsia="TimesNewRomanPS"/>
                <w:b/>
                <w:i w:val="0"/>
                <w:color w:val="000000"/>
                <w:sz w:val="18"/>
              </w:rPr>
              <w:t>909</w:t>
            </w:r>
          </w:p>
        </w:tc>
        <w:tc>
          <w:tcPr>
            <w:tcW w:type="dxa" w:w="208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506" w:firstLine="0"/>
              <w:jc w:val="right"/>
            </w:pPr>
            <w:r>
              <w:rPr>
                <w:rFonts w:ascii="TimesNewRomanPSMT" w:hAnsi="TimesNewRomanPSMT" w:eastAsia="TimesNewRomanPSMT"/>
                <w:b w:val="0"/>
                <w:i w:val="0"/>
                <w:color w:val="000000"/>
                <w:sz w:val="18"/>
              </w:rPr>
              <w:t>545</w:t>
            </w:r>
          </w:p>
        </w:tc>
        <w:tc>
          <w:tcPr>
            <w:tcW w:type="dxa" w:w="111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52" w:firstLine="0"/>
              <w:jc w:val="right"/>
            </w:pPr>
            <w:r>
              <w:rPr>
                <w:rFonts w:ascii="TimesNewRomanPSMT" w:hAnsi="TimesNewRomanPSMT" w:eastAsia="TimesNewRomanPSMT"/>
                <w:b w:val="0"/>
                <w:i w:val="0"/>
                <w:color w:val="000000"/>
                <w:sz w:val="18"/>
              </w:rPr>
              <w:t>803</w:t>
            </w:r>
          </w:p>
        </w:tc>
      </w:tr>
      <w:tr>
        <w:trPr>
          <w:trHeight w:hRule="exact" w:val="404"/>
        </w:trPr>
        <w:tc>
          <w:tcPr>
            <w:tcW w:type="dxa" w:w="497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非经常性损益的所得税影响</w:t>
            </w:r>
          </w:p>
        </w:tc>
        <w:tc>
          <w:tcPr>
            <w:tcW w:type="dxa" w:w="160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56" w:firstLine="0"/>
              <w:jc w:val="right"/>
            </w:pPr>
            <w:r>
              <w:rPr>
                <w:rFonts w:ascii="TimesNewRomanPS" w:hAnsi="TimesNewRomanPS" w:eastAsia="TimesNewRomanPS"/>
                <w:b/>
                <w:i w:val="0"/>
                <w:color w:val="000000"/>
                <w:sz w:val="18"/>
              </w:rPr>
              <w:t>(386)</w:t>
            </w:r>
          </w:p>
        </w:tc>
        <w:tc>
          <w:tcPr>
            <w:tcW w:type="dxa" w:w="208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506" w:firstLine="0"/>
              <w:jc w:val="right"/>
            </w:pPr>
            <w:r>
              <w:rPr>
                <w:rFonts w:ascii="TimesNewRomanPSMT" w:hAnsi="TimesNewRomanPSMT" w:eastAsia="TimesNewRomanPSMT"/>
                <w:b w:val="0"/>
                <w:i w:val="0"/>
                <w:color w:val="000000"/>
                <w:sz w:val="18"/>
              </w:rPr>
              <w:t>(266)</w:t>
            </w:r>
          </w:p>
        </w:tc>
        <w:tc>
          <w:tcPr>
            <w:tcW w:type="dxa" w:w="111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56" w:firstLine="0"/>
              <w:jc w:val="right"/>
            </w:pPr>
            <w:r>
              <w:rPr>
                <w:rFonts w:ascii="TimesNewRomanPSMT" w:hAnsi="TimesNewRomanPSMT" w:eastAsia="TimesNewRomanPSMT"/>
                <w:b w:val="0"/>
                <w:i w:val="0"/>
                <w:color w:val="000000"/>
                <w:sz w:val="18"/>
              </w:rPr>
              <w:t>(330)</w:t>
            </w:r>
          </w:p>
        </w:tc>
      </w:tr>
      <w:tr>
        <w:trPr>
          <w:trHeight w:hRule="exact" w:val="404"/>
        </w:trPr>
        <w:tc>
          <w:tcPr>
            <w:tcW w:type="dxa" w:w="497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82" w:right="0" w:firstLine="0"/>
              <w:jc w:val="left"/>
            </w:pPr>
            <w:r>
              <w:rPr>
                <w:rFonts w:ascii="SimSun" w:hAnsi="SimSun" w:eastAsia="SimSun"/>
                <w:b w:val="0"/>
                <w:i w:val="0"/>
                <w:color w:val="000000"/>
                <w:sz w:val="18"/>
              </w:rPr>
              <w:t>少数股东权益影响额</w:t>
            </w:r>
            <w:r>
              <w:rPr>
                <w:rFonts w:ascii="TimesNewRomanPSMT" w:hAnsi="TimesNewRomanPSMT" w:eastAsia="TimesNewRomanPSMT"/>
                <w:b w:val="0"/>
                <w:i w:val="0"/>
                <w:color w:val="000000"/>
                <w:sz w:val="18"/>
              </w:rPr>
              <w:t>(</w:t>
            </w:r>
            <w:r>
              <w:rPr>
                <w:rFonts w:ascii="SimSun" w:hAnsi="SimSun" w:eastAsia="SimSun"/>
                <w:b w:val="0"/>
                <w:i w:val="0"/>
                <w:color w:val="000000"/>
                <w:sz w:val="18"/>
              </w:rPr>
              <w:t>税后</w:t>
            </w:r>
            <w:r>
              <w:rPr>
                <w:rFonts w:ascii="TimesNewRomanPSMT" w:hAnsi="TimesNewRomanPSMT" w:eastAsia="TimesNewRomanPSMT"/>
                <w:b w:val="0"/>
                <w:i w:val="0"/>
                <w:color w:val="000000"/>
                <w:sz w:val="18"/>
              </w:rPr>
              <w:t>)</w:t>
            </w:r>
          </w:p>
        </w:tc>
        <w:tc>
          <w:tcPr>
            <w:tcW w:type="dxa" w:w="160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6" w:firstLine="0"/>
              <w:jc w:val="right"/>
            </w:pPr>
            <w:r>
              <w:rPr>
                <w:rFonts w:ascii="TimesNewRomanPS" w:hAnsi="TimesNewRomanPS" w:eastAsia="TimesNewRomanPS"/>
                <w:b/>
                <w:i w:val="0"/>
                <w:color w:val="000000"/>
                <w:sz w:val="18"/>
              </w:rPr>
              <w:t>(38)</w:t>
            </w:r>
          </w:p>
        </w:tc>
        <w:tc>
          <w:tcPr>
            <w:tcW w:type="dxa" w:w="208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06" w:firstLine="0"/>
              <w:jc w:val="right"/>
            </w:pPr>
            <w:r>
              <w:rPr>
                <w:rFonts w:ascii="TimesNewRomanPSMT" w:hAnsi="TimesNewRomanPSMT" w:eastAsia="TimesNewRomanPSMT"/>
                <w:b w:val="0"/>
                <w:i w:val="0"/>
                <w:color w:val="000000"/>
                <w:sz w:val="18"/>
              </w:rPr>
              <w:t>(32)</w:t>
            </w:r>
          </w:p>
        </w:tc>
        <w:tc>
          <w:tcPr>
            <w:tcW w:type="dxa" w:w="111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6" w:firstLine="0"/>
              <w:jc w:val="right"/>
            </w:pPr>
            <w:r>
              <w:rPr>
                <w:rFonts w:ascii="TimesNewRomanPSMT" w:hAnsi="TimesNewRomanPSMT" w:eastAsia="TimesNewRomanPSMT"/>
                <w:b w:val="0"/>
                <w:i w:val="0"/>
                <w:color w:val="000000"/>
                <w:sz w:val="18"/>
              </w:rPr>
              <w:t>(21)</w:t>
            </w:r>
          </w:p>
        </w:tc>
      </w:tr>
      <w:tr>
        <w:trPr>
          <w:trHeight w:hRule="exact" w:val="406"/>
        </w:trPr>
        <w:tc>
          <w:tcPr>
            <w:tcW w:type="dxa" w:w="497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6" w:right="0" w:firstLine="0"/>
              <w:jc w:val="left"/>
            </w:pPr>
            <w:r>
              <w:rPr>
                <w:rFonts w:ascii="SimSun" w:hAnsi="SimSun" w:eastAsia="SimSun"/>
                <w:b w:val="0"/>
                <w:i w:val="0"/>
                <w:color w:val="000000"/>
                <w:sz w:val="18"/>
              </w:rPr>
              <w:t>归属于公司普通股股东的非经常性损益合计</w:t>
            </w:r>
          </w:p>
        </w:tc>
        <w:tc>
          <w:tcPr>
            <w:tcW w:type="dxa" w:w="160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58" w:firstLine="0"/>
              <w:jc w:val="right"/>
            </w:pPr>
            <w:r>
              <w:rPr>
                <w:rFonts w:ascii="TimesNewRomanPS" w:hAnsi="TimesNewRomanPS" w:eastAsia="TimesNewRomanPS"/>
                <w:b/>
                <w:i w:val="0"/>
                <w:color w:val="000000"/>
                <w:sz w:val="18"/>
              </w:rPr>
              <w:t>1,081</w:t>
            </w:r>
          </w:p>
        </w:tc>
        <w:tc>
          <w:tcPr>
            <w:tcW w:type="dxa" w:w="208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06" w:firstLine="0"/>
              <w:jc w:val="right"/>
            </w:pPr>
            <w:r>
              <w:rPr>
                <w:rFonts w:ascii="TimesNewRomanPSMT" w:hAnsi="TimesNewRomanPSMT" w:eastAsia="TimesNewRomanPSMT"/>
                <w:b w:val="0"/>
                <w:i w:val="0"/>
                <w:color w:val="000000"/>
                <w:sz w:val="18"/>
              </w:rPr>
              <w:t>590</w:t>
            </w:r>
          </w:p>
        </w:tc>
        <w:tc>
          <w:tcPr>
            <w:tcW w:type="dxa" w:w="111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2" w:firstLine="0"/>
              <w:jc w:val="right"/>
            </w:pPr>
            <w:r>
              <w:rPr>
                <w:rFonts w:ascii="TimesNewRomanPSMT" w:hAnsi="TimesNewRomanPSMT" w:eastAsia="TimesNewRomanPSMT"/>
                <w:b w:val="0"/>
                <w:i w:val="0"/>
                <w:color w:val="000000"/>
                <w:sz w:val="18"/>
              </w:rPr>
              <w:t>879</w:t>
            </w:r>
          </w:p>
        </w:tc>
      </w:tr>
    </w:tbl>
    <w:p>
      <w:pPr>
        <w:autoSpaceDN w:val="0"/>
        <w:autoSpaceDE w:val="0"/>
        <w:widowControl/>
        <w:spacing w:line="180" w:lineRule="exact" w:before="10090" w:after="0"/>
        <w:ind w:left="0" w:right="4476" w:firstLine="0"/>
        <w:jc w:val="right"/>
      </w:pPr>
      <w:r>
        <w:rPr>
          <w:rFonts w:ascii="Calibri" w:hAnsi="Calibri" w:eastAsia="Calibri"/>
          <w:b w:val="0"/>
          <w:i w:val="0"/>
          <w:color w:val="000000"/>
          <w:sz w:val="18"/>
        </w:rPr>
        <w:t>11</w:t>
      </w:r>
    </w:p>
    <w:p>
      <w:pPr>
        <w:sectPr>
          <w:pgSz w:w="11907" w:h="16839"/>
          <w:pgMar w:top="628" w:right="1056" w:bottom="600" w:left="1058" w:header="720" w:footer="720" w:gutter="0"/>
          <w:cols w:space="720" w:num="1" w:equalWidth="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4"/>
        <w:ind w:left="0" w:right="0"/>
      </w:pPr>
    </w:p>
    <w:p>
      <w:pPr>
        <w:autoSpaceDN w:val="0"/>
        <w:autoSpaceDE w:val="0"/>
        <w:widowControl/>
        <w:spacing w:line="400" w:lineRule="exact" w:before="0" w:after="0"/>
        <w:ind w:left="0" w:right="3948" w:firstLine="0"/>
        <w:jc w:val="right"/>
      </w:pPr>
      <w:r>
        <w:rPr>
          <w:rFonts w:ascii="SimSun" w:hAnsi="SimSun" w:eastAsia="SimSun"/>
          <w:b w:val="0"/>
          <w:i w:val="0"/>
          <w:color w:val="000000"/>
          <w:sz w:val="40"/>
        </w:rPr>
        <w:t>董事长致辞</w:t>
      </w:r>
    </w:p>
    <w:p>
      <w:pPr>
        <w:autoSpaceDN w:val="0"/>
        <w:autoSpaceDE w:val="0"/>
        <w:widowControl/>
        <w:spacing w:line="338" w:lineRule="exact" w:before="272" w:after="0"/>
        <w:ind w:left="0" w:right="0" w:firstLine="416"/>
        <w:jc w:val="left"/>
      </w:pP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年是极不平凡的一年。党的二十大胜利召开, 摹绘了以中国式现代化全面推进中华民族伟大复兴 </w:t>
      </w:r>
      <w:r>
        <w:rPr>
          <w:rFonts w:ascii="SimSun" w:hAnsi="SimSun" w:eastAsia="SimSun"/>
          <w:b w:val="0"/>
          <w:i w:val="0"/>
          <w:color w:val="000000"/>
          <w:sz w:val="21"/>
        </w:rPr>
        <w:t xml:space="preserve">的宏伟蓝图。百年未有之大变局加速演进, 外部环境深刻变化, 全球经济和金融市场面临诸多挑战。交行 </w:t>
      </w:r>
      <w:r>
        <w:rPr>
          <w:rFonts w:ascii="SimSun" w:hAnsi="SimSun" w:eastAsia="SimSun"/>
          <w:b w:val="0"/>
          <w:i w:val="0"/>
          <w:color w:val="000000"/>
          <w:sz w:val="21"/>
        </w:rPr>
        <w:t xml:space="preserve">高效统筹经营发展和疫情防控, 紧紧围绕金融工作三大任务, 保持了 "稳中有进、稳中提质" 的发展态势, </w:t>
      </w:r>
      <w:r>
        <w:rPr>
          <w:rFonts w:ascii="SimSun" w:hAnsi="SimSun" w:eastAsia="SimSun"/>
          <w:b w:val="0"/>
          <w:i w:val="0"/>
          <w:color w:val="000000"/>
          <w:sz w:val="21"/>
        </w:rPr>
        <w:t>全面完成年度经营目标。董事会建议每股分配现金股利人民币</w:t>
      </w:r>
      <w:r>
        <w:rPr>
          <w:rFonts w:ascii="TimesNewRomanPSMT" w:hAnsi="TimesNewRomanPSMT" w:eastAsia="TimesNewRomanPSMT"/>
          <w:b w:val="0"/>
          <w:i w:val="0"/>
          <w:color w:val="000000"/>
          <w:sz w:val="21"/>
        </w:rPr>
        <w:t xml:space="preserve"> 0.373</w:t>
      </w:r>
      <w:r>
        <w:rPr>
          <w:rFonts w:ascii="SimSun" w:hAnsi="SimSun" w:eastAsia="SimSun"/>
          <w:b w:val="0"/>
          <w:i w:val="0"/>
          <w:color w:val="000000"/>
          <w:sz w:val="21"/>
        </w:rPr>
        <w:t xml:space="preserve"> 元(含税), 共计人民币</w:t>
      </w:r>
      <w:r>
        <w:rPr>
          <w:rFonts w:ascii="TimesNewRomanPSMT" w:hAnsi="TimesNewRomanPSMT" w:eastAsia="TimesNewRomanPSMT"/>
          <w:b w:val="0"/>
          <w:i w:val="0"/>
          <w:color w:val="000000"/>
          <w:sz w:val="21"/>
        </w:rPr>
        <w:t xml:space="preserve"> 277</w:t>
      </w:r>
      <w:r>
        <w:rPr>
          <w:rFonts w:ascii="SimSun" w:hAnsi="SimSun" w:eastAsia="SimSun"/>
          <w:b w:val="0"/>
          <w:i w:val="0"/>
          <w:color w:val="000000"/>
          <w:sz w:val="21"/>
        </w:rPr>
        <w:t xml:space="preserve"> 亿元, 占 </w:t>
      </w:r>
      <w:r>
        <w:rPr>
          <w:rFonts w:ascii="SimSun" w:hAnsi="SimSun" w:eastAsia="SimSun"/>
          <w:b w:val="0"/>
          <w:i w:val="0"/>
          <w:color w:val="000000"/>
          <w:sz w:val="21"/>
        </w:rPr>
        <w:t>归属于母公司普通股股东净利润的</w:t>
      </w:r>
      <w:r>
        <w:rPr>
          <w:rFonts w:ascii="TimesNewRomanPSMT" w:hAnsi="TimesNewRomanPSMT" w:eastAsia="TimesNewRomanPSMT"/>
          <w:b w:val="0"/>
          <w:i w:val="0"/>
          <w:color w:val="000000"/>
          <w:sz w:val="21"/>
        </w:rPr>
        <w:t xml:space="preserve"> 32.72%</w:t>
      </w:r>
      <w:r>
        <w:rPr>
          <w:rFonts w:ascii="SimSun" w:hAnsi="SimSun" w:eastAsia="SimSun"/>
          <w:b w:val="0"/>
          <w:i w:val="0"/>
          <w:color w:val="000000"/>
          <w:sz w:val="21"/>
        </w:rPr>
        <w:t>。</w:t>
      </w:r>
    </w:p>
    <w:p>
      <w:pPr>
        <w:autoSpaceDN w:val="0"/>
        <w:autoSpaceDE w:val="0"/>
        <w:widowControl/>
        <w:spacing w:line="346" w:lineRule="exact" w:before="278" w:after="0"/>
        <w:ind w:left="0" w:right="20" w:firstLine="420"/>
        <w:jc w:val="both"/>
      </w:pPr>
      <w:r>
        <w:rPr>
          <w:rFonts w:ascii="SimSun" w:hAnsi="SimSun" w:eastAsia="SimSun"/>
          <w:b w:val="0"/>
          <w:i w:val="0"/>
          <w:color w:val="000000"/>
          <w:sz w:val="21"/>
        </w:rPr>
        <w:t xml:space="preserve">新时代十年来, 交行在积极服务国家战略的同时, 规模实力显著增强、发展质量稳中向好、价值创造 </w:t>
      </w:r>
      <w:r>
        <w:rPr>
          <w:rFonts w:ascii="SimSun" w:hAnsi="SimSun" w:eastAsia="SimSun"/>
          <w:b w:val="0"/>
          <w:i w:val="0"/>
          <w:color w:val="000000"/>
          <w:sz w:val="21"/>
        </w:rPr>
        <w:t>能力保持稳健。截至</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年末, 交行资产规模近</w:t>
      </w:r>
      <w:r>
        <w:rPr>
          <w:rFonts w:ascii="TimesNewRomanPSMT" w:hAnsi="TimesNewRomanPSMT" w:eastAsia="TimesNewRomanPSMT"/>
          <w:b w:val="0"/>
          <w:i w:val="0"/>
          <w:color w:val="000000"/>
          <w:sz w:val="21"/>
        </w:rPr>
        <w:t xml:space="preserve"> 13</w:t>
      </w:r>
      <w:r>
        <w:rPr>
          <w:rFonts w:ascii="SimSun" w:hAnsi="SimSun" w:eastAsia="SimSun"/>
          <w:b w:val="0"/>
          <w:i w:val="0"/>
          <w:color w:val="000000"/>
          <w:sz w:val="21"/>
        </w:rPr>
        <w:t xml:space="preserve"> 万亿元, 一级资本排名提升到全球第十位, 已成为一 </w:t>
      </w:r>
      <w:r>
        <w:rPr>
          <w:rFonts w:ascii="SimSun" w:hAnsi="SimSun" w:eastAsia="SimSun"/>
          <w:b w:val="0"/>
          <w:i w:val="0"/>
          <w:color w:val="000000"/>
          <w:sz w:val="21"/>
        </w:rPr>
        <w:t xml:space="preserve">家资本实力雄厚的世界级大银行。但我们清醒地认识到, 与世界一流银行相比还有一定差距。新发展阶段 </w:t>
      </w:r>
      <w:r>
        <w:rPr>
          <w:rFonts w:ascii="SimSun" w:hAnsi="SimSun" w:eastAsia="SimSun"/>
          <w:b w:val="0"/>
          <w:i w:val="0"/>
          <w:color w:val="000000"/>
          <w:sz w:val="21"/>
        </w:rPr>
        <w:t>的历史方位, 为我们带来了追赶超越的难得机遇。</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 董事会结合经济发展、自身资源禀赋和发展实 </w:t>
      </w:r>
      <w:r>
        <w:rPr>
          <w:rFonts w:ascii="SimSun" w:hAnsi="SimSun" w:eastAsia="SimSun"/>
          <w:b w:val="0"/>
          <w:i w:val="0"/>
          <w:color w:val="000000"/>
          <w:sz w:val="21"/>
        </w:rPr>
        <w:t xml:space="preserve">际, 修订完善 "十四五" 时期发展规划纲要, 进一步校准了发展方向。在保持战略稳定性和连续性的基础 </w:t>
      </w:r>
      <w:r>
        <w:rPr>
          <w:rFonts w:ascii="SimSun" w:hAnsi="SimSun" w:eastAsia="SimSun"/>
          <w:b w:val="0"/>
          <w:i w:val="0"/>
          <w:color w:val="000000"/>
          <w:sz w:val="21"/>
        </w:rPr>
        <w:t>上, 以</w:t>
      </w:r>
      <w:r>
        <w:rPr>
          <w:rFonts w:ascii="TimesNewRomanPSMT" w:hAnsi="TimesNewRomanPSMT" w:eastAsia="TimesNewRomanPSMT"/>
          <w:b w:val="0"/>
          <w:i w:val="0"/>
          <w:color w:val="000000"/>
          <w:sz w:val="21"/>
        </w:rPr>
        <w:t>"</w:t>
      </w:r>
      <w:r>
        <w:rPr>
          <w:rFonts w:ascii="SimSun" w:hAnsi="SimSun" w:eastAsia="SimSun"/>
          <w:b w:val="0"/>
          <w:i w:val="0"/>
          <w:color w:val="000000"/>
          <w:sz w:val="21"/>
        </w:rPr>
        <w:t>建设具有特色优势的世界一流银行集团</w:t>
      </w:r>
      <w:r>
        <w:rPr>
          <w:rFonts w:ascii="TimesNewRomanPSMT" w:hAnsi="TimesNewRomanPSMT" w:eastAsia="TimesNewRomanPSMT"/>
          <w:b w:val="0"/>
          <w:i w:val="0"/>
          <w:color w:val="000000"/>
          <w:sz w:val="21"/>
        </w:rPr>
        <w:t>"</w:t>
      </w:r>
      <w:r>
        <w:rPr>
          <w:rFonts w:ascii="SimSun" w:hAnsi="SimSun" w:eastAsia="SimSun"/>
          <w:b w:val="0"/>
          <w:i w:val="0"/>
          <w:color w:val="000000"/>
          <w:sz w:val="21"/>
        </w:rPr>
        <w:t>为中长期战略目标, 致力于打造</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产品卓越、品牌卓著、创 </w:t>
      </w:r>
      <w:r>
        <w:rPr>
          <w:rFonts w:ascii="SimSun" w:hAnsi="SimSun" w:eastAsia="SimSun"/>
          <w:b w:val="0"/>
          <w:i w:val="0"/>
          <w:color w:val="000000"/>
          <w:sz w:val="21"/>
        </w:rPr>
        <w:t>新领先、治理现代</w:t>
      </w:r>
      <w:r>
        <w:rPr>
          <w:rFonts w:ascii="TimesNewRomanPSMT" w:hAnsi="TimesNewRomanPSMT" w:eastAsia="TimesNewRomanPSMT"/>
          <w:b w:val="0"/>
          <w:i w:val="0"/>
          <w:color w:val="000000"/>
          <w:sz w:val="21"/>
        </w:rPr>
        <w:t>"</w:t>
      </w:r>
      <w:r>
        <w:rPr>
          <w:rFonts w:ascii="SimSun" w:hAnsi="SimSun" w:eastAsia="SimSun"/>
          <w:b w:val="0"/>
          <w:i w:val="0"/>
          <w:color w:val="000000"/>
          <w:sz w:val="21"/>
        </w:rPr>
        <w:t>的大型银行集团, 为股东及相关各方创造长期共同价值。</w:t>
      </w:r>
    </w:p>
    <w:p>
      <w:pPr>
        <w:autoSpaceDN w:val="0"/>
        <w:autoSpaceDE w:val="0"/>
        <w:widowControl/>
        <w:spacing w:line="350" w:lineRule="exact" w:before="292" w:after="0"/>
        <w:ind w:left="0" w:right="20" w:firstLine="422"/>
        <w:jc w:val="both"/>
      </w:pPr>
      <w:r>
        <w:rPr>
          <w:rFonts w:ascii="SimSun" w:hAnsi="SimSun" w:eastAsia="SimSun"/>
          <w:b w:val="0"/>
          <w:i w:val="0"/>
          <w:color w:val="000000"/>
          <w:sz w:val="21"/>
        </w:rPr>
        <w:t xml:space="preserve">我们深知, 战略推进需要把握趋势, 打造特色。 我们将发展战略深度融入构建新发展格局和中国式现 </w:t>
      </w:r>
      <w:r>
        <w:rPr>
          <w:rFonts w:ascii="SimSun" w:hAnsi="SimSun" w:eastAsia="SimSun"/>
          <w:b w:val="0"/>
          <w:i w:val="0"/>
          <w:color w:val="000000"/>
          <w:sz w:val="21"/>
        </w:rPr>
        <w:t xml:space="preserve">代化建设, 提出打造"普惠金融、贸易金融、科技金融、财富金融" 四大业务特色, 把"绿色金融" 作为 </w:t>
      </w:r>
      <w:r>
        <w:rPr>
          <w:rFonts w:ascii="SimSun" w:hAnsi="SimSun" w:eastAsia="SimSun"/>
          <w:b w:val="0"/>
          <w:i w:val="0"/>
          <w:color w:val="000000"/>
          <w:sz w:val="21"/>
        </w:rPr>
        <w:t xml:space="preserve">全集团业务经营发展的底色。我们着力提升金融服务的覆盖面和可得性, 大力发展零售信贷和服务普惠小 </w:t>
      </w:r>
      <w:r>
        <w:rPr>
          <w:rFonts w:ascii="SimSun" w:hAnsi="SimSun" w:eastAsia="SimSun"/>
          <w:b w:val="0"/>
          <w:i w:val="0"/>
          <w:color w:val="000000"/>
          <w:sz w:val="21"/>
        </w:rPr>
        <w:t xml:space="preserve">微。我们紧跟"双循环"发展趋势, 发展贸易金融, 增强客户黏性。我们服务科技强国、制造强国建设, </w:t>
      </w:r>
      <w:r>
        <w:rPr>
          <w:rFonts w:ascii="SimSun" w:hAnsi="SimSun" w:eastAsia="SimSun"/>
          <w:b w:val="0"/>
          <w:i w:val="0"/>
          <w:color w:val="000000"/>
          <w:sz w:val="21"/>
        </w:rPr>
        <w:t xml:space="preserve">打造商行和投行一体化的科技金融服务体系。我们抓住共同富裕带来的财富管理业务发展机遇, 完善"全 </w:t>
      </w:r>
      <w:r>
        <w:rPr>
          <w:rFonts w:ascii="SimSun" w:hAnsi="SimSun" w:eastAsia="SimSun"/>
          <w:b w:val="0"/>
          <w:i w:val="0"/>
          <w:color w:val="000000"/>
          <w:sz w:val="21"/>
        </w:rPr>
        <w:t>链条" 财富金融体系。</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 交行四大业务特色打造取得积极进展, 普惠型小微贷款、消费贷款、产业 </w:t>
      </w:r>
      <w:r>
        <w:rPr>
          <w:rFonts w:ascii="SimSun" w:hAnsi="SimSun" w:eastAsia="SimSun"/>
          <w:b w:val="0"/>
          <w:i w:val="0"/>
          <w:color w:val="000000"/>
          <w:sz w:val="21"/>
        </w:rPr>
        <w:t>链金融业务量、战略性新兴产业贷款等增速均超过</w:t>
      </w:r>
      <w:r>
        <w:rPr>
          <w:rFonts w:ascii="TimesNewRomanPSMT" w:hAnsi="TimesNewRomanPSMT" w:eastAsia="TimesNewRomanPSMT"/>
          <w:b w:val="0"/>
          <w:i w:val="0"/>
          <w:color w:val="000000"/>
          <w:sz w:val="21"/>
        </w:rPr>
        <w:t xml:space="preserve"> 30%</w:t>
      </w:r>
      <w:r>
        <w:rPr>
          <w:rFonts w:ascii="SimSun" w:hAnsi="SimSun" w:eastAsia="SimSun"/>
          <w:b w:val="0"/>
          <w:i w:val="0"/>
          <w:color w:val="000000"/>
          <w:sz w:val="21"/>
        </w:rPr>
        <w:t xml:space="preserve">, 信贷结构持续优化; 财富管理客群和规模稳步增 </w:t>
      </w:r>
      <w:r>
        <w:rPr>
          <w:rFonts w:ascii="SimSun" w:hAnsi="SimSun" w:eastAsia="SimSun"/>
          <w:b w:val="0"/>
          <w:i w:val="0"/>
          <w:color w:val="000000"/>
          <w:sz w:val="21"/>
        </w:rPr>
        <w:t xml:space="preserve">长, 养老客群客户增长迅速; 绿色金融服务市场影响力提升, 绿色贷款余额、主承销绿色债券金额分别比 </w:t>
      </w:r>
      <w:r>
        <w:rPr>
          <w:rFonts w:ascii="SimSun" w:hAnsi="SimSun" w:eastAsia="SimSun"/>
          <w:b w:val="0"/>
          <w:i w:val="0"/>
          <w:color w:val="000000"/>
          <w:sz w:val="21"/>
        </w:rPr>
        <w:t>上年增长</w:t>
      </w:r>
      <w:r>
        <w:rPr>
          <w:rFonts w:ascii="TimesNewRomanPSMT" w:hAnsi="TimesNewRomanPSMT" w:eastAsia="TimesNewRomanPSMT"/>
          <w:b w:val="0"/>
          <w:i w:val="0"/>
          <w:color w:val="000000"/>
          <w:sz w:val="21"/>
        </w:rPr>
        <w:t xml:space="preserve"> 33%</w:t>
      </w:r>
      <w:r>
        <w:rPr>
          <w:rFonts w:ascii="SimSun" w:hAnsi="SimSun" w:eastAsia="SimSun"/>
          <w:b w:val="0"/>
          <w:i w:val="0"/>
          <w:color w:val="000000"/>
          <w:sz w:val="21"/>
        </w:rPr>
        <w:t>、</w:t>
      </w:r>
      <w:r>
        <w:rPr>
          <w:rFonts w:ascii="TimesNewRomanPSMT" w:hAnsi="TimesNewRomanPSMT" w:eastAsia="TimesNewRomanPSMT"/>
          <w:b w:val="0"/>
          <w:i w:val="0"/>
          <w:color w:val="000000"/>
          <w:sz w:val="21"/>
        </w:rPr>
        <w:t>46%</w:t>
      </w:r>
      <w:r>
        <w:rPr>
          <w:rFonts w:ascii="SimSun" w:hAnsi="SimSun" w:eastAsia="SimSun"/>
          <w:b w:val="0"/>
          <w:i w:val="0"/>
          <w:color w:val="000000"/>
          <w:sz w:val="21"/>
        </w:rPr>
        <w:t>。</w:t>
      </w:r>
    </w:p>
    <w:p>
      <w:pPr>
        <w:autoSpaceDN w:val="0"/>
        <w:autoSpaceDE w:val="0"/>
        <w:widowControl/>
        <w:spacing w:line="348" w:lineRule="exact" w:before="290" w:after="0"/>
        <w:ind w:left="0" w:right="0" w:firstLine="422"/>
        <w:jc w:val="left"/>
      </w:pPr>
      <w:r>
        <w:rPr>
          <w:rFonts w:ascii="SimSun" w:hAnsi="SimSun" w:eastAsia="SimSun"/>
          <w:b w:val="0"/>
          <w:i w:val="0"/>
          <w:color w:val="000000"/>
          <w:sz w:val="21"/>
        </w:rPr>
        <w:t xml:space="preserve">我们深知, 战略推进需要立足资源禀赋, 形成突破。我们提出要在"上海主场" 建设、数字化转型两 </w:t>
      </w:r>
      <w:r>
        <w:rPr>
          <w:rFonts w:ascii="SimSun" w:hAnsi="SimSun" w:eastAsia="SimSun"/>
          <w:b w:val="0"/>
          <w:i w:val="0"/>
          <w:color w:val="000000"/>
          <w:sz w:val="21"/>
        </w:rPr>
        <w:t>大重点领域率先实现创新突破。充分发挥总部在沪的主场优势, 紧紧抓住上海国际金融中心建设和长三角</w:t>
      </w:r>
    </w:p>
    <w:p>
      <w:pPr>
        <w:autoSpaceDN w:val="0"/>
        <w:autoSpaceDE w:val="0"/>
        <w:widowControl/>
        <w:spacing w:line="350" w:lineRule="exact" w:before="0" w:after="0"/>
        <w:ind w:left="0" w:right="22" w:firstLine="0"/>
        <w:jc w:val="both"/>
      </w:pPr>
      <w:r>
        <w:rPr>
          <w:rFonts w:ascii="SimSun" w:hAnsi="SimSun" w:eastAsia="SimSun"/>
          <w:b w:val="0"/>
          <w:i w:val="0"/>
          <w:color w:val="000000"/>
          <w:sz w:val="21"/>
        </w:rPr>
        <w:t xml:space="preserve">一体化发展带来的重大机遇, 探索开展产品、流程以及体制机制的全方位创新, 把上海打造成为集团的创 </w:t>
      </w:r>
      <w:r>
        <w:rPr>
          <w:rFonts w:ascii="SimSun" w:hAnsi="SimSun" w:eastAsia="SimSun"/>
          <w:b w:val="0"/>
          <w:i w:val="0"/>
          <w:color w:val="000000"/>
          <w:sz w:val="21"/>
        </w:rPr>
        <w:t>新策源功能区, 并将成功经验向其他区域推广复制, 引领集团高质量发展。</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 上海主场贡献度和显 </w:t>
      </w:r>
      <w:r>
        <w:rPr>
          <w:rFonts w:ascii="SimSun" w:hAnsi="SimSun" w:eastAsia="SimSun"/>
          <w:b w:val="0"/>
          <w:i w:val="0"/>
          <w:color w:val="000000"/>
          <w:sz w:val="21"/>
        </w:rPr>
        <w:t>示度稳步提升, 以 "一件事" 机制推动战略重点领域创新策源成效初显。我们持续加大资源投入和人才建</w:t>
      </w:r>
    </w:p>
    <w:p>
      <w:pPr>
        <w:autoSpaceDN w:val="0"/>
        <w:autoSpaceDE w:val="0"/>
        <w:widowControl/>
        <w:spacing w:line="350" w:lineRule="exact" w:before="0" w:after="0"/>
        <w:ind w:left="0" w:right="20" w:firstLine="0"/>
        <w:jc w:val="both"/>
      </w:pPr>
      <w:r>
        <w:rPr>
          <w:rFonts w:ascii="SimSun" w:hAnsi="SimSun" w:eastAsia="SimSun"/>
          <w:b w:val="0"/>
          <w:i w:val="0"/>
          <w:color w:val="000000"/>
          <w:sz w:val="21"/>
        </w:rPr>
        <w:t xml:space="preserve">设力度, 加快数字化新交行建设, 坚定推动以"平台、开放、智能、企业级、重塑" 为核心的金融科技发 </w:t>
      </w:r>
      <w:r>
        <w:rPr>
          <w:rFonts w:ascii="SimSun" w:hAnsi="SimSun" w:eastAsia="SimSun"/>
          <w:b w:val="0"/>
          <w:i w:val="0"/>
          <w:color w:val="000000"/>
          <w:sz w:val="21"/>
        </w:rPr>
        <w:t>展愿景落地, 将数字化思维和运营贯穿经营管理全过程。过去三年科技投入年均增速接近</w:t>
      </w:r>
      <w:r>
        <w:rPr>
          <w:rFonts w:ascii="TimesNewRomanPSMT" w:hAnsi="TimesNewRomanPSMT" w:eastAsia="TimesNewRomanPSMT"/>
          <w:b w:val="0"/>
          <w:i w:val="0"/>
          <w:color w:val="000000"/>
          <w:sz w:val="21"/>
        </w:rPr>
        <w:t xml:space="preserve"> 30%</w:t>
      </w:r>
      <w:r>
        <w:rPr>
          <w:rFonts w:ascii="SimSun" w:hAnsi="SimSun" w:eastAsia="SimSun"/>
          <w:b w:val="0"/>
          <w:i w:val="0"/>
          <w:color w:val="000000"/>
          <w:sz w:val="21"/>
        </w:rPr>
        <w:t xml:space="preserve">; 推进金融 </w:t>
      </w:r>
      <w:r>
        <w:rPr>
          <w:rFonts w:ascii="SimSun" w:hAnsi="SimSun" w:eastAsia="SimSun"/>
          <w:b w:val="0"/>
          <w:i w:val="0"/>
          <w:color w:val="000000"/>
          <w:sz w:val="21"/>
        </w:rPr>
        <w:t>科技万人计划, 金融科技人员数量较三年前增长近</w:t>
      </w:r>
      <w:r>
        <w:rPr>
          <w:rFonts w:ascii="TimesNewRomanPSMT" w:hAnsi="TimesNewRomanPSMT" w:eastAsia="TimesNewRomanPSMT"/>
          <w:b w:val="0"/>
          <w:i w:val="0"/>
          <w:color w:val="000000"/>
          <w:sz w:val="21"/>
        </w:rPr>
        <w:t xml:space="preserve"> 70%</w:t>
      </w:r>
      <w:r>
        <w:rPr>
          <w:rFonts w:ascii="SimSun" w:hAnsi="SimSun" w:eastAsia="SimSun"/>
          <w:b w:val="0"/>
          <w:i w:val="0"/>
          <w:color w:val="000000"/>
          <w:sz w:val="21"/>
        </w:rPr>
        <w:t>。</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 数字化转型率先在零售转型、供应链金 </w:t>
      </w:r>
      <w:r>
        <w:rPr>
          <w:rFonts w:ascii="SimSun" w:hAnsi="SimSun" w:eastAsia="SimSun"/>
          <w:b w:val="0"/>
          <w:i w:val="0"/>
          <w:color w:val="000000"/>
          <w:sz w:val="21"/>
        </w:rPr>
        <w:t>融、金融生态圈布局等领域实现突破,积极推进</w:t>
      </w:r>
      <w:r>
        <w:rPr>
          <w:rFonts w:ascii="TimesNewRomanPSMT" w:hAnsi="TimesNewRomanPSMT" w:eastAsia="TimesNewRomanPSMT"/>
          <w:b w:val="0"/>
          <w:i w:val="0"/>
          <w:color w:val="000000"/>
          <w:sz w:val="21"/>
        </w:rPr>
        <w:t>"</w:t>
      </w:r>
      <w:r>
        <w:rPr>
          <w:rFonts w:ascii="SimSun" w:hAnsi="SimSun" w:eastAsia="SimSun"/>
          <w:b w:val="0"/>
          <w:i w:val="0"/>
          <w:color w:val="000000"/>
          <w:sz w:val="21"/>
        </w:rPr>
        <w:t>机构在线、员工在线、产品在线、服务在线</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,全面提升 </w:t>
      </w:r>
      <w:r>
        <w:rPr>
          <w:rFonts w:ascii="SimSun" w:hAnsi="SimSun" w:eastAsia="SimSun"/>
          <w:b w:val="0"/>
          <w:i w:val="0"/>
          <w:color w:val="000000"/>
          <w:sz w:val="21"/>
        </w:rPr>
        <w:t>线上化、数字化业务经营和内部管理能力。零售信贷和</w:t>
      </w:r>
      <w:r>
        <w:rPr>
          <w:rFonts w:ascii="TimesNewRomanPSMT" w:hAnsi="TimesNewRomanPSMT" w:eastAsia="TimesNewRomanPSMT"/>
          <w:b w:val="0"/>
          <w:i w:val="0"/>
          <w:color w:val="000000"/>
          <w:sz w:val="21"/>
        </w:rPr>
        <w:t xml:space="preserve"> B2B</w:t>
      </w:r>
      <w:r>
        <w:rPr>
          <w:rFonts w:ascii="SimSun" w:hAnsi="SimSun" w:eastAsia="SimSun"/>
          <w:b w:val="0"/>
          <w:i w:val="0"/>
          <w:color w:val="000000"/>
          <w:sz w:val="21"/>
        </w:rPr>
        <w:t xml:space="preserve"> 支付两个企业架构试点项目顺利上线, 中台和 </w:t>
      </w:r>
      <w:r>
        <w:rPr>
          <w:rFonts w:ascii="SimSun" w:hAnsi="SimSun" w:eastAsia="SimSun"/>
          <w:b w:val="0"/>
          <w:i w:val="0"/>
          <w:color w:val="000000"/>
          <w:sz w:val="21"/>
        </w:rPr>
        <w:t>企业架构建设支撑业务创新作用逐步凸显。</w:t>
      </w:r>
    </w:p>
    <w:p>
      <w:pPr>
        <w:autoSpaceDN w:val="0"/>
        <w:autoSpaceDE w:val="0"/>
        <w:widowControl/>
        <w:spacing w:line="322" w:lineRule="exact" w:before="336" w:after="0"/>
        <w:ind w:left="0" w:right="0" w:firstLine="422"/>
        <w:jc w:val="left"/>
      </w:pPr>
      <w:r>
        <w:rPr>
          <w:rFonts w:ascii="SimSun" w:hAnsi="SimSun" w:eastAsia="SimSun"/>
          <w:b w:val="0"/>
          <w:i w:val="0"/>
          <w:color w:val="000000"/>
          <w:sz w:val="21"/>
        </w:rPr>
        <w:t xml:space="preserve">我们深知, 战略推进需要以稳健经营为基石, 穿越周期。 只有经受经济周期检验的银行才能更好创造 </w:t>
      </w:r>
      <w:r>
        <w:rPr>
          <w:rFonts w:ascii="SimSun" w:hAnsi="SimSun" w:eastAsia="SimSun"/>
          <w:b w:val="0"/>
          <w:i w:val="0"/>
          <w:color w:val="000000"/>
          <w:sz w:val="21"/>
        </w:rPr>
        <w:t xml:space="preserve">共同价值。我们践行稳健的风险文化和风控策略, 加快健全集团统一风险管理体系, 加强风险计量与监测, </w:t>
      </w:r>
      <w:r>
        <w:rPr>
          <w:rFonts w:ascii="SimSun" w:hAnsi="SimSun" w:eastAsia="SimSun"/>
          <w:b w:val="0"/>
          <w:i w:val="0"/>
          <w:color w:val="000000"/>
          <w:sz w:val="21"/>
        </w:rPr>
        <w:t>风险管理数字化转型持续推进, 完善常态化、制度化检查机制, 全面开展重点领域风险排查。通过持续的</w:t>
      </w:r>
    </w:p>
    <w:p>
      <w:pPr>
        <w:autoSpaceDN w:val="0"/>
        <w:autoSpaceDE w:val="0"/>
        <w:widowControl/>
        <w:spacing w:line="180" w:lineRule="exact" w:before="260" w:after="0"/>
        <w:ind w:left="0" w:right="4424" w:firstLine="0"/>
        <w:jc w:val="right"/>
      </w:pPr>
      <w:r>
        <w:rPr>
          <w:rFonts w:ascii="Calibri" w:hAnsi="Calibri" w:eastAsia="Calibri"/>
          <w:b w:val="0"/>
          <w:i w:val="0"/>
          <w:color w:val="000000"/>
          <w:sz w:val="18"/>
        </w:rPr>
        <w:t>12</w:t>
      </w:r>
    </w:p>
    <w:p>
      <w:pPr>
        <w:sectPr>
          <w:pgSz w:w="11907" w:h="16839"/>
          <w:pgMar w:top="636" w:right="1106" w:bottom="600" w:left="1140" w:header="720" w:footer="720" w:gutter="0"/>
          <w:cols w:space="720" w:num="1" w:equalWidth="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0"/>
        <w:ind w:left="0" w:right="0"/>
      </w:pPr>
    </w:p>
    <w:p>
      <w:pPr>
        <w:autoSpaceDN w:val="0"/>
        <w:autoSpaceDE w:val="0"/>
        <w:widowControl/>
        <w:spacing w:line="232" w:lineRule="exact" w:before="0" w:after="0"/>
        <w:ind w:left="88" w:right="0" w:firstLine="0"/>
        <w:jc w:val="left"/>
      </w:pPr>
      <w:r>
        <w:rPr>
          <w:rFonts w:ascii="SimSun" w:hAnsi="SimSun" w:eastAsia="SimSun"/>
          <w:b w:val="0"/>
          <w:i w:val="0"/>
          <w:color w:val="000000"/>
          <w:sz w:val="21"/>
        </w:rPr>
        <w:t>"控增量、优存量",三年资产质量攻坚战圆满收官,</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年末不良贷款率降至</w:t>
      </w:r>
      <w:r>
        <w:rPr>
          <w:rFonts w:ascii="TimesNewRomanPSMT" w:hAnsi="TimesNewRomanPSMT" w:eastAsia="TimesNewRomanPSMT"/>
          <w:b w:val="0"/>
          <w:i w:val="0"/>
          <w:color w:val="000000"/>
          <w:sz w:val="21"/>
        </w:rPr>
        <w:t xml:space="preserve"> 2015</w:t>
      </w:r>
      <w:r>
        <w:rPr>
          <w:rFonts w:ascii="SimSun" w:hAnsi="SimSun" w:eastAsia="SimSun"/>
          <w:b w:val="0"/>
          <w:i w:val="0"/>
          <w:color w:val="000000"/>
          <w:sz w:val="21"/>
        </w:rPr>
        <w:t xml:space="preserve"> 年以来最好水平。</w:t>
      </w:r>
    </w:p>
    <w:p>
      <w:pPr>
        <w:autoSpaceDN w:val="0"/>
        <w:autoSpaceDE w:val="0"/>
        <w:widowControl/>
        <w:spacing w:line="316" w:lineRule="exact" w:before="262" w:after="0"/>
        <w:ind w:left="0" w:right="20" w:firstLine="422"/>
        <w:jc w:val="both"/>
      </w:pPr>
      <w:r>
        <w:rPr>
          <w:rFonts w:ascii="SimSun" w:hAnsi="SimSun" w:eastAsia="SimSun"/>
          <w:b w:val="0"/>
          <w:i w:val="0"/>
          <w:color w:val="000000"/>
          <w:sz w:val="21"/>
        </w:rPr>
        <w:t>我们也深知, 作为国有大行要积极履行好社会责任,展现担当。</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年公益捐赠支出</w:t>
      </w:r>
      <w:r>
        <w:rPr>
          <w:rFonts w:ascii="TimesNewRomanPSMT" w:hAnsi="TimesNewRomanPSMT" w:eastAsia="TimesNewRomanPSMT"/>
          <w:b w:val="0"/>
          <w:i w:val="0"/>
          <w:color w:val="000000"/>
          <w:sz w:val="21"/>
        </w:rPr>
        <w:t xml:space="preserve"> 6,000</w:t>
      </w:r>
      <w:r>
        <w:rPr>
          <w:rFonts w:ascii="SimSun" w:hAnsi="SimSun" w:eastAsia="SimSun"/>
          <w:b w:val="0"/>
          <w:i w:val="0"/>
          <w:color w:val="000000"/>
          <w:sz w:val="21"/>
        </w:rPr>
        <w:t xml:space="preserve"> 多万元, </w:t>
      </w:r>
      <w:r>
        <w:rPr>
          <w:rFonts w:ascii="SimSun" w:hAnsi="SimSun" w:eastAsia="SimSun"/>
          <w:b w:val="0"/>
          <w:i w:val="0"/>
          <w:color w:val="000000"/>
          <w:sz w:val="21"/>
        </w:rPr>
        <w:t xml:space="preserve">重点支持巩固脱贫攻坚成果及乡村振兴、长期公益项目等。持续加强消费者权益保护, 在人民银行与银保 </w:t>
      </w:r>
      <w:r>
        <w:rPr>
          <w:rFonts w:ascii="SimSun" w:hAnsi="SimSun" w:eastAsia="SimSun"/>
          <w:b w:val="0"/>
          <w:i w:val="0"/>
          <w:color w:val="000000"/>
          <w:sz w:val="21"/>
        </w:rPr>
        <w:t>监会分别开展的消费者权益保护评价中, 交行均位列首位。</w:t>
      </w:r>
    </w:p>
    <w:p>
      <w:pPr>
        <w:autoSpaceDN w:val="0"/>
        <w:autoSpaceDE w:val="0"/>
        <w:widowControl/>
        <w:spacing w:line="326" w:lineRule="exact" w:before="324" w:after="0"/>
        <w:ind w:left="0" w:right="22" w:firstLine="418"/>
        <w:jc w:val="both"/>
      </w:pP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 董事会顺利完成换届选举, 组建第十届董事会。我们按照发挥董事专业特长等原则, 组建新 </w:t>
      </w:r>
      <w:r>
        <w:rPr>
          <w:rFonts w:ascii="SimSun" w:hAnsi="SimSun" w:eastAsia="SimSun"/>
          <w:b w:val="0"/>
          <w:i w:val="0"/>
          <w:color w:val="000000"/>
          <w:sz w:val="21"/>
        </w:rPr>
        <w:t xml:space="preserve">的各专门委员会, 更好发挥专委会咨询作用。在此, 对第九届董事会的辛勤付出表示诚挚谢意。同时, 对 </w:t>
      </w:r>
      <w:r>
        <w:rPr>
          <w:rFonts w:ascii="SimSun" w:hAnsi="SimSun" w:eastAsia="SimSun"/>
          <w:b w:val="0"/>
          <w:i w:val="0"/>
          <w:color w:val="000000"/>
          <w:sz w:val="21"/>
        </w:rPr>
        <w:t xml:space="preserve">照监管法规等规定要求, 我们系统修订公司章程等系列制度, 进一步厘清各治理主体职责边界, 健全决策 </w:t>
      </w:r>
      <w:r>
        <w:rPr>
          <w:rFonts w:ascii="SimSun" w:hAnsi="SimSun" w:eastAsia="SimSun"/>
          <w:b w:val="0"/>
          <w:i w:val="0"/>
          <w:color w:val="000000"/>
          <w:sz w:val="21"/>
        </w:rPr>
        <w:t>机制, 公司治理体系进一步完善。</w:t>
      </w:r>
    </w:p>
    <w:p>
      <w:pPr>
        <w:autoSpaceDN w:val="0"/>
        <w:autoSpaceDE w:val="0"/>
        <w:widowControl/>
        <w:spacing w:line="338" w:lineRule="exact" w:before="316" w:after="0"/>
        <w:ind w:left="0" w:right="22" w:firstLine="416"/>
        <w:jc w:val="both"/>
      </w:pPr>
      <w:r>
        <w:rPr>
          <w:rFonts w:ascii="TimesNewRomanPSMT" w:hAnsi="TimesNewRomanPSMT" w:eastAsia="TimesNewRomanPSMT"/>
          <w:b w:val="0"/>
          <w:i w:val="0"/>
          <w:color w:val="000000"/>
          <w:sz w:val="21"/>
        </w:rPr>
        <w:t>2023</w:t>
      </w:r>
      <w:r>
        <w:rPr>
          <w:rFonts w:ascii="SimSun" w:hAnsi="SimSun" w:eastAsia="SimSun"/>
          <w:b w:val="0"/>
          <w:i w:val="0"/>
          <w:color w:val="000000"/>
          <w:sz w:val="21"/>
        </w:rPr>
        <w:t xml:space="preserve"> 年, 国际形势依然复杂严峻, 世界经济增长动能减弱, 全球金融市场风险加大; 我国经济恢复的 </w:t>
      </w:r>
      <w:r>
        <w:rPr>
          <w:rFonts w:ascii="SimSun" w:hAnsi="SimSun" w:eastAsia="SimSun"/>
          <w:b w:val="0"/>
          <w:i w:val="0"/>
          <w:color w:val="000000"/>
          <w:sz w:val="21"/>
        </w:rPr>
        <w:t xml:space="preserve">基础尚不牢固, 三重压力仍然较大, 但我国经济韧性强、潜力大、活力足, 长期向好的经济基本面没有改 </w:t>
      </w:r>
      <w:r>
        <w:rPr>
          <w:rFonts w:ascii="SimSun" w:hAnsi="SimSun" w:eastAsia="SimSun"/>
          <w:b w:val="0"/>
          <w:i w:val="0"/>
          <w:color w:val="000000"/>
          <w:sz w:val="21"/>
        </w:rPr>
        <w:t xml:space="preserve">变,我国商业银行发展处于战略机遇和各种挑战并存的时期。交行将以服务实体经济高质量发展为已任, </w:t>
      </w:r>
      <w:r>
        <w:rPr>
          <w:rFonts w:ascii="SimSun" w:hAnsi="SimSun" w:eastAsia="SimSun"/>
          <w:b w:val="0"/>
          <w:i w:val="0"/>
          <w:color w:val="000000"/>
          <w:sz w:val="21"/>
        </w:rPr>
        <w:t xml:space="preserve">保持战略定力, 加速打造业务特色, 进一步发挥 "上海主场" 优势, 深入推进数字化新交行建设, 持续提 </w:t>
      </w:r>
      <w:r>
        <w:rPr>
          <w:rFonts w:ascii="SimSun" w:hAnsi="SimSun" w:eastAsia="SimSun"/>
          <w:b w:val="0"/>
          <w:i w:val="0"/>
          <w:color w:val="000000"/>
          <w:sz w:val="21"/>
        </w:rPr>
        <w:t xml:space="preserve">升风险管控水平, 推动质量、效益、规模和结构同步优化和提升, 让广大客户、股东、员工和相关各方共 </w:t>
      </w:r>
      <w:r>
        <w:rPr>
          <w:rFonts w:ascii="SimSun" w:hAnsi="SimSun" w:eastAsia="SimSun"/>
          <w:b w:val="0"/>
          <w:i w:val="0"/>
          <w:color w:val="000000"/>
          <w:sz w:val="21"/>
        </w:rPr>
        <w:t>享改革发展成果。</w:t>
      </w:r>
    </w:p>
    <w:p>
      <w:pPr>
        <w:autoSpaceDN w:val="0"/>
        <w:tabs>
          <w:tab w:pos="424" w:val="left"/>
        </w:tabs>
        <w:autoSpaceDE w:val="0"/>
        <w:widowControl/>
        <w:spacing w:line="304" w:lineRule="exact" w:before="348" w:after="0"/>
        <w:ind w:left="4" w:right="0" w:firstLine="0"/>
        <w:jc w:val="left"/>
      </w:pPr>
      <w:r>
        <w:tab/>
      </w:r>
      <w:r>
        <w:rPr>
          <w:rFonts w:ascii="SimSun" w:hAnsi="SimSun" w:eastAsia="SimSun"/>
          <w:b w:val="0"/>
          <w:i w:val="0"/>
          <w:color w:val="000000"/>
          <w:sz w:val="21"/>
        </w:rPr>
        <w:t xml:space="preserve">知常明变者赢, 守正创新者进。新的一年, 我们将聚焦主责主业服务中国式现代化, 久久为功, 驰而 </w:t>
      </w:r>
      <w:r>
        <w:rPr>
          <w:rFonts w:ascii="SimSun" w:hAnsi="SimSun" w:eastAsia="SimSun"/>
          <w:b w:val="0"/>
          <w:i w:val="0"/>
          <w:color w:val="000000"/>
          <w:sz w:val="21"/>
        </w:rPr>
        <w:t>不息向既定目标奋勇前进,为推进强国建设、民族复兴作出新的更大贡献!</w:t>
      </w:r>
    </w:p>
    <w:p>
      <w:pPr>
        <w:autoSpaceDN w:val="0"/>
        <w:autoSpaceDE w:val="0"/>
        <w:widowControl/>
        <w:spacing w:line="210" w:lineRule="exact" w:before="1490" w:after="0"/>
        <w:ind w:left="0" w:right="1104" w:firstLine="0"/>
        <w:jc w:val="right"/>
      </w:pPr>
      <w:r>
        <w:rPr>
          <w:rFonts w:ascii="SimSun" w:hAnsi="SimSun" w:eastAsia="SimSun"/>
          <w:b w:val="0"/>
          <w:i w:val="0"/>
          <w:color w:val="000000"/>
          <w:sz w:val="21"/>
        </w:rPr>
        <w:t>任德奇</w:t>
      </w:r>
    </w:p>
    <w:p>
      <w:pPr>
        <w:autoSpaceDN w:val="0"/>
        <w:autoSpaceDE w:val="0"/>
        <w:widowControl/>
        <w:spacing w:line="210" w:lineRule="exact" w:before="368" w:after="0"/>
        <w:ind w:left="0" w:right="1104" w:firstLine="0"/>
        <w:jc w:val="right"/>
      </w:pPr>
      <w:r>
        <w:rPr>
          <w:rFonts w:ascii="SimSun" w:hAnsi="SimSun" w:eastAsia="SimSun"/>
          <w:b w:val="0"/>
          <w:i w:val="0"/>
          <w:color w:val="000000"/>
          <w:sz w:val="21"/>
        </w:rPr>
        <w:t>董事长</w:t>
      </w:r>
    </w:p>
    <w:p>
      <w:pPr>
        <w:autoSpaceDN w:val="0"/>
        <w:autoSpaceDE w:val="0"/>
        <w:widowControl/>
        <w:spacing w:line="180" w:lineRule="exact" w:before="5568" w:after="0"/>
        <w:ind w:left="0" w:right="4426" w:firstLine="0"/>
        <w:jc w:val="right"/>
      </w:pPr>
      <w:r>
        <w:rPr>
          <w:rFonts w:ascii="Calibri" w:hAnsi="Calibri" w:eastAsia="Calibri"/>
          <w:b w:val="0"/>
          <w:i w:val="0"/>
          <w:color w:val="000000"/>
          <w:sz w:val="18"/>
        </w:rPr>
        <w:t>13</w:t>
      </w:r>
    </w:p>
    <w:p>
      <w:pPr>
        <w:sectPr>
          <w:pgSz w:w="11907" w:h="16839"/>
          <w:pgMar w:top="622" w:right="1104" w:bottom="600" w:left="1140" w:header="720" w:footer="720" w:gutter="0"/>
          <w:cols w:space="720" w:num="1" w:equalWidth="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4"/>
        <w:ind w:left="0" w:right="0"/>
      </w:pPr>
    </w:p>
    <w:p>
      <w:pPr>
        <w:autoSpaceDN w:val="0"/>
        <w:autoSpaceDE w:val="0"/>
        <w:widowControl/>
        <w:spacing w:line="400" w:lineRule="exact" w:before="0" w:after="0"/>
        <w:ind w:left="0" w:right="4144" w:firstLine="0"/>
        <w:jc w:val="right"/>
      </w:pPr>
      <w:r>
        <w:rPr>
          <w:rFonts w:ascii="SimSun" w:hAnsi="SimSun" w:eastAsia="SimSun"/>
          <w:b w:val="0"/>
          <w:i w:val="0"/>
          <w:color w:val="000000"/>
          <w:sz w:val="40"/>
        </w:rPr>
        <w:t>行长致辞</w:t>
      </w:r>
    </w:p>
    <w:p>
      <w:pPr>
        <w:autoSpaceDN w:val="0"/>
        <w:autoSpaceDE w:val="0"/>
        <w:widowControl/>
        <w:spacing w:line="344" w:lineRule="exact" w:before="248" w:after="0"/>
        <w:ind w:left="0" w:right="0" w:firstLine="420"/>
        <w:jc w:val="left"/>
      </w:pPr>
      <w:r>
        <w:rPr>
          <w:rFonts w:ascii="SimSun" w:hAnsi="SimSun" w:eastAsia="SimSun"/>
          <w:b w:val="0"/>
          <w:i w:val="0"/>
          <w:color w:val="000000"/>
          <w:sz w:val="21"/>
        </w:rPr>
        <w:t xml:space="preserve">过去一年, 面对严峻复杂的外部环境和多重超预期因素冲击, 在各界股东、广大客户倾力支持下, 交 </w:t>
      </w:r>
      <w:r>
        <w:rPr>
          <w:rFonts w:ascii="SimSun" w:hAnsi="SimSun" w:eastAsia="SimSun"/>
          <w:b w:val="0"/>
          <w:i w:val="0"/>
          <w:color w:val="000000"/>
          <w:sz w:val="21"/>
        </w:rPr>
        <w:t xml:space="preserve">通银行全体同仁凝心聚力、务实笃行, 高质量发展结出丰硕成果, 质量、结构、规模、效益协同迈上新台 </w:t>
      </w:r>
      <w:r>
        <w:rPr>
          <w:rFonts w:ascii="SimSun" w:hAnsi="SimSun" w:eastAsia="SimSun"/>
          <w:b w:val="0"/>
          <w:i w:val="0"/>
          <w:color w:val="000000"/>
          <w:sz w:val="21"/>
        </w:rPr>
        <w:t>阶。</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年末, 集团资产总额</w:t>
      </w:r>
      <w:r>
        <w:rPr>
          <w:rFonts w:ascii="TimesNewRomanPSMT" w:hAnsi="TimesNewRomanPSMT" w:eastAsia="TimesNewRomanPSMT"/>
          <w:b w:val="0"/>
          <w:i w:val="0"/>
          <w:color w:val="000000"/>
          <w:sz w:val="21"/>
        </w:rPr>
        <w:t xml:space="preserve"> 129,924</w:t>
      </w:r>
      <w:r>
        <w:rPr>
          <w:rFonts w:ascii="SimSun" w:hAnsi="SimSun" w:eastAsia="SimSun"/>
          <w:b w:val="0"/>
          <w:i w:val="0"/>
          <w:color w:val="000000"/>
          <w:sz w:val="21"/>
        </w:rPr>
        <w:t xml:space="preserve"> 亿元, 较上年末增长</w:t>
      </w:r>
      <w:r>
        <w:rPr>
          <w:rFonts w:ascii="TimesNewRomanPSMT" w:hAnsi="TimesNewRomanPSMT" w:eastAsia="TimesNewRomanPSMT"/>
          <w:b w:val="0"/>
          <w:i w:val="0"/>
          <w:color w:val="000000"/>
          <w:sz w:val="21"/>
        </w:rPr>
        <w:t xml:space="preserve"> 11.37%</w:t>
      </w:r>
      <w:r>
        <w:rPr>
          <w:rFonts w:ascii="SimSun" w:hAnsi="SimSun" w:eastAsia="SimSun"/>
          <w:b w:val="0"/>
          <w:i w:val="0"/>
          <w:color w:val="000000"/>
          <w:sz w:val="21"/>
        </w:rPr>
        <w:t>; 实现归属母公司净利润</w:t>
      </w:r>
      <w:r>
        <w:rPr>
          <w:rFonts w:ascii="TimesNewRomanPSMT" w:hAnsi="TimesNewRomanPSMT" w:eastAsia="TimesNewRomanPSMT"/>
          <w:b w:val="0"/>
          <w:i w:val="0"/>
          <w:color w:val="000000"/>
          <w:sz w:val="21"/>
        </w:rPr>
        <w:t xml:space="preserve"> 921.49</w:t>
      </w:r>
      <w:r>
        <w:rPr>
          <w:rFonts w:ascii="SimSun" w:hAnsi="SimSun" w:eastAsia="SimSun"/>
          <w:b w:val="0"/>
          <w:i w:val="0"/>
          <w:color w:val="000000"/>
          <w:sz w:val="21"/>
        </w:rPr>
        <w:t xml:space="preserve"> 亿元, </w:t>
      </w:r>
      <w:r>
        <w:rPr>
          <w:rFonts w:ascii="SimSun" w:hAnsi="SimSun" w:eastAsia="SimSun"/>
          <w:b w:val="0"/>
          <w:i w:val="0"/>
          <w:color w:val="000000"/>
          <w:sz w:val="21"/>
        </w:rPr>
        <w:t>同比增长</w:t>
      </w:r>
      <w:r>
        <w:rPr>
          <w:rFonts w:ascii="TimesNewRomanPSMT" w:hAnsi="TimesNewRomanPSMT" w:eastAsia="TimesNewRomanPSMT"/>
          <w:b w:val="0"/>
          <w:i w:val="0"/>
          <w:color w:val="000000"/>
          <w:sz w:val="21"/>
        </w:rPr>
        <w:t xml:space="preserve"> 5.22%</w:t>
      </w:r>
      <w:r>
        <w:rPr>
          <w:rFonts w:ascii="SimSun" w:hAnsi="SimSun" w:eastAsia="SimSun"/>
          <w:b w:val="0"/>
          <w:i w:val="0"/>
          <w:color w:val="000000"/>
          <w:sz w:val="21"/>
        </w:rPr>
        <w:t>;不良贷款率</w:t>
      </w:r>
      <w:r>
        <w:rPr>
          <w:rFonts w:ascii="TimesNewRomanPSMT" w:hAnsi="TimesNewRomanPSMT" w:eastAsia="TimesNewRomanPSMT"/>
          <w:b w:val="0"/>
          <w:i w:val="0"/>
          <w:color w:val="000000"/>
          <w:sz w:val="21"/>
        </w:rPr>
        <w:t xml:space="preserve"> 1.35%</w:t>
      </w:r>
      <w:r>
        <w:rPr>
          <w:rFonts w:ascii="SimSun" w:hAnsi="SimSun" w:eastAsia="SimSun"/>
          <w:b w:val="0"/>
          <w:i w:val="0"/>
          <w:color w:val="000000"/>
          <w:sz w:val="21"/>
        </w:rPr>
        <w:t>, 较上年末下降</w:t>
      </w:r>
      <w:r>
        <w:rPr>
          <w:rFonts w:ascii="TimesNewRomanPSMT" w:hAnsi="TimesNewRomanPSMT" w:eastAsia="TimesNewRomanPSMT"/>
          <w:b w:val="0"/>
          <w:i w:val="0"/>
          <w:color w:val="000000"/>
          <w:sz w:val="21"/>
        </w:rPr>
        <w:t xml:space="preserve"> 0.13</w:t>
      </w:r>
      <w:r>
        <w:rPr>
          <w:rFonts w:ascii="SimSun" w:hAnsi="SimSun" w:eastAsia="SimSun"/>
          <w:b w:val="0"/>
          <w:i w:val="0"/>
          <w:color w:val="000000"/>
          <w:sz w:val="21"/>
        </w:rPr>
        <w:t xml:space="preserve"> 个百分点;拨备覆盖率</w:t>
      </w:r>
      <w:r>
        <w:rPr>
          <w:rFonts w:ascii="TimesNewRomanPSMT" w:hAnsi="TimesNewRomanPSMT" w:eastAsia="TimesNewRomanPSMT"/>
          <w:b w:val="0"/>
          <w:i w:val="0"/>
          <w:color w:val="000000"/>
          <w:sz w:val="21"/>
        </w:rPr>
        <w:t xml:space="preserve"> 180.68%</w:t>
      </w:r>
      <w:r>
        <w:rPr>
          <w:rFonts w:ascii="SimSun" w:hAnsi="SimSun" w:eastAsia="SimSun"/>
          <w:b w:val="0"/>
          <w:i w:val="0"/>
          <w:color w:val="000000"/>
          <w:sz w:val="21"/>
        </w:rPr>
        <w:t xml:space="preserve">,较上年末提升 </w:t>
      </w:r>
      <w:r>
        <w:rPr>
          <w:rFonts w:ascii="TimesNewRomanPSMT" w:hAnsi="TimesNewRomanPSMT" w:eastAsia="TimesNewRomanPSMT"/>
          <w:b w:val="0"/>
          <w:i w:val="0"/>
          <w:color w:val="000000"/>
          <w:sz w:val="21"/>
        </w:rPr>
        <w:t>14.18</w:t>
      </w:r>
      <w:r>
        <w:rPr>
          <w:rFonts w:ascii="SimSun" w:hAnsi="SimSun" w:eastAsia="SimSun"/>
          <w:b w:val="0"/>
          <w:i w:val="0"/>
          <w:color w:val="000000"/>
          <w:sz w:val="21"/>
        </w:rPr>
        <w:t xml:space="preserve"> 个百分点。更为值得欣喜的是, 过去一年, 交行</w:t>
      </w:r>
      <w:r>
        <w:rPr>
          <w:rFonts w:ascii="TimesNewRomanPSMT" w:hAnsi="TimesNewRomanPSMT" w:eastAsia="TimesNewRomanPSMT"/>
          <w:b w:val="0"/>
          <w:i w:val="0"/>
          <w:color w:val="000000"/>
          <w:sz w:val="21"/>
        </w:rPr>
        <w:t xml:space="preserve"> A</w:t>
      </w:r>
      <w:r>
        <w:rPr>
          <w:rFonts w:ascii="SimSun" w:hAnsi="SimSun" w:eastAsia="SimSun"/>
          <w:b w:val="0"/>
          <w:i w:val="0"/>
          <w:color w:val="000000"/>
          <w:sz w:val="21"/>
        </w:rPr>
        <w:t xml:space="preserve"> 股、</w:t>
      </w:r>
      <w:r>
        <w:rPr>
          <w:rFonts w:ascii="TimesNewRomanPSMT" w:hAnsi="TimesNewRomanPSMT" w:eastAsia="TimesNewRomanPSMT"/>
          <w:b w:val="0"/>
          <w:i w:val="0"/>
          <w:color w:val="000000"/>
          <w:sz w:val="21"/>
        </w:rPr>
        <w:t>H</w:t>
      </w:r>
      <w:r>
        <w:rPr>
          <w:rFonts w:ascii="SimSun" w:hAnsi="SimSun" w:eastAsia="SimSun"/>
          <w:b w:val="0"/>
          <w:i w:val="0"/>
          <w:color w:val="000000"/>
          <w:sz w:val="21"/>
        </w:rPr>
        <w:t xml:space="preserve"> 股股价较上年末分别提升</w:t>
      </w:r>
      <w:r>
        <w:rPr>
          <w:rFonts w:ascii="TimesNewRomanPSMT" w:hAnsi="TimesNewRomanPSMT" w:eastAsia="TimesNewRomanPSMT"/>
          <w:b w:val="0"/>
          <w:i w:val="0"/>
          <w:color w:val="000000"/>
          <w:sz w:val="21"/>
        </w:rPr>
        <w:t xml:space="preserve"> 10.58%</w:t>
      </w:r>
      <w:r>
        <w:rPr>
          <w:rFonts w:ascii="SimSun" w:hAnsi="SimSun" w:eastAsia="SimSun"/>
          <w:b w:val="0"/>
          <w:i w:val="0"/>
          <w:color w:val="000000"/>
          <w:sz w:val="21"/>
        </w:rPr>
        <w:t>、</w:t>
      </w:r>
      <w:r>
        <w:rPr>
          <w:rFonts w:ascii="TimesNewRomanPSMT" w:hAnsi="TimesNewRomanPSMT" w:eastAsia="TimesNewRomanPSMT"/>
          <w:b w:val="0"/>
          <w:i w:val="0"/>
          <w:color w:val="000000"/>
          <w:sz w:val="21"/>
        </w:rPr>
        <w:t>3.25%</w:t>
      </w:r>
      <w:r>
        <w:rPr>
          <w:rFonts w:ascii="SimSun" w:hAnsi="SimSun" w:eastAsia="SimSun"/>
          <w:b w:val="0"/>
          <w:i w:val="0"/>
          <w:color w:val="000000"/>
          <w:sz w:val="21"/>
        </w:rPr>
        <w:t xml:space="preserve">, </w:t>
      </w:r>
      <w:r>
        <w:rPr>
          <w:rFonts w:ascii="SimSun" w:hAnsi="SimSun" w:eastAsia="SimSun"/>
          <w:b w:val="0"/>
          <w:i w:val="0"/>
          <w:color w:val="000000"/>
          <w:sz w:val="21"/>
        </w:rPr>
        <w:t xml:space="preserve">一级资本排名首次跻身《银行家》杂志全球千强榜单前十, 这既是交行市场地位的充分体现, 更代表着广 </w:t>
      </w:r>
      <w:r>
        <w:rPr>
          <w:rFonts w:ascii="SimSun" w:hAnsi="SimSun" w:eastAsia="SimSun"/>
          <w:b w:val="0"/>
          <w:i w:val="0"/>
          <w:color w:val="000000"/>
          <w:sz w:val="21"/>
        </w:rPr>
        <w:t>大投资者对交行未来高质量发展的期许和鞭策。</w:t>
      </w:r>
    </w:p>
    <w:p>
      <w:pPr>
        <w:autoSpaceDN w:val="0"/>
        <w:autoSpaceDE w:val="0"/>
        <w:widowControl/>
        <w:spacing w:line="350" w:lineRule="exact" w:before="302" w:after="0"/>
        <w:ind w:left="0" w:right="20" w:firstLine="424"/>
        <w:jc w:val="both"/>
      </w:pPr>
      <w:r>
        <w:rPr>
          <w:rFonts w:ascii="SimSun" w:hAnsi="SimSun" w:eastAsia="SimSun"/>
          <w:b w:val="0"/>
          <w:i w:val="0"/>
          <w:color w:val="000000"/>
          <w:sz w:val="21"/>
        </w:rPr>
        <w:t xml:space="preserve">这一年, 我们坚定服务"国之大者", 金融活水精准高效灌溉实体经济沃土。 我们坚信,金融之于实 </w:t>
      </w:r>
      <w:r>
        <w:rPr>
          <w:rFonts w:ascii="SimSun" w:hAnsi="SimSun" w:eastAsia="SimSun"/>
          <w:b w:val="0"/>
          <w:i w:val="0"/>
          <w:color w:val="000000"/>
          <w:sz w:val="21"/>
        </w:rPr>
        <w:t xml:space="preserve">体经济, 不能以"零和思维" 生硬解读; 金融服务实体经济, 也不能以"简单让利" 粗放等同。我们牢牢 </w:t>
      </w:r>
      <w:r>
        <w:rPr>
          <w:rFonts w:ascii="SimSun" w:hAnsi="SimSun" w:eastAsia="SimSun"/>
          <w:b w:val="0"/>
          <w:i w:val="0"/>
          <w:color w:val="000000"/>
          <w:sz w:val="21"/>
        </w:rPr>
        <w:t xml:space="preserve">把握金融"实体经济的血脉" 定位, 将国家战略部署、人民急难愁盼作为核心资源投入的主战场, 将"新 </w:t>
      </w:r>
      <w:r>
        <w:rPr>
          <w:rFonts w:ascii="SimSun" w:hAnsi="SimSun" w:eastAsia="SimSun"/>
          <w:b w:val="0"/>
          <w:i w:val="0"/>
          <w:color w:val="000000"/>
          <w:sz w:val="21"/>
        </w:rPr>
        <w:t>鲜血液"真实、稳定、持续输送到中国式现代化建设的"一砖一瓦"。</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年末境内行人民币各项贷款余 </w:t>
      </w:r>
      <w:r>
        <w:rPr>
          <w:rFonts w:ascii="SimSun" w:hAnsi="SimSun" w:eastAsia="SimSun"/>
          <w:b w:val="0"/>
          <w:i w:val="0"/>
          <w:color w:val="000000"/>
          <w:sz w:val="21"/>
        </w:rPr>
        <w:t>额</w:t>
      </w:r>
      <w:r>
        <w:rPr>
          <w:rFonts w:ascii="TimesNewRomanPSMT" w:hAnsi="TimesNewRomanPSMT" w:eastAsia="TimesNewRomanPSMT"/>
          <w:b w:val="0"/>
          <w:i w:val="0"/>
          <w:color w:val="000000"/>
          <w:sz w:val="21"/>
        </w:rPr>
        <w:t xml:space="preserve"> 68,483</w:t>
      </w:r>
      <w:r>
        <w:rPr>
          <w:rFonts w:ascii="SimSun" w:hAnsi="SimSun" w:eastAsia="SimSun"/>
          <w:b w:val="0"/>
          <w:i w:val="0"/>
          <w:color w:val="000000"/>
          <w:sz w:val="21"/>
        </w:rPr>
        <w:t xml:space="preserve"> 亿元, 较上年末增加</w:t>
      </w:r>
      <w:r>
        <w:rPr>
          <w:rFonts w:ascii="TimesNewRomanPSMT" w:hAnsi="TimesNewRomanPSMT" w:eastAsia="TimesNewRomanPSMT"/>
          <w:b w:val="0"/>
          <w:i w:val="0"/>
          <w:color w:val="000000"/>
          <w:sz w:val="21"/>
        </w:rPr>
        <w:t xml:space="preserve"> 7,867</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12.98%</w:t>
      </w:r>
      <w:r>
        <w:rPr>
          <w:rFonts w:ascii="SimSun" w:hAnsi="SimSun" w:eastAsia="SimSun"/>
          <w:b w:val="0"/>
          <w:i w:val="0"/>
          <w:color w:val="000000"/>
          <w:sz w:val="21"/>
        </w:rPr>
        <w:t xml:space="preserve">, 为近十年来最高水平。我们发挥高水平金融服务 </w:t>
      </w:r>
      <w:r>
        <w:rPr>
          <w:rFonts w:ascii="SimSun" w:hAnsi="SimSun" w:eastAsia="SimSun"/>
          <w:b w:val="0"/>
          <w:i w:val="0"/>
          <w:color w:val="000000"/>
          <w:sz w:val="21"/>
        </w:rPr>
        <w:t>对现代化产业体系建设的杠杆作用,战略性新兴产业贷款、绿色金融增速分别达</w:t>
      </w:r>
      <w:r>
        <w:rPr>
          <w:rFonts w:ascii="TimesNewRomanPSMT" w:hAnsi="TimesNewRomanPSMT" w:eastAsia="TimesNewRomanPSMT"/>
          <w:b w:val="0"/>
          <w:i w:val="0"/>
          <w:color w:val="000000"/>
          <w:sz w:val="21"/>
        </w:rPr>
        <w:t xml:space="preserve"> 109.88%</w:t>
      </w:r>
      <w:r>
        <w:rPr>
          <w:rFonts w:ascii="SimSun" w:hAnsi="SimSun" w:eastAsia="SimSun"/>
          <w:b w:val="0"/>
          <w:i w:val="0"/>
          <w:color w:val="000000"/>
          <w:sz w:val="21"/>
        </w:rPr>
        <w:t>、</w:t>
      </w:r>
      <w:r>
        <w:rPr>
          <w:rFonts w:ascii="TimesNewRomanPSMT" w:hAnsi="TimesNewRomanPSMT" w:eastAsia="TimesNewRomanPSMT"/>
          <w:b w:val="0"/>
          <w:i w:val="0"/>
          <w:color w:val="000000"/>
          <w:sz w:val="21"/>
        </w:rPr>
        <w:t>33.28%</w:t>
      </w:r>
      <w:r>
        <w:rPr>
          <w:rFonts w:ascii="SimSun" w:hAnsi="SimSun" w:eastAsia="SimSun"/>
          <w:b w:val="0"/>
          <w:i w:val="0"/>
          <w:color w:val="000000"/>
          <w:sz w:val="21"/>
        </w:rPr>
        <w:t xml:space="preserve">; 制造 </w:t>
      </w:r>
      <w:r>
        <w:rPr>
          <w:rFonts w:ascii="SimSun" w:hAnsi="SimSun" w:eastAsia="SimSun"/>
          <w:b w:val="0"/>
          <w:i w:val="0"/>
          <w:color w:val="000000"/>
          <w:sz w:val="21"/>
        </w:rPr>
        <w:t>业中长期贷款、高技术制造业中长期贷款分别增长</w:t>
      </w:r>
      <w:r>
        <w:rPr>
          <w:rFonts w:ascii="TimesNewRomanPSMT" w:hAnsi="TimesNewRomanPSMT" w:eastAsia="TimesNewRomanPSMT"/>
          <w:b w:val="0"/>
          <w:i w:val="0"/>
          <w:color w:val="000000"/>
          <w:sz w:val="21"/>
        </w:rPr>
        <w:t xml:space="preserve"> 57.72%</w:t>
      </w:r>
      <w:r>
        <w:rPr>
          <w:rFonts w:ascii="SimSun" w:hAnsi="SimSun" w:eastAsia="SimSun"/>
          <w:b w:val="0"/>
          <w:i w:val="0"/>
          <w:color w:val="000000"/>
          <w:sz w:val="21"/>
        </w:rPr>
        <w:t>、</w:t>
      </w:r>
      <w:r>
        <w:rPr>
          <w:rFonts w:ascii="TimesNewRomanPSMT" w:hAnsi="TimesNewRomanPSMT" w:eastAsia="TimesNewRomanPSMT"/>
          <w:b w:val="0"/>
          <w:i w:val="0"/>
          <w:color w:val="000000"/>
          <w:sz w:val="21"/>
        </w:rPr>
        <w:t>129.82%</w:t>
      </w:r>
      <w:r>
        <w:rPr>
          <w:rFonts w:ascii="SimSun" w:hAnsi="SimSun" w:eastAsia="SimSun"/>
          <w:b w:val="0"/>
          <w:i w:val="0"/>
          <w:color w:val="000000"/>
          <w:sz w:val="21"/>
        </w:rPr>
        <w:t xml:space="preserve">。我们推动普惠金融服务扩面提质, </w:t>
      </w:r>
      <w:r>
        <w:rPr>
          <w:rFonts w:ascii="SimSun" w:hAnsi="SimSun" w:eastAsia="SimSun"/>
          <w:b w:val="0"/>
          <w:i w:val="0"/>
          <w:color w:val="000000"/>
          <w:sz w:val="21"/>
        </w:rPr>
        <w:t xml:space="preserve">西藏自治区分行如期顺利开业, 填补交行在雪域高原的服务空白; 长尾客户数字化经营及触达能力全面提 </w:t>
      </w:r>
      <w:r>
        <w:rPr>
          <w:rFonts w:ascii="SimSun" w:hAnsi="SimSun" w:eastAsia="SimSun"/>
          <w:b w:val="0"/>
          <w:i w:val="0"/>
          <w:color w:val="000000"/>
          <w:sz w:val="21"/>
        </w:rPr>
        <w:t xml:space="preserve">升, 帮助企业解决"心头忧""眼前难"; 乡村振兴金融服务体系进阶升级, 全口径涉农贷款余额当年净增 </w:t>
      </w:r>
      <w:r>
        <w:rPr>
          <w:rFonts w:ascii="TimesNewRomanPSMT" w:hAnsi="TimesNewRomanPSMT" w:eastAsia="TimesNewRomanPSMT"/>
          <w:b w:val="0"/>
          <w:i w:val="0"/>
          <w:color w:val="000000"/>
          <w:sz w:val="21"/>
        </w:rPr>
        <w:t>1,431</w:t>
      </w:r>
      <w:r>
        <w:rPr>
          <w:rFonts w:ascii="SimSun" w:hAnsi="SimSun" w:eastAsia="SimSun"/>
          <w:b w:val="0"/>
          <w:i w:val="0"/>
          <w:color w:val="000000"/>
          <w:sz w:val="21"/>
        </w:rPr>
        <w:t xml:space="preserve"> 亿元。</w:t>
      </w:r>
    </w:p>
    <w:p>
      <w:pPr>
        <w:autoSpaceDN w:val="0"/>
        <w:autoSpaceDE w:val="0"/>
        <w:widowControl/>
        <w:spacing w:line="348" w:lineRule="exact" w:before="300" w:after="0"/>
        <w:ind w:left="0" w:right="0" w:firstLine="424"/>
        <w:jc w:val="left"/>
      </w:pPr>
      <w:r>
        <w:rPr>
          <w:rFonts w:ascii="SimSun" w:hAnsi="SimSun" w:eastAsia="SimSun"/>
          <w:b w:val="0"/>
          <w:i w:val="0"/>
          <w:color w:val="000000"/>
          <w:sz w:val="21"/>
        </w:rPr>
        <w:t xml:space="preserve">这一年, 我们纵深推进数字化新交行建设, 价值创造的动力变革加速演进。我们坚信, 科技之于金融, </w:t>
      </w:r>
      <w:r>
        <w:rPr>
          <w:rFonts w:ascii="SimSun" w:hAnsi="SimSun" w:eastAsia="SimSun"/>
          <w:b w:val="0"/>
          <w:i w:val="0"/>
          <w:color w:val="000000"/>
          <w:sz w:val="21"/>
        </w:rPr>
        <w:t>不是简单化的赋能或加成, 更是革命性的再造与重塑。我们强化顶层设计, 加速整编金融科技整体作战力。</w:t>
      </w:r>
      <w:r>
        <w:rPr>
          <w:rFonts w:ascii="SimSun" w:hAnsi="SimSun" w:eastAsia="SimSun"/>
          <w:b w:val="0"/>
          <w:i w:val="0"/>
          <w:color w:val="000000"/>
          <w:sz w:val="21"/>
        </w:rPr>
        <w:t xml:space="preserve">制定"十四五" 时期金融科技发展规划, 配套推出集团数字化转型方案, 统一清晰的金融科技发展蓝图基 </w:t>
      </w:r>
      <w:r>
        <w:rPr>
          <w:rFonts w:ascii="SimSun" w:hAnsi="SimSun" w:eastAsia="SimSun"/>
          <w:b w:val="0"/>
          <w:i w:val="0"/>
          <w:color w:val="000000"/>
          <w:sz w:val="21"/>
        </w:rPr>
        <w:t xml:space="preserve">本成型。规划落地"三中心、五分行" 研发矩阵, 系统推进企业级架构、数据中台、营销中台、风控中台 </w:t>
      </w:r>
      <w:r>
        <w:rPr>
          <w:rFonts w:ascii="SimSun" w:hAnsi="SimSun" w:eastAsia="SimSun"/>
          <w:b w:val="0"/>
          <w:i w:val="0"/>
          <w:color w:val="000000"/>
          <w:sz w:val="21"/>
        </w:rPr>
        <w:t xml:space="preserve">和运营中台建设, 优化打造集约化、智能化、生态化客户服务体系, 数字化技术底座逐步夯实。我们深耕 </w:t>
      </w:r>
      <w:r>
        <w:rPr>
          <w:rFonts w:ascii="SimSun" w:hAnsi="SimSun" w:eastAsia="SimSun"/>
          <w:b w:val="0"/>
          <w:i w:val="0"/>
          <w:color w:val="000000"/>
          <w:sz w:val="21"/>
        </w:rPr>
        <w:t xml:space="preserve">场景建设, 持续拓维业务技术双向融合。充分利用上海主场的前沿创新场景, 扩大"一件事" 模式的应用 </w:t>
      </w:r>
      <w:r>
        <w:rPr>
          <w:rFonts w:ascii="SimSun" w:hAnsi="SimSun" w:eastAsia="SimSun"/>
          <w:b w:val="0"/>
          <w:i w:val="0"/>
          <w:color w:val="000000"/>
          <w:sz w:val="21"/>
        </w:rPr>
        <w:t>覆盖面, 产业链金融累计增幅</w:t>
      </w:r>
      <w:r>
        <w:rPr>
          <w:rFonts w:ascii="TimesNewRomanPSMT" w:hAnsi="TimesNewRomanPSMT" w:eastAsia="TimesNewRomanPSMT"/>
          <w:b w:val="0"/>
          <w:i w:val="0"/>
          <w:color w:val="000000"/>
          <w:sz w:val="21"/>
        </w:rPr>
        <w:t xml:space="preserve"> 41.92%</w:t>
      </w:r>
      <w:r>
        <w:rPr>
          <w:rFonts w:ascii="SimSun" w:hAnsi="SimSun" w:eastAsia="SimSun"/>
          <w:b w:val="0"/>
          <w:i w:val="0"/>
          <w:color w:val="000000"/>
          <w:sz w:val="21"/>
        </w:rPr>
        <w:t>; 医疗付费一件事在全国</w:t>
      </w:r>
      <w:r>
        <w:rPr>
          <w:rFonts w:ascii="TimesNewRomanPSMT" w:hAnsi="TimesNewRomanPSMT" w:eastAsia="TimesNewRomanPSMT"/>
          <w:b w:val="0"/>
          <w:i w:val="0"/>
          <w:color w:val="000000"/>
          <w:sz w:val="21"/>
        </w:rPr>
        <w:t xml:space="preserve"> 29</w:t>
      </w:r>
      <w:r>
        <w:rPr>
          <w:rFonts w:ascii="SimSun" w:hAnsi="SimSun" w:eastAsia="SimSun"/>
          <w:b w:val="0"/>
          <w:i w:val="0"/>
          <w:color w:val="000000"/>
          <w:sz w:val="21"/>
        </w:rPr>
        <w:t xml:space="preserve"> 家省直分行渐次落地;"交政通" 率先实 </w:t>
      </w:r>
      <w:r>
        <w:rPr>
          <w:rFonts w:ascii="SimSun" w:hAnsi="SimSun" w:eastAsia="SimSun"/>
          <w:b w:val="0"/>
          <w:i w:val="0"/>
          <w:color w:val="000000"/>
          <w:sz w:val="21"/>
        </w:rPr>
        <w:t>现长三角区域网点"全覆盖"; 个人手机银行</w:t>
      </w:r>
      <w:r>
        <w:rPr>
          <w:rFonts w:ascii="TimesNewRomanPSMT" w:hAnsi="TimesNewRomanPSMT" w:eastAsia="TimesNewRomanPSMT"/>
          <w:b w:val="0"/>
          <w:i w:val="0"/>
          <w:color w:val="000000"/>
          <w:sz w:val="21"/>
        </w:rPr>
        <w:t xml:space="preserve"> 7.0</w:t>
      </w:r>
      <w:r>
        <w:rPr>
          <w:rFonts w:ascii="SimSun" w:hAnsi="SimSun" w:eastAsia="SimSun"/>
          <w:b w:val="0"/>
          <w:i w:val="0"/>
          <w:color w:val="000000"/>
          <w:sz w:val="21"/>
        </w:rPr>
        <w:t xml:space="preserve">、新版企业网银焕新上线; 人民币跨境支付系统标准收发 </w:t>
      </w:r>
      <w:r>
        <w:rPr>
          <w:rFonts w:ascii="SimSun" w:hAnsi="SimSun" w:eastAsia="SimSun"/>
          <w:b w:val="0"/>
          <w:i w:val="0"/>
          <w:color w:val="000000"/>
          <w:sz w:val="21"/>
        </w:rPr>
        <w:t xml:space="preserve">器客户数稳居市场首位; 为多边央行数字货币桥项目贡献高效率、低成本、强可扩展性的跨境支付"交行 </w:t>
      </w:r>
      <w:r>
        <w:rPr>
          <w:rFonts w:ascii="SimSun" w:hAnsi="SimSun" w:eastAsia="SimSun"/>
          <w:b w:val="0"/>
          <w:i w:val="0"/>
          <w:color w:val="000000"/>
          <w:sz w:val="21"/>
        </w:rPr>
        <w:t>方案"。</w:t>
      </w:r>
    </w:p>
    <w:p>
      <w:pPr>
        <w:autoSpaceDN w:val="0"/>
        <w:autoSpaceDE w:val="0"/>
        <w:widowControl/>
        <w:spacing w:line="344" w:lineRule="exact" w:before="314" w:after="0"/>
        <w:ind w:left="0" w:right="0" w:firstLine="422"/>
        <w:jc w:val="left"/>
      </w:pPr>
      <w:r>
        <w:rPr>
          <w:rFonts w:ascii="SimSun" w:hAnsi="SimSun" w:eastAsia="SimSun"/>
          <w:b w:val="0"/>
          <w:i w:val="0"/>
          <w:color w:val="000000"/>
          <w:sz w:val="21"/>
        </w:rPr>
        <w:t xml:space="preserve">这一年, 我们迎来资产质量攻坚战全胜收官,"穿越周期"的发展能力更趋坚实。我们坚信,风险经 </w:t>
      </w:r>
      <w:r>
        <w:rPr>
          <w:rFonts w:ascii="SimSun" w:hAnsi="SimSun" w:eastAsia="SimSun"/>
          <w:b w:val="0"/>
          <w:i w:val="0"/>
          <w:color w:val="000000"/>
          <w:sz w:val="21"/>
        </w:rPr>
        <w:t>营能力是银行平抑周期波动、实现可持续发展的核心能力。基于这一核心价值观, 交行自</w:t>
      </w:r>
      <w:r>
        <w:rPr>
          <w:rFonts w:ascii="TimesNewRomanPSMT" w:hAnsi="TimesNewRomanPSMT" w:eastAsia="TimesNewRomanPSMT"/>
          <w:b w:val="0"/>
          <w:i w:val="0"/>
          <w:color w:val="000000"/>
          <w:sz w:val="21"/>
        </w:rPr>
        <w:t xml:space="preserve"> 2020</w:t>
      </w:r>
      <w:r>
        <w:rPr>
          <w:rFonts w:ascii="SimSun" w:hAnsi="SimSun" w:eastAsia="SimSun"/>
          <w:b w:val="0"/>
          <w:i w:val="0"/>
          <w:color w:val="000000"/>
          <w:sz w:val="21"/>
        </w:rPr>
        <w:t xml:space="preserve"> 年启动为 </w:t>
      </w:r>
      <w:r>
        <w:rPr>
          <w:rFonts w:ascii="SimSun" w:hAnsi="SimSun" w:eastAsia="SimSun"/>
          <w:b w:val="0"/>
          <w:i w:val="0"/>
          <w:color w:val="000000"/>
          <w:sz w:val="21"/>
        </w:rPr>
        <w:t xml:space="preserve">期三年的资产质量攻坚战。这三年期间, 正值宏观经济下行压力增大叠加世纪疫情暴发, 对防控化解金融 </w:t>
      </w:r>
      <w:r>
        <w:rPr>
          <w:rFonts w:ascii="SimSun" w:hAnsi="SimSun" w:eastAsia="SimSun"/>
          <w:b w:val="0"/>
          <w:i w:val="0"/>
          <w:color w:val="000000"/>
          <w:sz w:val="21"/>
        </w:rPr>
        <w:t xml:space="preserve">风险带来极大挑战和考验。我们克服种种不利因素, 坚定落实"控新增, 优存量" 策略, 终于迎来三年资 </w:t>
      </w:r>
      <w:r>
        <w:rPr>
          <w:rFonts w:ascii="SimSun" w:hAnsi="SimSun" w:eastAsia="SimSun"/>
          <w:b w:val="0"/>
          <w:i w:val="0"/>
          <w:color w:val="000000"/>
          <w:sz w:val="21"/>
        </w:rPr>
        <w:t>产质量攻坚战全胜收官。</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年末本集团不良贷款率</w:t>
      </w:r>
      <w:r>
        <w:rPr>
          <w:rFonts w:ascii="TimesNewRomanPSMT" w:hAnsi="TimesNewRomanPSMT" w:eastAsia="TimesNewRomanPSMT"/>
          <w:b w:val="0"/>
          <w:i w:val="0"/>
          <w:color w:val="000000"/>
          <w:sz w:val="21"/>
        </w:rPr>
        <w:t xml:space="preserve"> 1.35%</w:t>
      </w:r>
      <w:r>
        <w:rPr>
          <w:rFonts w:ascii="SimSun" w:hAnsi="SimSun" w:eastAsia="SimSun"/>
          <w:b w:val="0"/>
          <w:i w:val="0"/>
          <w:color w:val="000000"/>
          <w:sz w:val="21"/>
        </w:rPr>
        <w:t>、逾期贷款率</w:t>
      </w:r>
      <w:r>
        <w:rPr>
          <w:rFonts w:ascii="TimesNewRomanPSMT" w:hAnsi="TimesNewRomanPSMT" w:eastAsia="TimesNewRomanPSMT"/>
          <w:b w:val="0"/>
          <w:i w:val="0"/>
          <w:color w:val="000000"/>
          <w:sz w:val="21"/>
        </w:rPr>
        <w:t xml:space="preserve"> 1.16%</w:t>
      </w:r>
      <w:r>
        <w:rPr>
          <w:rFonts w:ascii="SimSun" w:hAnsi="SimSun" w:eastAsia="SimSun"/>
          <w:b w:val="0"/>
          <w:i w:val="0"/>
          <w:color w:val="000000"/>
          <w:sz w:val="21"/>
        </w:rPr>
        <w:t>,均降至</w:t>
      </w:r>
      <w:r>
        <w:rPr>
          <w:rFonts w:ascii="TimesNewRomanPSMT" w:hAnsi="TimesNewRomanPSMT" w:eastAsia="TimesNewRomanPSMT"/>
          <w:b w:val="0"/>
          <w:i w:val="0"/>
          <w:color w:val="000000"/>
          <w:sz w:val="21"/>
        </w:rPr>
        <w:t xml:space="preserve"> 2015</w:t>
      </w:r>
      <w:r>
        <w:rPr>
          <w:rFonts w:ascii="SimSun" w:hAnsi="SimSun" w:eastAsia="SimSun"/>
          <w:b w:val="0"/>
          <w:i w:val="0"/>
          <w:color w:val="000000"/>
          <w:sz w:val="21"/>
        </w:rPr>
        <w:t xml:space="preserve"> 年以来最 </w:t>
      </w:r>
      <w:r>
        <w:rPr>
          <w:rFonts w:ascii="SimSun" w:hAnsi="SimSun" w:eastAsia="SimSun"/>
          <w:b w:val="0"/>
          <w:i w:val="0"/>
          <w:color w:val="000000"/>
          <w:sz w:val="21"/>
        </w:rPr>
        <w:t>好水平;拨备覆盖率显著提升至</w:t>
      </w:r>
      <w:r>
        <w:rPr>
          <w:rFonts w:ascii="TimesNewRomanPSMT" w:hAnsi="TimesNewRomanPSMT" w:eastAsia="TimesNewRomanPSMT"/>
          <w:b w:val="0"/>
          <w:i w:val="0"/>
          <w:color w:val="000000"/>
          <w:sz w:val="21"/>
        </w:rPr>
        <w:t xml:space="preserve"> 180.68%</w:t>
      </w:r>
      <w:r>
        <w:rPr>
          <w:rFonts w:ascii="SimSun" w:hAnsi="SimSun" w:eastAsia="SimSun"/>
          <w:b w:val="0"/>
          <w:i w:val="0"/>
          <w:color w:val="000000"/>
          <w:sz w:val="21"/>
        </w:rPr>
        <w:t>。资产质量指标明显好转的背后, 是风险管理能力的长足进步。</w:t>
      </w:r>
      <w:r>
        <w:rPr>
          <w:rFonts w:ascii="SimSun" w:hAnsi="SimSun" w:eastAsia="SimSun"/>
          <w:b w:val="0"/>
          <w:i w:val="0"/>
          <w:color w:val="000000"/>
          <w:sz w:val="21"/>
        </w:rPr>
        <w:t xml:space="preserve">集团统一风险管理体系日趋完备,总分行、境内外、表内外风险实现"三账同算", 全链条防控、全流程 </w:t>
      </w:r>
      <w:r>
        <w:rPr>
          <w:rFonts w:ascii="SimSun" w:hAnsi="SimSun" w:eastAsia="SimSun"/>
          <w:b w:val="0"/>
          <w:i w:val="0"/>
          <w:color w:val="000000"/>
          <w:sz w:val="21"/>
        </w:rPr>
        <w:t>管理、全方位监督的风险"屏障" 初步建成, 数字化风险管理能力显著提升, 企业级监督系统、特殊名单</w:t>
      </w:r>
    </w:p>
    <w:p>
      <w:pPr>
        <w:autoSpaceDN w:val="0"/>
        <w:autoSpaceDE w:val="0"/>
        <w:widowControl/>
        <w:spacing w:line="180" w:lineRule="exact" w:before="480" w:after="0"/>
        <w:ind w:left="0" w:right="4424" w:firstLine="0"/>
        <w:jc w:val="right"/>
      </w:pPr>
      <w:r>
        <w:rPr>
          <w:rFonts w:ascii="Calibri" w:hAnsi="Calibri" w:eastAsia="Calibri"/>
          <w:b w:val="0"/>
          <w:i w:val="0"/>
          <w:color w:val="000000"/>
          <w:sz w:val="18"/>
        </w:rPr>
        <w:t>14</w:t>
      </w:r>
    </w:p>
    <w:p>
      <w:pPr>
        <w:sectPr>
          <w:pgSz w:w="11907" w:h="16839"/>
          <w:pgMar w:top="636" w:right="1106" w:bottom="600" w:left="1140" w:header="720" w:footer="720" w:gutter="0"/>
          <w:cols w:space="720" w:num="1" w:equalWidth="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6"/>
        <w:ind w:left="0" w:right="0"/>
      </w:pPr>
    </w:p>
    <w:p>
      <w:pPr>
        <w:autoSpaceDN w:val="0"/>
        <w:autoSpaceDE w:val="0"/>
        <w:widowControl/>
        <w:spacing w:line="208" w:lineRule="exact" w:before="0" w:after="0"/>
        <w:ind w:left="4" w:right="0" w:firstLine="0"/>
        <w:jc w:val="left"/>
      </w:pPr>
      <w:r>
        <w:rPr>
          <w:rFonts w:ascii="SimSun" w:hAnsi="SimSun" w:eastAsia="SimSun"/>
          <w:b w:val="0"/>
          <w:i w:val="0"/>
          <w:color w:val="000000"/>
          <w:sz w:val="21"/>
        </w:rPr>
        <w:t>系统、反洗钱系统建设全速推进,为集团高质量发展奠定坚实底座。</w:t>
      </w:r>
    </w:p>
    <w:p>
      <w:pPr>
        <w:autoSpaceDN w:val="0"/>
        <w:autoSpaceDE w:val="0"/>
        <w:widowControl/>
        <w:spacing w:line="232" w:lineRule="exact" w:before="344" w:after="0"/>
        <w:ind w:left="432" w:right="0" w:firstLine="0"/>
        <w:jc w:val="left"/>
      </w:pPr>
      <w:r>
        <w:rPr>
          <w:rFonts w:ascii="SimSun" w:hAnsi="SimSun" w:eastAsia="SimSun"/>
          <w:b w:val="0"/>
          <w:i w:val="0"/>
          <w:color w:val="000000"/>
          <w:sz w:val="21"/>
        </w:rPr>
        <w:t>瞻望</w:t>
      </w:r>
      <w:r>
        <w:rPr>
          <w:rFonts w:ascii="TimesNewRomanPS" w:hAnsi="TimesNewRomanPS" w:eastAsia="TimesNewRomanPS"/>
          <w:b/>
          <w:i w:val="0"/>
          <w:color w:val="000000"/>
          <w:sz w:val="21"/>
        </w:rPr>
        <w:t xml:space="preserve"> 2023</w:t>
      </w:r>
      <w:r>
        <w:rPr>
          <w:rFonts w:ascii="SimSun" w:hAnsi="SimSun" w:eastAsia="SimSun"/>
          <w:b w:val="0"/>
          <w:i w:val="0"/>
          <w:color w:val="000000"/>
          <w:sz w:val="21"/>
        </w:rPr>
        <w:t>:守正创新,稳中求进</w:t>
      </w:r>
    </w:p>
    <w:p>
      <w:pPr>
        <w:autoSpaceDN w:val="0"/>
        <w:autoSpaceDE w:val="0"/>
        <w:widowControl/>
        <w:spacing w:line="334" w:lineRule="exact" w:before="246" w:after="0"/>
        <w:ind w:left="0" w:right="96" w:firstLine="416"/>
        <w:jc w:val="both"/>
      </w:pPr>
      <w:r>
        <w:rPr>
          <w:rFonts w:ascii="TimesNewRomanPSMT" w:hAnsi="TimesNewRomanPSMT" w:eastAsia="TimesNewRomanPSMT"/>
          <w:b w:val="0"/>
          <w:i w:val="0"/>
          <w:color w:val="000000"/>
          <w:sz w:val="21"/>
        </w:rPr>
        <w:t>2023</w:t>
      </w:r>
      <w:r>
        <w:rPr>
          <w:rFonts w:ascii="SimSun" w:hAnsi="SimSun" w:eastAsia="SimSun"/>
          <w:b w:val="0"/>
          <w:i w:val="0"/>
          <w:color w:val="000000"/>
          <w:sz w:val="21"/>
        </w:rPr>
        <w:t xml:space="preserve"> 年是全面贯彻党的二十大精神的开局之年。"双百年"的历史纵深, 加之"三期叠加""三重压力" </w:t>
      </w:r>
      <w:r>
        <w:rPr>
          <w:rFonts w:ascii="SimSun" w:hAnsi="SimSun" w:eastAsia="SimSun"/>
          <w:b w:val="0"/>
          <w:i w:val="0"/>
          <w:color w:val="000000"/>
          <w:sz w:val="21"/>
        </w:rPr>
        <w:t xml:space="preserve">的现实宽度, 交织共振出远超过往的复杂经营环境。在充满光荣与梦想的新征程上, 我们将紧扣"高质量" </w:t>
      </w:r>
      <w:r>
        <w:rPr>
          <w:rFonts w:ascii="SimSun" w:hAnsi="SimSun" w:eastAsia="SimSun"/>
          <w:b w:val="0"/>
          <w:i w:val="0"/>
          <w:color w:val="000000"/>
          <w:sz w:val="21"/>
        </w:rPr>
        <w:t xml:space="preserve">发展主线, 坚守服务实体经济这一根本, 坚持价值创造这一导向, 以市场化逻辑全面检验和形塑交行高质 </w:t>
      </w:r>
      <w:r>
        <w:rPr>
          <w:rFonts w:ascii="SimSun" w:hAnsi="SimSun" w:eastAsia="SimSun"/>
          <w:b w:val="0"/>
          <w:i w:val="0"/>
          <w:color w:val="000000"/>
          <w:sz w:val="21"/>
        </w:rPr>
        <w:t xml:space="preserve">量发展的质地和成色, 实现更高起点上质的有效提升和量的合理增长, 在服务中国式现代化进程中走好中 </w:t>
      </w:r>
      <w:r>
        <w:rPr>
          <w:rFonts w:ascii="SimSun" w:hAnsi="SimSun" w:eastAsia="SimSun"/>
          <w:b w:val="0"/>
          <w:i w:val="0"/>
          <w:color w:val="000000"/>
          <w:sz w:val="21"/>
        </w:rPr>
        <w:t>国特色金融发展之路。</w:t>
      </w:r>
    </w:p>
    <w:p>
      <w:pPr>
        <w:autoSpaceDN w:val="0"/>
        <w:autoSpaceDE w:val="0"/>
        <w:widowControl/>
        <w:spacing w:line="348" w:lineRule="exact" w:before="292" w:after="0"/>
        <w:ind w:left="0" w:right="0" w:firstLine="420"/>
        <w:jc w:val="left"/>
      </w:pPr>
      <w:r>
        <w:rPr>
          <w:rFonts w:ascii="SimSun" w:hAnsi="SimSun" w:eastAsia="SimSun"/>
          <w:b w:val="0"/>
          <w:i w:val="0"/>
          <w:color w:val="000000"/>
          <w:sz w:val="21"/>
        </w:rPr>
        <w:t>锻造做强基本盘的韧性。越是风高浪急, 越要锚定目标、坚定航向。我们将围绕"稳增长、稳就业、</w:t>
      </w:r>
      <w:r>
        <w:rPr>
          <w:rFonts w:ascii="SimSun" w:hAnsi="SimSun" w:eastAsia="SimSun"/>
          <w:b w:val="0"/>
          <w:i w:val="0"/>
          <w:color w:val="000000"/>
          <w:sz w:val="21"/>
        </w:rPr>
        <w:t xml:space="preserve">稳物价",持续落实好稳经济一揽子政策和接续措施, 找准实施扩大内需战略和深化供给侧结构性改革的 </w:t>
      </w:r>
      <w:r>
        <w:rPr>
          <w:rFonts w:ascii="SimSun" w:hAnsi="SimSun" w:eastAsia="SimSun"/>
          <w:b w:val="0"/>
          <w:i w:val="0"/>
          <w:color w:val="000000"/>
          <w:sz w:val="21"/>
        </w:rPr>
        <w:t xml:space="preserve">结合点, 持续加大足量优质金融供给, 以自身高质量发展的坚定性和确定性为经济运行的整体性好转保驾 </w:t>
      </w:r>
      <w:r>
        <w:rPr>
          <w:rFonts w:ascii="SimSun" w:hAnsi="SimSun" w:eastAsia="SimSun"/>
          <w:b w:val="0"/>
          <w:i w:val="0"/>
          <w:color w:val="000000"/>
          <w:sz w:val="21"/>
        </w:rPr>
        <w:t xml:space="preserve">护航。更加精准服务经济社会发展重点领域和薄弱环节, 紧密对接现代化产业体系建设, 助力传统产业基 </w:t>
      </w:r>
      <w:r>
        <w:rPr>
          <w:rFonts w:ascii="SimSun" w:hAnsi="SimSun" w:eastAsia="SimSun"/>
          <w:b w:val="0"/>
          <w:i w:val="0"/>
          <w:color w:val="000000"/>
          <w:sz w:val="21"/>
        </w:rPr>
        <w:t xml:space="preserve">础再造和产业链提升, 积极服务扩大内需和推进共同富裕, 加大普惠、民营、乡村振兴和改善民生重点领 </w:t>
      </w:r>
      <w:r>
        <w:rPr>
          <w:rFonts w:ascii="SimSun" w:hAnsi="SimSun" w:eastAsia="SimSun"/>
          <w:b w:val="0"/>
          <w:i w:val="0"/>
          <w:color w:val="000000"/>
          <w:sz w:val="21"/>
        </w:rPr>
        <w:t xml:space="preserve">域金融供给。针对长期困扰交行的客户结构、业务结构等深层次矛盾, 聚焦重点, 聚力攻坚, 加快打造普 </w:t>
      </w:r>
      <w:r>
        <w:rPr>
          <w:rFonts w:ascii="SimSun" w:hAnsi="SimSun" w:eastAsia="SimSun"/>
          <w:b w:val="0"/>
          <w:i w:val="0"/>
          <w:color w:val="000000"/>
          <w:sz w:val="21"/>
        </w:rPr>
        <w:t xml:space="preserve">惠金融、贸易金融、科技金融、财富金融四大业务特色, 彰显绿色金融底色, 持续推动零售转型、数字化 </w:t>
      </w:r>
      <w:r>
        <w:rPr>
          <w:rFonts w:ascii="SimSun" w:hAnsi="SimSun" w:eastAsia="SimSun"/>
          <w:b w:val="0"/>
          <w:i w:val="0"/>
          <w:color w:val="000000"/>
          <w:sz w:val="21"/>
        </w:rPr>
        <w:t>转型,立足上海主场创新突破并辐射全行,加快建设具有特色优势的世界一流银行集团。坚持底线思维、</w:t>
      </w:r>
      <w:r>
        <w:rPr>
          <w:rFonts w:ascii="SimSun" w:hAnsi="SimSun" w:eastAsia="SimSun"/>
          <w:b w:val="0"/>
          <w:i w:val="0"/>
          <w:color w:val="000000"/>
          <w:sz w:val="21"/>
        </w:rPr>
        <w:t>极限思维, 统筹传统安全和非传统安全, 精准把握风险应对的力度和节奏, 构建自动化、实时化、精准化、</w:t>
      </w:r>
      <w:r>
        <w:rPr>
          <w:rFonts w:ascii="SimSun" w:hAnsi="SimSun" w:eastAsia="SimSun"/>
          <w:b w:val="0"/>
          <w:i w:val="0"/>
          <w:color w:val="000000"/>
          <w:sz w:val="21"/>
        </w:rPr>
        <w:t>敏捷化的全面风险管理体系,将风险管理上升为"一种内生的文化和能力"。</w:t>
      </w:r>
    </w:p>
    <w:p>
      <w:pPr>
        <w:autoSpaceDN w:val="0"/>
        <w:autoSpaceDE w:val="0"/>
        <w:widowControl/>
        <w:spacing w:line="346" w:lineRule="exact" w:before="322" w:after="0"/>
        <w:ind w:left="0" w:right="20" w:firstLine="424"/>
        <w:jc w:val="both"/>
      </w:pPr>
      <w:r>
        <w:rPr>
          <w:rFonts w:ascii="SimSun" w:hAnsi="SimSun" w:eastAsia="SimSun"/>
          <w:b w:val="0"/>
          <w:i w:val="0"/>
          <w:color w:val="000000"/>
          <w:sz w:val="21"/>
        </w:rPr>
        <w:t xml:space="preserve">培育制胜新赛道的动能。 惟创新者进, 惟创新者强, 惟创新者胜。我们将主动对接中国式现代化建设 </w:t>
      </w:r>
      <w:r>
        <w:rPr>
          <w:rFonts w:ascii="SimSun" w:hAnsi="SimSun" w:eastAsia="SimSun"/>
          <w:b w:val="0"/>
          <w:i w:val="0"/>
          <w:color w:val="000000"/>
          <w:sz w:val="21"/>
        </w:rPr>
        <w:t xml:space="preserve">进程中涌现的新主体、新业态、新需求, 持续深化战略实施, 锻造核心竞争能力, 以业务结构的多维均衡 </w:t>
      </w:r>
      <w:r>
        <w:rPr>
          <w:rFonts w:ascii="SimSun" w:hAnsi="SimSun" w:eastAsia="SimSun"/>
          <w:b w:val="0"/>
          <w:i w:val="0"/>
          <w:color w:val="000000"/>
          <w:sz w:val="21"/>
        </w:rPr>
        <w:t xml:space="preserve">支撑经营发展的多元韧性。向基础技术架构深挖、向中高端服务范式挺进、向复杂产品创新供给跃迁, 打 </w:t>
      </w:r>
      <w:r>
        <w:rPr>
          <w:rFonts w:ascii="SimSun" w:hAnsi="SimSun" w:eastAsia="SimSun"/>
          <w:b w:val="0"/>
          <w:i w:val="0"/>
          <w:color w:val="000000"/>
          <w:sz w:val="21"/>
        </w:rPr>
        <w:t>通"大财富</w:t>
      </w:r>
      <w:r>
        <w:rPr>
          <w:rFonts w:ascii="TimesNewRomanPSMT" w:hAnsi="TimesNewRomanPSMT" w:eastAsia="TimesNewRomanPSMT"/>
          <w:b w:val="0"/>
          <w:i w:val="0"/>
          <w:color w:val="000000"/>
          <w:sz w:val="21"/>
        </w:rPr>
        <w:t>-</w:t>
      </w:r>
      <w:r>
        <w:rPr>
          <w:rFonts w:ascii="SimSun" w:hAnsi="SimSun" w:eastAsia="SimSun"/>
          <w:b w:val="0"/>
          <w:i w:val="0"/>
          <w:color w:val="000000"/>
          <w:sz w:val="21"/>
        </w:rPr>
        <w:t>大资管</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大投行"经营链条,围绕客户资产负债表更好感知客户、响应客户,打造卓越客户旅 </w:t>
      </w:r>
      <w:r>
        <w:rPr>
          <w:rFonts w:ascii="SimSun" w:hAnsi="SimSun" w:eastAsia="SimSun"/>
          <w:b w:val="0"/>
          <w:i w:val="0"/>
          <w:color w:val="000000"/>
          <w:sz w:val="21"/>
        </w:rPr>
        <w:t xml:space="preserve">程体验。更多关注价值体系、客户服务、业务流程等多维度的数字化变革, 持续延展场景建设垂直向度的 </w:t>
      </w:r>
      <w:r>
        <w:rPr>
          <w:rFonts w:ascii="SimSun" w:hAnsi="SimSun" w:eastAsia="SimSun"/>
          <w:b w:val="0"/>
          <w:i w:val="0"/>
          <w:color w:val="000000"/>
          <w:sz w:val="21"/>
        </w:rPr>
        <w:t>深度和水平向度的宽度, 探索以科技输出等模式实现与更大范围金融同业的广域互联, 促成</w:t>
      </w:r>
      <w:r>
        <w:rPr>
          <w:rFonts w:ascii="TimesNewRomanPSMT" w:hAnsi="TimesNewRomanPSMT" w:eastAsia="TimesNewRomanPSMT"/>
          <w:b w:val="0"/>
          <w:i w:val="0"/>
          <w:color w:val="000000"/>
          <w:sz w:val="21"/>
        </w:rPr>
        <w:t xml:space="preserve"> G</w:t>
      </w:r>
      <w:r>
        <w:rPr>
          <w:rFonts w:ascii="SimSun" w:hAnsi="SimSun" w:eastAsia="SimSun"/>
          <w:b w:val="0"/>
          <w:i w:val="0"/>
          <w:color w:val="000000"/>
          <w:sz w:val="21"/>
        </w:rPr>
        <w:t xml:space="preserve"> 端、</w:t>
      </w:r>
      <w:r>
        <w:rPr>
          <w:rFonts w:ascii="TimesNewRomanPSMT" w:hAnsi="TimesNewRomanPSMT" w:eastAsia="TimesNewRomanPSMT"/>
          <w:b w:val="0"/>
          <w:i w:val="0"/>
          <w:color w:val="000000"/>
          <w:sz w:val="21"/>
        </w:rPr>
        <w:t xml:space="preserve"> B</w:t>
      </w:r>
      <w:r>
        <w:rPr>
          <w:rFonts w:ascii="SimSun" w:hAnsi="SimSun" w:eastAsia="SimSun"/>
          <w:b w:val="0"/>
          <w:i w:val="0"/>
          <w:color w:val="000000"/>
          <w:sz w:val="21"/>
        </w:rPr>
        <w:t xml:space="preserve"> 端、</w:t>
      </w:r>
      <w:r>
        <w:rPr>
          <w:rFonts w:ascii="TimesNewRomanPSMT" w:hAnsi="TimesNewRomanPSMT" w:eastAsia="TimesNewRomanPSMT"/>
          <w:b w:val="0"/>
          <w:i w:val="0"/>
          <w:color w:val="000000"/>
          <w:sz w:val="21"/>
        </w:rPr>
        <w:t>C</w:t>
      </w:r>
      <w:r>
        <w:rPr>
          <w:rFonts w:ascii="SimSun" w:hAnsi="SimSun" w:eastAsia="SimSun"/>
          <w:b w:val="0"/>
          <w:i w:val="0"/>
          <w:color w:val="000000"/>
          <w:sz w:val="21"/>
        </w:rPr>
        <w:t xml:space="preserve"> 端、</w:t>
      </w:r>
      <w:r>
        <w:rPr>
          <w:rFonts w:ascii="TimesNewRomanPSMT" w:hAnsi="TimesNewRomanPSMT" w:eastAsia="TimesNewRomanPSMT"/>
          <w:b w:val="0"/>
          <w:i w:val="0"/>
          <w:color w:val="000000"/>
          <w:sz w:val="21"/>
        </w:rPr>
        <w:t xml:space="preserve"> F</w:t>
      </w:r>
      <w:r>
        <w:rPr>
          <w:rFonts w:ascii="SimSun" w:hAnsi="SimSun" w:eastAsia="SimSun"/>
          <w:b w:val="0"/>
          <w:i w:val="0"/>
          <w:color w:val="000000"/>
          <w:sz w:val="21"/>
        </w:rPr>
        <w:t xml:space="preserve"> 端的平台共建与价值共享, 展现价值创造的卓越能力。</w:t>
      </w:r>
    </w:p>
    <w:p>
      <w:pPr>
        <w:autoSpaceDN w:val="0"/>
        <w:autoSpaceDE w:val="0"/>
        <w:widowControl/>
        <w:spacing w:line="210" w:lineRule="exact" w:before="408" w:after="0"/>
        <w:ind w:left="424" w:right="0" w:firstLine="0"/>
        <w:jc w:val="left"/>
      </w:pPr>
      <w:r>
        <w:rPr>
          <w:rFonts w:ascii="SimSun" w:hAnsi="SimSun" w:eastAsia="SimSun"/>
          <w:b w:val="0"/>
          <w:i w:val="0"/>
          <w:color w:val="000000"/>
          <w:sz w:val="21"/>
        </w:rPr>
        <w:t>跬步千里, 持久必成;天道酬勤,自胜者强。</w:t>
      </w:r>
    </w:p>
    <w:p>
      <w:pPr>
        <w:autoSpaceDN w:val="0"/>
        <w:autoSpaceDE w:val="0"/>
        <w:widowControl/>
        <w:spacing w:line="210" w:lineRule="exact" w:before="1456" w:after="0"/>
        <w:ind w:left="0" w:right="488" w:firstLine="0"/>
        <w:jc w:val="right"/>
      </w:pPr>
      <w:r>
        <w:rPr>
          <w:rFonts w:ascii="SimSun" w:hAnsi="SimSun" w:eastAsia="SimSun"/>
          <w:b w:val="0"/>
          <w:i w:val="0"/>
          <w:color w:val="000000"/>
          <w:sz w:val="21"/>
        </w:rPr>
        <w:t>刘 琪</w:t>
      </w:r>
    </w:p>
    <w:p>
      <w:pPr>
        <w:autoSpaceDN w:val="0"/>
        <w:autoSpaceDE w:val="0"/>
        <w:widowControl/>
        <w:spacing w:line="210" w:lineRule="exact" w:before="366" w:after="0"/>
        <w:ind w:left="0" w:right="494" w:firstLine="0"/>
        <w:jc w:val="right"/>
      </w:pPr>
      <w:r>
        <w:rPr>
          <w:rFonts w:ascii="SimSun" w:hAnsi="SimSun" w:eastAsia="SimSun"/>
          <w:b w:val="0"/>
          <w:i w:val="0"/>
          <w:color w:val="000000"/>
          <w:sz w:val="21"/>
        </w:rPr>
        <w:t>行长</w:t>
      </w:r>
    </w:p>
    <w:p>
      <w:pPr>
        <w:autoSpaceDN w:val="0"/>
        <w:autoSpaceDE w:val="0"/>
        <w:widowControl/>
        <w:spacing w:line="180" w:lineRule="exact" w:before="2136" w:after="0"/>
        <w:ind w:left="0" w:right="4502" w:firstLine="0"/>
        <w:jc w:val="right"/>
      </w:pPr>
      <w:r>
        <w:rPr>
          <w:rFonts w:ascii="Calibri" w:hAnsi="Calibri" w:eastAsia="Calibri"/>
          <w:b w:val="0"/>
          <w:i w:val="0"/>
          <w:color w:val="000000"/>
          <w:sz w:val="18"/>
        </w:rPr>
        <w:t>15</w:t>
      </w:r>
    </w:p>
    <w:p>
      <w:pPr>
        <w:sectPr>
          <w:pgSz w:w="11907" w:h="16839"/>
          <w:pgMar w:top="624" w:right="1030" w:bottom="600" w:left="1140" w:header="720" w:footer="720" w:gutter="0"/>
          <w:cols w:space="720" w:num="1" w:equalWidth="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4"/>
        <w:ind w:left="0" w:right="0"/>
      </w:pPr>
    </w:p>
    <w:p>
      <w:pPr>
        <w:autoSpaceDN w:val="0"/>
        <w:autoSpaceDE w:val="0"/>
        <w:widowControl/>
        <w:spacing w:line="400" w:lineRule="exact" w:before="0" w:after="0"/>
        <w:ind w:left="0" w:right="4022" w:firstLine="0"/>
        <w:jc w:val="right"/>
      </w:pPr>
      <w:r>
        <w:rPr>
          <w:rFonts w:ascii="SimSun" w:hAnsi="SimSun" w:eastAsia="SimSun"/>
          <w:b w:val="0"/>
          <w:i w:val="0"/>
          <w:color w:val="000000"/>
          <w:sz w:val="40"/>
        </w:rPr>
        <w:t>监事长致辞</w:t>
      </w:r>
    </w:p>
    <w:p>
      <w:pPr>
        <w:autoSpaceDN w:val="0"/>
        <w:autoSpaceDE w:val="0"/>
        <w:widowControl/>
        <w:spacing w:line="326" w:lineRule="exact" w:before="594" w:after="0"/>
        <w:ind w:left="0" w:right="88" w:firstLine="456"/>
        <w:jc w:val="both"/>
      </w:pPr>
      <w:r>
        <w:rPr>
          <w:rFonts w:ascii="SimSun" w:hAnsi="SimSun" w:eastAsia="SimSun"/>
          <w:b w:val="0"/>
          <w:i w:val="0"/>
          <w:color w:val="000000"/>
          <w:sz w:val="21"/>
        </w:rPr>
        <w:t>日月其迈, 时盛岁新。</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年是我们党和国家历史上极为重要的一年, 交通银行坚持以习近平新时代 </w:t>
      </w:r>
      <w:r>
        <w:rPr>
          <w:rFonts w:ascii="SimSun" w:hAnsi="SimSun" w:eastAsia="SimSun"/>
          <w:b w:val="0"/>
          <w:i w:val="0"/>
          <w:color w:val="000000"/>
          <w:sz w:val="21"/>
        </w:rPr>
        <w:t xml:space="preserve">中国特色社会主义思想为指导, 深入学习贯彻党的二十大精神, 经营管理质效再上新台阶。这一年, 监事 </w:t>
      </w:r>
      <w:r>
        <w:rPr>
          <w:rFonts w:ascii="SimSun" w:hAnsi="SimSun" w:eastAsia="SimSun"/>
          <w:b w:val="0"/>
          <w:i w:val="0"/>
          <w:color w:val="000000"/>
          <w:sz w:val="21"/>
        </w:rPr>
        <w:t xml:space="preserve">会积极主动作为, 坚持忠实勤勉、合规高效、精准务实履行监督职责, 助力全行公司治理现代化水平有效 </w:t>
      </w:r>
      <w:r>
        <w:rPr>
          <w:rFonts w:ascii="SimSun" w:hAnsi="SimSun" w:eastAsia="SimSun"/>
          <w:b w:val="0"/>
          <w:i w:val="0"/>
          <w:color w:val="000000"/>
          <w:sz w:val="21"/>
        </w:rPr>
        <w:t>提升。</w:t>
      </w:r>
    </w:p>
    <w:p>
      <w:pPr>
        <w:autoSpaceDN w:val="0"/>
        <w:autoSpaceDE w:val="0"/>
        <w:widowControl/>
        <w:spacing w:line="338" w:lineRule="exact" w:before="300" w:after="0"/>
        <w:ind w:left="0" w:right="20" w:firstLine="430"/>
        <w:jc w:val="both"/>
      </w:pPr>
      <w:r>
        <w:rPr>
          <w:rFonts w:ascii="SimSun" w:hAnsi="SimSun" w:eastAsia="SimSun"/>
          <w:b w:val="0"/>
          <w:i w:val="0"/>
          <w:color w:val="000000"/>
          <w:sz w:val="21"/>
        </w:rPr>
        <w:t xml:space="preserve">紧密融入国家发展大局, 深耕战略监督。我们始终将工作主线置于国家战略部署框架之中, 积极关注 </w:t>
      </w:r>
      <w:r>
        <w:rPr>
          <w:rFonts w:ascii="SimSun" w:hAnsi="SimSun" w:eastAsia="SimSun"/>
          <w:b w:val="0"/>
          <w:i w:val="0"/>
          <w:color w:val="000000"/>
          <w:sz w:val="21"/>
        </w:rPr>
        <w:t>金融支持科技创新、绿色发展和普惠民生等实体经济重点领域和薄弱环节质效情况, 聚焦京津冀协同发展、</w:t>
      </w:r>
      <w:r>
        <w:rPr>
          <w:rFonts w:ascii="SimSun" w:hAnsi="SimSun" w:eastAsia="SimSun"/>
          <w:b w:val="0"/>
          <w:i w:val="0"/>
          <w:color w:val="000000"/>
          <w:sz w:val="21"/>
        </w:rPr>
        <w:t xml:space="preserve">粤港澳大湾区建设和海南自贸港等主题开展专项调研, 促进国家决策部署落实到位。我们坚持将监督重点 </w:t>
      </w:r>
      <w:r>
        <w:rPr>
          <w:rFonts w:ascii="SimSun" w:hAnsi="SimSun" w:eastAsia="SimSun"/>
          <w:b w:val="0"/>
          <w:i w:val="0"/>
          <w:color w:val="000000"/>
          <w:sz w:val="21"/>
        </w:rPr>
        <w:t xml:space="preserve">与全行发展战略相契合, 结合"上海主场" 战略优势培育, 有序跟进本行战略制定、推进实施和总结评估 </w:t>
      </w:r>
      <w:r>
        <w:rPr>
          <w:rFonts w:ascii="SimSun" w:hAnsi="SimSun" w:eastAsia="SimSun"/>
          <w:b w:val="0"/>
          <w:i w:val="0"/>
          <w:color w:val="000000"/>
          <w:sz w:val="21"/>
        </w:rPr>
        <w:t>情况, 督促相关工作落实落地。</w:t>
      </w:r>
    </w:p>
    <w:p>
      <w:pPr>
        <w:autoSpaceDN w:val="0"/>
        <w:autoSpaceDE w:val="0"/>
        <w:widowControl/>
        <w:spacing w:line="332" w:lineRule="exact" w:before="318" w:after="0"/>
        <w:ind w:left="0" w:right="94" w:firstLine="424"/>
        <w:jc w:val="both"/>
      </w:pPr>
      <w:r>
        <w:rPr>
          <w:rFonts w:ascii="SimSun" w:hAnsi="SimSun" w:eastAsia="SimSun"/>
          <w:b w:val="0"/>
          <w:i w:val="0"/>
          <w:color w:val="000000"/>
          <w:sz w:val="21"/>
        </w:rPr>
        <w:t xml:space="preserve">构建"三专" 工作机制, 提升监督质效。 我们统筹形成了涵盖专项调研、专家座谈、专业培训的一体 </w:t>
      </w:r>
      <w:r>
        <w:rPr>
          <w:rFonts w:ascii="SimSun" w:hAnsi="SimSun" w:eastAsia="SimSun"/>
          <w:b w:val="0"/>
          <w:i w:val="0"/>
          <w:color w:val="000000"/>
          <w:sz w:val="21"/>
        </w:rPr>
        <w:t xml:space="preserve">化监督模式, 聚焦战略、风险内控、财务合规等核心监督职责确定六大重点项目, 深入基层一线进行专项 </w:t>
      </w:r>
      <w:r>
        <w:rPr>
          <w:rFonts w:ascii="SimSun" w:hAnsi="SimSun" w:eastAsia="SimSun"/>
          <w:b w:val="0"/>
          <w:i w:val="0"/>
          <w:color w:val="000000"/>
          <w:sz w:val="21"/>
        </w:rPr>
        <w:t xml:space="preserve">调研, 因形就势开展专家座谈, 适配能力建设所需强化专业培训, 精准监督水平进一步有效提升。我们提 </w:t>
      </w:r>
      <w:r>
        <w:rPr>
          <w:rFonts w:ascii="SimSun" w:hAnsi="SimSun" w:eastAsia="SimSun"/>
          <w:b w:val="0"/>
          <w:i w:val="0"/>
          <w:color w:val="000000"/>
          <w:sz w:val="21"/>
        </w:rPr>
        <w:t>出了富有建设性和针对性的监督意见建议并呈送董事会和高管层, 监督成果得到有效采纳和合理转化。</w:t>
      </w:r>
    </w:p>
    <w:p>
      <w:pPr>
        <w:autoSpaceDN w:val="0"/>
        <w:tabs>
          <w:tab w:pos="424" w:val="left"/>
        </w:tabs>
        <w:autoSpaceDE w:val="0"/>
        <w:widowControl/>
        <w:spacing w:line="304" w:lineRule="exact" w:before="338" w:after="0"/>
        <w:ind w:left="0" w:right="0" w:firstLine="0"/>
        <w:jc w:val="left"/>
      </w:pPr>
      <w:r>
        <w:tab/>
      </w:r>
      <w:r>
        <w:rPr>
          <w:rFonts w:ascii="SimSun" w:hAnsi="SimSun" w:eastAsia="SimSun"/>
          <w:b w:val="0"/>
          <w:i w:val="0"/>
          <w:color w:val="000000"/>
          <w:sz w:val="21"/>
        </w:rPr>
        <w:t xml:space="preserve">持续优化自身运作, 夯实履职基础。 我们优化了监事会议事模式, 针对性完善监事会制度, 合规完成 </w:t>
      </w:r>
      <w:r>
        <w:rPr>
          <w:rFonts w:ascii="SimSun" w:hAnsi="SimSun" w:eastAsia="SimSun"/>
          <w:b w:val="0"/>
          <w:i w:val="0"/>
          <w:color w:val="000000"/>
          <w:sz w:val="21"/>
        </w:rPr>
        <w:t>监事会换届,扎实开展履职监督与评价,多措并举确保监督职责全覆盖, 为合规高效履职打下坚实基础。</w:t>
      </w:r>
    </w:p>
    <w:p>
      <w:pPr>
        <w:autoSpaceDN w:val="0"/>
        <w:tabs>
          <w:tab w:pos="424" w:val="left"/>
        </w:tabs>
        <w:autoSpaceDE w:val="0"/>
        <w:widowControl/>
        <w:spacing w:line="286" w:lineRule="exact" w:before="344" w:after="0"/>
        <w:ind w:left="4" w:right="144" w:firstLine="0"/>
        <w:jc w:val="left"/>
      </w:pPr>
      <w:r>
        <w:tab/>
      </w:r>
      <w:r>
        <w:rPr>
          <w:rFonts w:ascii="SimSun" w:hAnsi="SimSun" w:eastAsia="SimSun"/>
          <w:b w:val="0"/>
          <w:i w:val="0"/>
          <w:color w:val="000000"/>
          <w:sz w:val="21"/>
        </w:rPr>
        <w:t>笃志前行, 虽远必达。</w:t>
      </w:r>
      <w:r>
        <w:rPr>
          <w:rFonts w:ascii="TimesNewRomanPSMT" w:hAnsi="TimesNewRomanPSMT" w:eastAsia="TimesNewRomanPSMT"/>
          <w:b w:val="0"/>
          <w:i w:val="0"/>
          <w:color w:val="000000"/>
          <w:sz w:val="21"/>
        </w:rPr>
        <w:t>2023</w:t>
      </w:r>
      <w:r>
        <w:rPr>
          <w:rFonts w:ascii="SimSun" w:hAnsi="SimSun" w:eastAsia="SimSun"/>
          <w:b w:val="0"/>
          <w:i w:val="0"/>
          <w:color w:val="000000"/>
          <w:sz w:val="21"/>
        </w:rPr>
        <w:t xml:space="preserve"> 年监事会将始终心怀"国之大者",聚焦核心职责进一步提升监督实效, </w:t>
      </w:r>
      <w:r>
        <w:rPr>
          <w:rFonts w:ascii="SimSun" w:hAnsi="SimSun" w:eastAsia="SimSun"/>
          <w:b w:val="0"/>
          <w:i w:val="0"/>
          <w:color w:val="000000"/>
          <w:sz w:val="21"/>
        </w:rPr>
        <w:t>与公司治理各方共同努力,合力推动交行高质量发展。</w:t>
      </w:r>
    </w:p>
    <w:p>
      <w:pPr>
        <w:autoSpaceDN w:val="0"/>
        <w:autoSpaceDE w:val="0"/>
        <w:widowControl/>
        <w:spacing w:line="210" w:lineRule="exact" w:before="1494" w:after="0"/>
        <w:ind w:left="0" w:right="496" w:firstLine="0"/>
        <w:jc w:val="right"/>
      </w:pPr>
      <w:r>
        <w:rPr>
          <w:rFonts w:ascii="SimSun" w:hAnsi="SimSun" w:eastAsia="SimSun"/>
          <w:b w:val="0"/>
          <w:i w:val="0"/>
          <w:color w:val="000000"/>
          <w:sz w:val="21"/>
        </w:rPr>
        <w:t>徐吉明</w:t>
      </w:r>
    </w:p>
    <w:p>
      <w:pPr>
        <w:autoSpaceDN w:val="0"/>
        <w:autoSpaceDE w:val="0"/>
        <w:widowControl/>
        <w:spacing w:line="208" w:lineRule="exact" w:before="370" w:after="0"/>
        <w:ind w:left="0" w:right="496" w:firstLine="0"/>
        <w:jc w:val="right"/>
      </w:pPr>
      <w:r>
        <w:rPr>
          <w:rFonts w:ascii="SimSun" w:hAnsi="SimSun" w:eastAsia="SimSun"/>
          <w:b w:val="0"/>
          <w:i w:val="0"/>
          <w:color w:val="000000"/>
          <w:sz w:val="21"/>
        </w:rPr>
        <w:t>监事长</w:t>
      </w:r>
    </w:p>
    <w:p>
      <w:pPr>
        <w:autoSpaceDN w:val="0"/>
        <w:autoSpaceDE w:val="0"/>
        <w:widowControl/>
        <w:spacing w:line="180" w:lineRule="exact" w:before="4112" w:after="0"/>
        <w:ind w:left="0" w:right="4498" w:firstLine="0"/>
        <w:jc w:val="right"/>
      </w:pPr>
      <w:r>
        <w:rPr>
          <w:rFonts w:ascii="Calibri" w:hAnsi="Calibri" w:eastAsia="Calibri"/>
          <w:b w:val="0"/>
          <w:i w:val="0"/>
          <w:color w:val="000000"/>
          <w:sz w:val="18"/>
        </w:rPr>
        <w:t>16</w:t>
      </w:r>
    </w:p>
    <w:p>
      <w:pPr>
        <w:sectPr>
          <w:pgSz w:w="11907" w:h="16839"/>
          <w:pgMar w:top="636" w:right="1034" w:bottom="600" w:left="1140" w:header="720" w:footer="720" w:gutter="0"/>
          <w:cols w:space="720" w:num="1" w:equalWidth="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4"/>
        <w:ind w:left="0" w:right="0"/>
      </w:pPr>
    </w:p>
    <w:p>
      <w:pPr>
        <w:autoSpaceDN w:val="0"/>
        <w:autoSpaceDE w:val="0"/>
        <w:widowControl/>
        <w:spacing w:line="400" w:lineRule="exact" w:before="0" w:after="0"/>
        <w:ind w:left="0" w:right="3432" w:firstLine="0"/>
        <w:jc w:val="right"/>
      </w:pPr>
      <w:r>
        <w:rPr>
          <w:rFonts w:ascii="SimSun" w:hAnsi="SimSun" w:eastAsia="SimSun"/>
          <w:b w:val="0"/>
          <w:i w:val="0"/>
          <w:color w:val="000000"/>
          <w:sz w:val="40"/>
        </w:rPr>
        <w:t>管理层讨论与分析</w:t>
      </w:r>
    </w:p>
    <w:p>
      <w:pPr>
        <w:autoSpaceDN w:val="0"/>
        <w:autoSpaceDE w:val="0"/>
        <w:widowControl/>
        <w:spacing w:line="210" w:lineRule="exact" w:before="366" w:after="0"/>
        <w:ind w:left="428" w:right="0" w:firstLine="0"/>
        <w:jc w:val="left"/>
      </w:pPr>
      <w:r>
        <w:rPr>
          <w:rFonts w:ascii="SimSun" w:hAnsi="SimSun" w:eastAsia="SimSun"/>
          <w:b w:val="0"/>
          <w:i w:val="0"/>
          <w:color w:val="000000"/>
          <w:sz w:val="21"/>
        </w:rPr>
        <w:t>一、经济金融形势</w:t>
      </w:r>
    </w:p>
    <w:p>
      <w:pPr>
        <w:autoSpaceDN w:val="0"/>
        <w:autoSpaceDE w:val="0"/>
        <w:widowControl/>
        <w:spacing w:line="320" w:lineRule="exact" w:before="270" w:after="0"/>
        <w:ind w:left="0" w:right="0" w:firstLine="416"/>
        <w:jc w:val="left"/>
      </w:pP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 面对复杂严峻的国内外形势和多重超预期因素冲击, 在党中央的坚强领导下, 我国高效统筹 </w:t>
      </w:r>
      <w:r>
        <w:rPr>
          <w:rFonts w:ascii="SimSun" w:hAnsi="SimSun" w:eastAsia="SimSun"/>
          <w:b w:val="0"/>
          <w:i w:val="0"/>
          <w:color w:val="000000"/>
          <w:sz w:val="21"/>
        </w:rPr>
        <w:t>疫情防控和经济社会发展, 加快落实稳经济一揽子政策和接续措施, 加大保供稳价和助企纾困力度, 工业</w:t>
      </w:r>
    </w:p>
    <w:p>
      <w:pPr>
        <w:autoSpaceDN w:val="0"/>
        <w:autoSpaceDE w:val="0"/>
        <w:widowControl/>
        <w:spacing w:line="320" w:lineRule="exact" w:before="34" w:after="0"/>
        <w:ind w:left="0" w:right="0" w:firstLine="0"/>
        <w:jc w:val="left"/>
      </w:pPr>
      <w:r>
        <w:rPr>
          <w:rFonts w:ascii="SimSun" w:hAnsi="SimSun" w:eastAsia="SimSun"/>
          <w:b w:val="0"/>
          <w:i w:val="0"/>
          <w:color w:val="000000"/>
          <w:sz w:val="21"/>
        </w:rPr>
        <w:t>生产总体稳定, 经济总量再上新台阶, 全年国内生产总值首次超过</w:t>
      </w:r>
      <w:r>
        <w:rPr>
          <w:rFonts w:ascii="TimesNewRomanPSMT" w:hAnsi="TimesNewRomanPSMT" w:eastAsia="TimesNewRomanPSMT"/>
          <w:b w:val="0"/>
          <w:i w:val="0"/>
          <w:color w:val="000000"/>
          <w:sz w:val="21"/>
        </w:rPr>
        <w:t xml:space="preserve"> 120</w:t>
      </w:r>
      <w:r>
        <w:rPr>
          <w:rFonts w:ascii="SimSun" w:hAnsi="SimSun" w:eastAsia="SimSun"/>
          <w:b w:val="0"/>
          <w:i w:val="0"/>
          <w:color w:val="000000"/>
          <w:sz w:val="21"/>
        </w:rPr>
        <w:t xml:space="preserve"> 万亿元人民币。同时, 高质量发展 </w:t>
      </w:r>
      <w:r>
        <w:rPr>
          <w:rFonts w:ascii="SimSun" w:hAnsi="SimSun" w:eastAsia="SimSun"/>
          <w:b w:val="0"/>
          <w:i w:val="0"/>
          <w:color w:val="000000"/>
          <w:sz w:val="21"/>
        </w:rPr>
        <w:t>不断取得新成效, 高技术制造业等新动能快速成长, 现代服务业增势较好, 粮食产量再创新高, 就业物价</w:t>
      </w:r>
    </w:p>
    <w:p>
      <w:pPr>
        <w:autoSpaceDN w:val="0"/>
        <w:autoSpaceDE w:val="0"/>
        <w:widowControl/>
        <w:spacing w:line="210" w:lineRule="exact" w:before="128" w:after="0"/>
        <w:ind w:left="0" w:right="0" w:firstLine="0"/>
        <w:jc w:val="left"/>
      </w:pPr>
      <w:r>
        <w:rPr>
          <w:rFonts w:ascii="SimSun" w:hAnsi="SimSun" w:eastAsia="SimSun"/>
          <w:b w:val="0"/>
          <w:i w:val="0"/>
          <w:color w:val="000000"/>
          <w:sz w:val="21"/>
        </w:rPr>
        <w:t>保持稳定, 民生保障坚实有力。</w:t>
      </w:r>
    </w:p>
    <w:p>
      <w:pPr>
        <w:autoSpaceDN w:val="0"/>
        <w:autoSpaceDE w:val="0"/>
        <w:widowControl/>
        <w:spacing w:line="210" w:lineRule="exact" w:before="436" w:after="0"/>
        <w:ind w:left="422" w:right="0" w:firstLine="0"/>
        <w:jc w:val="left"/>
      </w:pPr>
      <w:r>
        <w:rPr>
          <w:rFonts w:ascii="SimSun" w:hAnsi="SimSun" w:eastAsia="SimSun"/>
          <w:b w:val="0"/>
          <w:i w:val="0"/>
          <w:color w:val="000000"/>
          <w:sz w:val="21"/>
        </w:rPr>
        <w:t>稳健的货币政策和审慎的监管环境, 提升金融服务实体经济质效。报告期内, 人民银行两次降低存款</w:t>
      </w:r>
    </w:p>
    <w:p>
      <w:pPr>
        <w:autoSpaceDN w:val="0"/>
        <w:autoSpaceDE w:val="0"/>
        <w:widowControl/>
        <w:spacing w:line="230" w:lineRule="exact" w:before="128" w:after="0"/>
        <w:ind w:left="0" w:right="0" w:firstLine="0"/>
        <w:jc w:val="left"/>
      </w:pPr>
      <w:r>
        <w:rPr>
          <w:rFonts w:ascii="SimSun" w:hAnsi="SimSun" w:eastAsia="SimSun"/>
          <w:b w:val="0"/>
          <w:i w:val="0"/>
          <w:color w:val="000000"/>
          <w:sz w:val="21"/>
        </w:rPr>
        <w:t>准备金率,引导贷款市场报价利率(</w:t>
      </w:r>
      <w:r>
        <w:rPr>
          <w:rFonts w:ascii="TimesNewRomanPSMT" w:hAnsi="TimesNewRomanPSMT" w:eastAsia="TimesNewRomanPSMT"/>
          <w:b w:val="0"/>
          <w:i w:val="0"/>
          <w:color w:val="000000"/>
          <w:sz w:val="21"/>
        </w:rPr>
        <w:t>LPR</w:t>
      </w:r>
      <w:r>
        <w:rPr>
          <w:rFonts w:ascii="SimSun" w:hAnsi="SimSun" w:eastAsia="SimSun"/>
          <w:b w:val="0"/>
          <w:i w:val="0"/>
          <w:color w:val="000000"/>
          <w:sz w:val="21"/>
        </w:rPr>
        <w:t>)下降, 确保市场流动性充裕,推动降低企业融资成本。持续发</w:t>
      </w:r>
    </w:p>
    <w:p>
      <w:pPr>
        <w:autoSpaceDN w:val="0"/>
        <w:autoSpaceDE w:val="0"/>
        <w:widowControl/>
        <w:spacing w:line="208" w:lineRule="exact" w:before="122" w:after="0"/>
        <w:ind w:left="0" w:right="0" w:firstLine="0"/>
        <w:jc w:val="left"/>
      </w:pPr>
      <w:r>
        <w:rPr>
          <w:rFonts w:ascii="SimSun" w:hAnsi="SimSun" w:eastAsia="SimSun"/>
          <w:b w:val="0"/>
          <w:i w:val="0"/>
          <w:color w:val="000000"/>
          <w:sz w:val="21"/>
        </w:rPr>
        <w:t>挥结构性货币政策工具牵引带动作用, 加大对普惠小微、科技创新等重点领域金融支持, 同时通过政策性</w:t>
      </w:r>
    </w:p>
    <w:p>
      <w:pPr>
        <w:autoSpaceDN w:val="0"/>
        <w:autoSpaceDE w:val="0"/>
        <w:widowControl/>
        <w:spacing w:line="210" w:lineRule="exact" w:before="134" w:after="0"/>
        <w:ind w:left="0" w:right="0" w:firstLine="0"/>
        <w:jc w:val="left"/>
      </w:pPr>
      <w:r>
        <w:rPr>
          <w:rFonts w:ascii="SimSun" w:hAnsi="SimSun" w:eastAsia="SimSun"/>
          <w:b w:val="0"/>
          <w:i w:val="0"/>
          <w:color w:val="000000"/>
          <w:sz w:val="21"/>
        </w:rPr>
        <w:t>开发性金融工具、设备更新改造专项再贷款等增量工具, 加大对基础设施和重点项目融资支持。 完善房地</w:t>
      </w:r>
    </w:p>
    <w:p>
      <w:pPr>
        <w:autoSpaceDN w:val="0"/>
        <w:autoSpaceDE w:val="0"/>
        <w:widowControl/>
        <w:spacing w:line="208" w:lineRule="exact" w:before="134" w:after="0"/>
        <w:ind w:left="0" w:right="0" w:firstLine="0"/>
        <w:jc w:val="left"/>
      </w:pPr>
      <w:r>
        <w:rPr>
          <w:rFonts w:ascii="SimSun" w:hAnsi="SimSun" w:eastAsia="SimSun"/>
          <w:b w:val="0"/>
          <w:i w:val="0"/>
          <w:color w:val="000000"/>
          <w:sz w:val="21"/>
        </w:rPr>
        <w:t>产金融宏观审慎管理, 更好满足合理住房信贷需求, 促进房地产市场平稳健康发展。完善金融机构监管框</w:t>
      </w:r>
    </w:p>
    <w:p>
      <w:pPr>
        <w:autoSpaceDN w:val="0"/>
        <w:autoSpaceDE w:val="0"/>
        <w:widowControl/>
        <w:spacing w:line="232" w:lineRule="exact" w:before="128" w:after="0"/>
        <w:ind w:left="0" w:right="0" w:firstLine="0"/>
        <w:jc w:val="left"/>
      </w:pPr>
      <w:r>
        <w:rPr>
          <w:rFonts w:ascii="SimSun" w:hAnsi="SimSun" w:eastAsia="SimSun"/>
          <w:b w:val="0"/>
          <w:i w:val="0"/>
          <w:color w:val="000000"/>
          <w:sz w:val="21"/>
        </w:rPr>
        <w:t>架,评估认定</w:t>
      </w:r>
      <w:r>
        <w:rPr>
          <w:rFonts w:ascii="TimesNewRomanPSMT" w:hAnsi="TimesNewRomanPSMT" w:eastAsia="TimesNewRomanPSMT"/>
          <w:b w:val="0"/>
          <w:i w:val="0"/>
          <w:color w:val="000000"/>
          <w:sz w:val="21"/>
        </w:rPr>
        <w:t xml:space="preserve"> 19</w:t>
      </w:r>
      <w:r>
        <w:rPr>
          <w:rFonts w:ascii="SimSun" w:hAnsi="SimSun" w:eastAsia="SimSun"/>
          <w:b w:val="0"/>
          <w:i w:val="0"/>
          <w:color w:val="000000"/>
          <w:sz w:val="21"/>
        </w:rPr>
        <w:t xml:space="preserve"> 家国内系统重要性银行,持续做好对系统重要性银行的附加监管。坚持市场化、法治化</w:t>
      </w:r>
    </w:p>
    <w:p>
      <w:pPr>
        <w:autoSpaceDN w:val="0"/>
        <w:autoSpaceDE w:val="0"/>
        <w:widowControl/>
        <w:spacing w:line="210" w:lineRule="exact" w:before="118" w:after="0"/>
        <w:ind w:left="0" w:right="0" w:firstLine="0"/>
        <w:jc w:val="left"/>
      </w:pPr>
      <w:r>
        <w:rPr>
          <w:rFonts w:ascii="SimSun" w:hAnsi="SimSun" w:eastAsia="SimSun"/>
          <w:b w:val="0"/>
          <w:i w:val="0"/>
          <w:color w:val="000000"/>
          <w:sz w:val="21"/>
        </w:rPr>
        <w:t>处置风险事件, 确保银行业金融机构整体经营稳健。</w:t>
      </w:r>
    </w:p>
    <w:p>
      <w:pPr>
        <w:autoSpaceDN w:val="0"/>
        <w:autoSpaceDE w:val="0"/>
        <w:widowControl/>
        <w:spacing w:line="208" w:lineRule="exact" w:before="446" w:after="0"/>
        <w:ind w:left="422" w:right="0" w:firstLine="0"/>
        <w:jc w:val="left"/>
      </w:pPr>
      <w:r>
        <w:rPr>
          <w:rFonts w:ascii="SimSun" w:hAnsi="SimSun" w:eastAsia="SimSun"/>
          <w:b w:val="0"/>
          <w:i w:val="0"/>
          <w:color w:val="000000"/>
          <w:sz w:val="21"/>
        </w:rPr>
        <w:t>银行业持续加大实体经济支持力度, 在审慎经营前提下增加贷款投放, 信贷结构持续优化, 扩大制造</w:t>
      </w:r>
    </w:p>
    <w:p>
      <w:pPr>
        <w:autoSpaceDN w:val="0"/>
        <w:autoSpaceDE w:val="0"/>
        <w:widowControl/>
        <w:spacing w:line="208" w:lineRule="exact" w:before="116" w:after="0"/>
        <w:ind w:left="0" w:right="0" w:firstLine="0"/>
        <w:jc w:val="left"/>
      </w:pPr>
      <w:r>
        <w:rPr>
          <w:rFonts w:ascii="SimSun" w:hAnsi="SimSun" w:eastAsia="SimSun"/>
          <w:b w:val="0"/>
          <w:i w:val="0"/>
          <w:color w:val="000000"/>
          <w:sz w:val="21"/>
        </w:rPr>
        <w:t>业中长期贷款、普惠小微贷款投放, 加强对科技创新、绿色低碳、现代农业等重点领域的金融供给。贷款</w:t>
      </w:r>
    </w:p>
    <w:p>
      <w:pPr>
        <w:autoSpaceDN w:val="0"/>
        <w:autoSpaceDE w:val="0"/>
        <w:widowControl/>
        <w:spacing w:line="210" w:lineRule="exact" w:before="112" w:after="0"/>
        <w:ind w:left="0" w:right="0" w:firstLine="0"/>
        <w:jc w:val="left"/>
      </w:pPr>
      <w:r>
        <w:rPr>
          <w:rFonts w:ascii="SimSun" w:hAnsi="SimSun" w:eastAsia="SimSun"/>
          <w:b w:val="0"/>
          <w:i w:val="0"/>
          <w:color w:val="000000"/>
          <w:sz w:val="21"/>
        </w:rPr>
        <w:t>利率稳中有降, 贷款加权平均利率持续处于历史低位, 推动银行业金融机构向实体经济合理让利。</w:t>
      </w:r>
    </w:p>
    <w:p>
      <w:pPr>
        <w:autoSpaceDN w:val="0"/>
        <w:autoSpaceDE w:val="0"/>
        <w:widowControl/>
        <w:spacing w:line="208" w:lineRule="exact" w:before="406" w:after="0"/>
        <w:ind w:left="428" w:right="0" w:firstLine="0"/>
        <w:jc w:val="left"/>
      </w:pPr>
      <w:r>
        <w:rPr>
          <w:rFonts w:ascii="SimSun" w:hAnsi="SimSun" w:eastAsia="SimSun"/>
          <w:b w:val="0"/>
          <w:i w:val="0"/>
          <w:color w:val="000000"/>
          <w:sz w:val="21"/>
        </w:rPr>
        <w:t>二、财务报表分析</w:t>
      </w:r>
    </w:p>
    <w:p>
      <w:pPr>
        <w:autoSpaceDN w:val="0"/>
        <w:autoSpaceDE w:val="0"/>
        <w:widowControl/>
        <w:spacing w:line="208" w:lineRule="exact" w:before="370" w:after="0"/>
        <w:ind w:left="420" w:right="0" w:firstLine="0"/>
        <w:jc w:val="left"/>
      </w:pPr>
      <w:r>
        <w:rPr>
          <w:rFonts w:ascii="SimSun" w:hAnsi="SimSun" w:eastAsia="SimSun"/>
          <w:b w:val="0"/>
          <w:i w:val="0"/>
          <w:color w:val="000000"/>
          <w:sz w:val="21"/>
        </w:rPr>
        <w:t>报告期内, 本集团坚决贯彻落实党中央各项决策部署, 坚持稳中求进工作总基调, 全面贯彻"疫情要</w:t>
      </w:r>
    </w:p>
    <w:p>
      <w:pPr>
        <w:autoSpaceDN w:val="0"/>
        <w:autoSpaceDE w:val="0"/>
        <w:widowControl/>
        <w:spacing w:line="208" w:lineRule="exact" w:before="114" w:after="0"/>
        <w:ind w:left="14" w:right="0" w:firstLine="0"/>
        <w:jc w:val="left"/>
      </w:pPr>
      <w:r>
        <w:rPr>
          <w:rFonts w:ascii="SimSun" w:hAnsi="SimSun" w:eastAsia="SimSun"/>
          <w:b w:val="0"/>
          <w:i w:val="0"/>
          <w:color w:val="000000"/>
          <w:sz w:val="21"/>
        </w:rPr>
        <w:t>防住,经济要稳住, 发展要安全"的要求,持续推进金融工作"三项任务",各项工作保持并巩固了"稳</w:t>
      </w:r>
    </w:p>
    <w:p>
      <w:pPr>
        <w:autoSpaceDN w:val="0"/>
        <w:autoSpaceDE w:val="0"/>
        <w:widowControl/>
        <w:spacing w:line="208" w:lineRule="exact" w:before="116" w:after="0"/>
        <w:ind w:left="14" w:right="0" w:firstLine="0"/>
        <w:jc w:val="left"/>
      </w:pPr>
      <w:r>
        <w:rPr>
          <w:rFonts w:ascii="SimSun" w:hAnsi="SimSun" w:eastAsia="SimSun"/>
          <w:b w:val="0"/>
          <w:i w:val="0"/>
          <w:color w:val="000000"/>
          <w:sz w:val="21"/>
        </w:rPr>
        <w:t>中有进,稳中提质" 的良好态势。</w:t>
      </w:r>
    </w:p>
    <w:p>
      <w:pPr>
        <w:autoSpaceDN w:val="0"/>
        <w:autoSpaceDE w:val="0"/>
        <w:widowControl/>
        <w:spacing w:line="322" w:lineRule="exact" w:before="328" w:after="0"/>
        <w:ind w:left="0" w:right="100" w:firstLine="432"/>
        <w:jc w:val="both"/>
      </w:pPr>
      <w:r>
        <w:rPr>
          <w:rFonts w:ascii="SimSun" w:hAnsi="SimSun" w:eastAsia="SimSun"/>
          <w:b w:val="0"/>
          <w:i w:val="0"/>
          <w:color w:val="000000"/>
          <w:sz w:val="21"/>
        </w:rPr>
        <w:t>聚焦价值创造,盈利能力保持稳定。报告期内,集团实现净利润(归属于母公司股东)</w:t>
      </w:r>
      <w:r>
        <w:rPr>
          <w:rFonts w:ascii="TimesNewRomanPSMT" w:hAnsi="TimesNewRomanPSMT" w:eastAsia="TimesNewRomanPSMT"/>
          <w:b w:val="0"/>
          <w:i w:val="0"/>
          <w:color w:val="000000"/>
          <w:sz w:val="21"/>
        </w:rPr>
        <w:t xml:space="preserve"> 921.49</w:t>
      </w:r>
      <w:r>
        <w:rPr>
          <w:rFonts w:ascii="SimSun" w:hAnsi="SimSun" w:eastAsia="SimSun"/>
          <w:b w:val="0"/>
          <w:i w:val="0"/>
          <w:color w:val="000000"/>
          <w:sz w:val="21"/>
        </w:rPr>
        <w:t xml:space="preserve"> 亿元, </w:t>
      </w:r>
      <w:r>
        <w:rPr>
          <w:rFonts w:ascii="SimSun" w:hAnsi="SimSun" w:eastAsia="SimSun"/>
          <w:b w:val="0"/>
          <w:i w:val="0"/>
          <w:color w:val="000000"/>
          <w:sz w:val="21"/>
        </w:rPr>
        <w:t>同比增长</w:t>
      </w:r>
      <w:r>
        <w:rPr>
          <w:rFonts w:ascii="TimesNewRomanPSMT" w:hAnsi="TimesNewRomanPSMT" w:eastAsia="TimesNewRomanPSMT"/>
          <w:b w:val="0"/>
          <w:i w:val="0"/>
          <w:color w:val="000000"/>
          <w:sz w:val="21"/>
        </w:rPr>
        <w:t xml:space="preserve"> 5.22%</w:t>
      </w:r>
      <w:r>
        <w:rPr>
          <w:rFonts w:ascii="SimSun" w:hAnsi="SimSun" w:eastAsia="SimSun"/>
          <w:b w:val="0"/>
          <w:i w:val="0"/>
          <w:color w:val="000000"/>
          <w:sz w:val="21"/>
        </w:rPr>
        <w:t>;实现营业收入</w:t>
      </w:r>
      <w:r>
        <w:rPr>
          <w:rFonts w:ascii="TimesNewRomanPSMT" w:hAnsi="TimesNewRomanPSMT" w:eastAsia="TimesNewRomanPSMT"/>
          <w:b w:val="0"/>
          <w:i w:val="0"/>
          <w:color w:val="000000"/>
          <w:sz w:val="21"/>
        </w:rPr>
        <w:t xml:space="preserve"> 2,729.78</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1.33%</w:t>
      </w:r>
      <w:r>
        <w:rPr>
          <w:rFonts w:ascii="SimSun" w:hAnsi="SimSun" w:eastAsia="SimSun"/>
          <w:b w:val="0"/>
          <w:i w:val="0"/>
          <w:color w:val="000000"/>
          <w:sz w:val="21"/>
        </w:rPr>
        <w:t>。净利息收益率</w:t>
      </w:r>
      <w:r>
        <w:rPr>
          <w:rFonts w:ascii="TimesNewRomanPSMT" w:hAnsi="TimesNewRomanPSMT" w:eastAsia="TimesNewRomanPSMT"/>
          <w:b w:val="0"/>
          <w:i w:val="0"/>
          <w:color w:val="000000"/>
          <w:sz w:val="21"/>
        </w:rPr>
        <w:t xml:space="preserve"> 1.48%</w:t>
      </w:r>
      <w:r>
        <w:rPr>
          <w:rFonts w:ascii="SimSun" w:hAnsi="SimSun" w:eastAsia="SimSun"/>
          <w:b w:val="0"/>
          <w:i w:val="0"/>
          <w:color w:val="000000"/>
          <w:sz w:val="21"/>
        </w:rPr>
        <w:t xml:space="preserve">,平均资产收益率 </w:t>
      </w:r>
      <w:r>
        <w:rPr>
          <w:rFonts w:ascii="TimesNewRomanPSMT" w:hAnsi="TimesNewRomanPSMT" w:eastAsia="TimesNewRomanPSMT"/>
          <w:b w:val="0"/>
          <w:i w:val="0"/>
          <w:color w:val="000000"/>
          <w:sz w:val="21"/>
        </w:rPr>
        <w:t>0.75%</w:t>
      </w:r>
      <w:r>
        <w:rPr>
          <w:rFonts w:ascii="SimSun" w:hAnsi="SimSun" w:eastAsia="SimSun"/>
          <w:b w:val="0"/>
          <w:i w:val="0"/>
          <w:color w:val="000000"/>
          <w:sz w:val="21"/>
        </w:rPr>
        <w:t>, 加权平均净资产收益率</w:t>
      </w:r>
      <w:r>
        <w:rPr>
          <w:rFonts w:ascii="TimesNewRomanPSMT" w:hAnsi="TimesNewRomanPSMT" w:eastAsia="TimesNewRomanPSMT"/>
          <w:b w:val="0"/>
          <w:i w:val="0"/>
          <w:color w:val="000000"/>
          <w:sz w:val="21"/>
        </w:rPr>
        <w:t xml:space="preserve"> 10.33%</w:t>
      </w:r>
      <w:r>
        <w:rPr>
          <w:rFonts w:ascii="SimSun" w:hAnsi="SimSun" w:eastAsia="SimSun"/>
          <w:b w:val="0"/>
          <w:i w:val="0"/>
          <w:color w:val="000000"/>
          <w:sz w:val="21"/>
        </w:rPr>
        <w:t>。</w:t>
      </w:r>
    </w:p>
    <w:p>
      <w:pPr>
        <w:autoSpaceDN w:val="0"/>
        <w:autoSpaceDE w:val="0"/>
        <w:widowControl/>
        <w:spacing w:line="322" w:lineRule="exact" w:before="312" w:after="0"/>
        <w:ind w:left="0" w:right="20" w:firstLine="422"/>
        <w:jc w:val="both"/>
      </w:pPr>
      <w:r>
        <w:rPr>
          <w:rFonts w:ascii="SimSun" w:hAnsi="SimSun" w:eastAsia="SimSun"/>
          <w:b w:val="0"/>
          <w:i w:val="0"/>
          <w:color w:val="000000"/>
          <w:sz w:val="21"/>
        </w:rPr>
        <w:t>加大资产投放,积极服务实体经济。报告期末, 集团资产总额</w:t>
      </w:r>
      <w:r>
        <w:rPr>
          <w:rFonts w:ascii="TimesNewRomanPSMT" w:hAnsi="TimesNewRomanPSMT" w:eastAsia="TimesNewRomanPSMT"/>
          <w:b w:val="0"/>
          <w:i w:val="0"/>
          <w:color w:val="000000"/>
          <w:sz w:val="21"/>
        </w:rPr>
        <w:t xml:space="preserve"> 12.99</w:t>
      </w:r>
      <w:r>
        <w:rPr>
          <w:rFonts w:ascii="SimSun" w:hAnsi="SimSun" w:eastAsia="SimSun"/>
          <w:b w:val="0"/>
          <w:i w:val="0"/>
          <w:color w:val="000000"/>
          <w:sz w:val="21"/>
        </w:rPr>
        <w:t xml:space="preserve"> 万亿元,较上年末增长</w:t>
      </w:r>
      <w:r>
        <w:rPr>
          <w:rFonts w:ascii="TimesNewRomanPSMT" w:hAnsi="TimesNewRomanPSMT" w:eastAsia="TimesNewRomanPSMT"/>
          <w:b w:val="0"/>
          <w:i w:val="0"/>
          <w:color w:val="000000"/>
          <w:sz w:val="21"/>
        </w:rPr>
        <w:t xml:space="preserve"> 11.37%</w:t>
      </w:r>
      <w:r>
        <w:rPr>
          <w:rFonts w:ascii="SimSun" w:hAnsi="SimSun" w:eastAsia="SimSun"/>
          <w:b w:val="0"/>
          <w:i w:val="0"/>
          <w:color w:val="000000"/>
          <w:sz w:val="21"/>
        </w:rPr>
        <w:t>。</w:t>
      </w:r>
      <w:r>
        <w:rPr>
          <w:rFonts w:ascii="SimSun" w:hAnsi="SimSun" w:eastAsia="SimSun"/>
          <w:b w:val="0"/>
          <w:i w:val="0"/>
          <w:color w:val="000000"/>
          <w:sz w:val="21"/>
        </w:rPr>
        <w:t>其中客户贷款余额</w:t>
      </w:r>
      <w:r>
        <w:rPr>
          <w:rFonts w:ascii="TimesNewRomanPSMT" w:hAnsi="TimesNewRomanPSMT" w:eastAsia="TimesNewRomanPSMT"/>
          <w:b w:val="0"/>
          <w:i w:val="0"/>
          <w:color w:val="000000"/>
          <w:sz w:val="21"/>
        </w:rPr>
        <w:t xml:space="preserve"> 7.30</w:t>
      </w:r>
      <w:r>
        <w:rPr>
          <w:rFonts w:ascii="SimSun" w:hAnsi="SimSun" w:eastAsia="SimSun"/>
          <w:b w:val="0"/>
          <w:i w:val="0"/>
          <w:color w:val="000000"/>
          <w:sz w:val="21"/>
        </w:rPr>
        <w:t xml:space="preserve"> 万亿元, 较上年末增加</w:t>
      </w:r>
      <w:r>
        <w:rPr>
          <w:rFonts w:ascii="TimesNewRomanPSMT" w:hAnsi="TimesNewRomanPSMT" w:eastAsia="TimesNewRomanPSMT"/>
          <w:b w:val="0"/>
          <w:i w:val="0"/>
          <w:color w:val="000000"/>
          <w:sz w:val="21"/>
        </w:rPr>
        <w:t xml:space="preserve"> 7,358</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11.22%</w:t>
      </w:r>
      <w:r>
        <w:rPr>
          <w:rFonts w:ascii="SimSun" w:hAnsi="SimSun" w:eastAsia="SimSun"/>
          <w:b w:val="0"/>
          <w:i w:val="0"/>
          <w:color w:val="000000"/>
          <w:sz w:val="21"/>
        </w:rPr>
        <w:t>, 同比多增</w:t>
      </w:r>
      <w:r>
        <w:rPr>
          <w:rFonts w:ascii="TimesNewRomanPSMT" w:hAnsi="TimesNewRomanPSMT" w:eastAsia="TimesNewRomanPSMT"/>
          <w:b w:val="0"/>
          <w:i w:val="0"/>
          <w:color w:val="000000"/>
          <w:sz w:val="21"/>
        </w:rPr>
        <w:t xml:space="preserve"> 238</w:t>
      </w:r>
      <w:r>
        <w:rPr>
          <w:rFonts w:ascii="SimSun" w:hAnsi="SimSun" w:eastAsia="SimSun"/>
          <w:b w:val="0"/>
          <w:i w:val="0"/>
          <w:color w:val="000000"/>
          <w:sz w:val="21"/>
        </w:rPr>
        <w:t xml:space="preserve"> 亿元; 债券投资余 </w:t>
      </w:r>
      <w:r>
        <w:rPr>
          <w:rFonts w:ascii="SimSun" w:hAnsi="SimSun" w:eastAsia="SimSun"/>
          <w:b w:val="0"/>
          <w:i w:val="0"/>
          <w:color w:val="000000"/>
          <w:sz w:val="21"/>
        </w:rPr>
        <w:t>额</w:t>
      </w:r>
      <w:r>
        <w:rPr>
          <w:rFonts w:ascii="TimesNewRomanPSMT" w:hAnsi="TimesNewRomanPSMT" w:eastAsia="TimesNewRomanPSMT"/>
          <w:b w:val="0"/>
          <w:i w:val="0"/>
          <w:color w:val="000000"/>
          <w:sz w:val="21"/>
        </w:rPr>
        <w:t xml:space="preserve"> 3.42</w:t>
      </w:r>
      <w:r>
        <w:rPr>
          <w:rFonts w:ascii="SimSun" w:hAnsi="SimSun" w:eastAsia="SimSun"/>
          <w:b w:val="0"/>
          <w:i w:val="0"/>
          <w:color w:val="000000"/>
          <w:sz w:val="21"/>
        </w:rPr>
        <w:t xml:space="preserve"> 万亿元,较上年末增加</w:t>
      </w:r>
      <w:r>
        <w:rPr>
          <w:rFonts w:ascii="TimesNewRomanPSMT" w:hAnsi="TimesNewRomanPSMT" w:eastAsia="TimesNewRomanPSMT"/>
          <w:b w:val="0"/>
          <w:i w:val="0"/>
          <w:color w:val="000000"/>
          <w:sz w:val="21"/>
        </w:rPr>
        <w:t xml:space="preserve"> 3,954</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13.09%</w:t>
      </w:r>
      <w:r>
        <w:rPr>
          <w:rFonts w:ascii="SimSun" w:hAnsi="SimSun" w:eastAsia="SimSun"/>
          <w:b w:val="0"/>
          <w:i w:val="0"/>
          <w:color w:val="000000"/>
          <w:sz w:val="21"/>
        </w:rPr>
        <w:t>, 同比多增</w:t>
      </w:r>
      <w:r>
        <w:rPr>
          <w:rFonts w:ascii="TimesNewRomanPSMT" w:hAnsi="TimesNewRomanPSMT" w:eastAsia="TimesNewRomanPSMT"/>
          <w:b w:val="0"/>
          <w:i w:val="0"/>
          <w:color w:val="000000"/>
          <w:sz w:val="21"/>
        </w:rPr>
        <w:t xml:space="preserve"> 1,618</w:t>
      </w:r>
      <w:r>
        <w:rPr>
          <w:rFonts w:ascii="SimSun" w:hAnsi="SimSun" w:eastAsia="SimSun"/>
          <w:b w:val="0"/>
          <w:i w:val="0"/>
          <w:color w:val="000000"/>
          <w:sz w:val="21"/>
        </w:rPr>
        <w:t xml:space="preserve"> 亿元。</w:t>
      </w:r>
    </w:p>
    <w:p>
      <w:pPr>
        <w:autoSpaceDN w:val="0"/>
        <w:autoSpaceDE w:val="0"/>
        <w:widowControl/>
        <w:spacing w:line="324" w:lineRule="exact" w:before="314" w:after="0"/>
        <w:ind w:left="0" w:right="218" w:firstLine="424"/>
        <w:jc w:val="both"/>
      </w:pPr>
      <w:r>
        <w:rPr>
          <w:rFonts w:ascii="SimSun" w:hAnsi="SimSun" w:eastAsia="SimSun"/>
          <w:b w:val="0"/>
          <w:i w:val="0"/>
          <w:color w:val="000000"/>
          <w:sz w:val="21"/>
        </w:rPr>
        <w:t>筑牢安全底座,夯实风险管理基础。资产质量攻坚战取得明显成效,报告期末,集团不良贷款率</w:t>
      </w:r>
      <w:r>
        <w:rPr>
          <w:rFonts w:ascii="TimesNewRomanPSMT" w:hAnsi="TimesNewRomanPSMT" w:eastAsia="TimesNewRomanPSMT"/>
          <w:b w:val="0"/>
          <w:i w:val="0"/>
          <w:color w:val="000000"/>
          <w:sz w:val="21"/>
        </w:rPr>
        <w:t xml:space="preserve"> 1.35%</w:t>
      </w:r>
      <w:r>
        <w:rPr>
          <w:rFonts w:ascii="SimSun" w:hAnsi="SimSun" w:eastAsia="SimSun"/>
          <w:b w:val="0"/>
          <w:i w:val="0"/>
          <w:color w:val="000000"/>
          <w:sz w:val="21"/>
        </w:rPr>
        <w:t xml:space="preserve">, </w:t>
      </w:r>
      <w:r>
        <w:rPr>
          <w:rFonts w:ascii="SimSun" w:hAnsi="SimSun" w:eastAsia="SimSun"/>
          <w:b w:val="0"/>
          <w:i w:val="0"/>
          <w:color w:val="000000"/>
          <w:sz w:val="21"/>
        </w:rPr>
        <w:t>较上年末下降</w:t>
      </w:r>
      <w:r>
        <w:rPr>
          <w:rFonts w:ascii="TimesNewRomanPSMT" w:hAnsi="TimesNewRomanPSMT" w:eastAsia="TimesNewRomanPSMT"/>
          <w:b w:val="0"/>
          <w:i w:val="0"/>
          <w:color w:val="000000"/>
          <w:sz w:val="21"/>
        </w:rPr>
        <w:t xml:space="preserve"> 0.13</w:t>
      </w:r>
      <w:r>
        <w:rPr>
          <w:rFonts w:ascii="SimSun" w:hAnsi="SimSun" w:eastAsia="SimSun"/>
          <w:b w:val="0"/>
          <w:i w:val="0"/>
          <w:color w:val="000000"/>
          <w:sz w:val="21"/>
        </w:rPr>
        <w:t xml:space="preserve"> 个百分点;拨备覆盖率</w:t>
      </w:r>
      <w:r>
        <w:rPr>
          <w:rFonts w:ascii="TimesNewRomanPSMT" w:hAnsi="TimesNewRomanPSMT" w:eastAsia="TimesNewRomanPSMT"/>
          <w:b w:val="0"/>
          <w:i w:val="0"/>
          <w:color w:val="000000"/>
          <w:sz w:val="21"/>
        </w:rPr>
        <w:t xml:space="preserve"> 180.68%</w:t>
      </w:r>
      <w:r>
        <w:rPr>
          <w:rFonts w:ascii="SimSun" w:hAnsi="SimSun" w:eastAsia="SimSun"/>
          <w:b w:val="0"/>
          <w:i w:val="0"/>
          <w:color w:val="000000"/>
          <w:sz w:val="21"/>
        </w:rPr>
        <w:t>,较上年末上升</w:t>
      </w:r>
      <w:r>
        <w:rPr>
          <w:rFonts w:ascii="TimesNewRomanPSMT" w:hAnsi="TimesNewRomanPSMT" w:eastAsia="TimesNewRomanPSMT"/>
          <w:b w:val="0"/>
          <w:i w:val="0"/>
          <w:color w:val="000000"/>
          <w:sz w:val="21"/>
        </w:rPr>
        <w:t xml:space="preserve"> 14.18</w:t>
      </w:r>
      <w:r>
        <w:rPr>
          <w:rFonts w:ascii="SimSun" w:hAnsi="SimSun" w:eastAsia="SimSun"/>
          <w:b w:val="0"/>
          <w:i w:val="0"/>
          <w:color w:val="000000"/>
          <w:sz w:val="21"/>
        </w:rPr>
        <w:t xml:space="preserve"> 个百分点;逾期贷款率</w:t>
      </w:r>
      <w:r>
        <w:rPr>
          <w:rFonts w:ascii="TimesNewRomanPSMT" w:hAnsi="TimesNewRomanPSMT" w:eastAsia="TimesNewRomanPSMT"/>
          <w:b w:val="0"/>
          <w:i w:val="0"/>
          <w:color w:val="000000"/>
          <w:sz w:val="21"/>
        </w:rPr>
        <w:t xml:space="preserve"> 1.16%</w:t>
      </w:r>
      <w:r>
        <w:rPr>
          <w:rFonts w:ascii="SimSun" w:hAnsi="SimSun" w:eastAsia="SimSun"/>
          <w:b w:val="0"/>
          <w:i w:val="0"/>
          <w:color w:val="000000"/>
          <w:sz w:val="21"/>
        </w:rPr>
        <w:t xml:space="preserve">, </w:t>
      </w:r>
      <w:r>
        <w:rPr>
          <w:rFonts w:ascii="SimSun" w:hAnsi="SimSun" w:eastAsia="SimSun"/>
          <w:b w:val="0"/>
          <w:i w:val="0"/>
          <w:color w:val="000000"/>
          <w:sz w:val="21"/>
        </w:rPr>
        <w:t>较上年末下降</w:t>
      </w:r>
      <w:r>
        <w:rPr>
          <w:rFonts w:ascii="TimesNewRomanPSMT" w:hAnsi="TimesNewRomanPSMT" w:eastAsia="TimesNewRomanPSMT"/>
          <w:b w:val="0"/>
          <w:i w:val="0"/>
          <w:color w:val="000000"/>
          <w:sz w:val="21"/>
        </w:rPr>
        <w:t xml:space="preserve"> 0.17</w:t>
      </w:r>
      <w:r>
        <w:rPr>
          <w:rFonts w:ascii="SimSun" w:hAnsi="SimSun" w:eastAsia="SimSun"/>
          <w:b w:val="0"/>
          <w:i w:val="0"/>
          <w:color w:val="000000"/>
          <w:sz w:val="21"/>
        </w:rPr>
        <w:t xml:space="preserve"> 个百分点。</w:t>
      </w:r>
    </w:p>
    <w:p>
      <w:pPr>
        <w:autoSpaceDN w:val="0"/>
        <w:autoSpaceDE w:val="0"/>
        <w:widowControl/>
        <w:spacing w:line="210" w:lineRule="exact" w:before="374" w:after="0"/>
        <w:ind w:left="536" w:right="0" w:firstLine="0"/>
        <w:jc w:val="left"/>
      </w:pPr>
      <w:r>
        <w:rPr>
          <w:rFonts w:ascii="SimSun" w:hAnsi="SimSun" w:eastAsia="SimSun"/>
          <w:b w:val="0"/>
          <w:i w:val="0"/>
          <w:color w:val="000000"/>
          <w:sz w:val="21"/>
        </w:rPr>
        <w:t>(一)利润表主要项目分析</w:t>
      </w:r>
    </w:p>
    <w:p>
      <w:pPr>
        <w:autoSpaceDN w:val="0"/>
        <w:autoSpaceDE w:val="0"/>
        <w:widowControl/>
        <w:spacing w:line="232" w:lineRule="exact" w:before="360" w:after="0"/>
        <w:ind w:left="430" w:right="0" w:firstLine="0"/>
        <w:jc w:val="left"/>
      </w:pPr>
      <w:r>
        <w:rPr>
          <w:rFonts w:ascii="TimesNewRomanPS" w:hAnsi="TimesNewRomanPS" w:eastAsia="TimesNewRomanPS"/>
          <w:b/>
          <w:i w:val="0"/>
          <w:color w:val="000000"/>
          <w:sz w:val="21"/>
        </w:rPr>
        <w:t>1.</w:t>
      </w:r>
      <w:r>
        <w:rPr>
          <w:rFonts w:ascii="SimSun" w:hAnsi="SimSun" w:eastAsia="SimSun"/>
          <w:b w:val="0"/>
          <w:i w:val="0"/>
          <w:color w:val="000000"/>
          <w:sz w:val="21"/>
        </w:rPr>
        <w:t>利润总额</w:t>
      </w:r>
    </w:p>
    <w:p>
      <w:pPr>
        <w:autoSpaceDN w:val="0"/>
        <w:autoSpaceDE w:val="0"/>
        <w:widowControl/>
        <w:spacing w:line="180" w:lineRule="exact" w:before="418" w:after="0"/>
        <w:ind w:left="0" w:right="4500" w:firstLine="0"/>
        <w:jc w:val="right"/>
      </w:pPr>
      <w:r>
        <w:rPr>
          <w:rFonts w:ascii="Calibri" w:hAnsi="Calibri" w:eastAsia="Calibri"/>
          <w:b w:val="0"/>
          <w:i w:val="0"/>
          <w:color w:val="000000"/>
          <w:sz w:val="18"/>
        </w:rPr>
        <w:t>17</w:t>
      </w:r>
    </w:p>
    <w:p>
      <w:pPr>
        <w:sectPr>
          <w:pgSz w:w="11907" w:h="16839"/>
          <w:pgMar w:top="636" w:right="1030" w:bottom="600" w:left="1140" w:header="720" w:footer="720" w:gutter="0"/>
          <w:cols w:space="720" w:num="1" w:equalWidth="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2"/>
        <w:ind w:left="0" w:right="0"/>
      </w:pPr>
    </w:p>
    <w:p>
      <w:pPr>
        <w:autoSpaceDN w:val="0"/>
        <w:autoSpaceDE w:val="0"/>
        <w:widowControl/>
        <w:spacing w:line="292" w:lineRule="exact" w:before="0" w:after="0"/>
        <w:ind w:left="26" w:right="22" w:firstLine="416"/>
        <w:jc w:val="both"/>
      </w:pPr>
      <w:r>
        <w:rPr>
          <w:rFonts w:ascii="SimSun" w:hAnsi="SimSun" w:eastAsia="SimSun"/>
          <w:b w:val="0"/>
          <w:i w:val="0"/>
          <w:color w:val="000000"/>
          <w:sz w:val="21"/>
        </w:rPr>
        <w:t>报告期内, 本集团实现利润总额</w:t>
      </w:r>
      <w:r>
        <w:rPr>
          <w:rFonts w:ascii="TimesNewRomanPSMT" w:hAnsi="TimesNewRomanPSMT" w:eastAsia="TimesNewRomanPSMT"/>
          <w:b w:val="0"/>
          <w:i w:val="0"/>
          <w:color w:val="000000"/>
          <w:sz w:val="21"/>
        </w:rPr>
        <w:t xml:space="preserve"> 982.15</w:t>
      </w:r>
      <w:r>
        <w:rPr>
          <w:rFonts w:ascii="SimSun" w:hAnsi="SimSun" w:eastAsia="SimSun"/>
          <w:b w:val="0"/>
          <w:i w:val="0"/>
          <w:color w:val="000000"/>
          <w:sz w:val="21"/>
        </w:rPr>
        <w:t xml:space="preserve"> 亿元, 同比增加</w:t>
      </w:r>
      <w:r>
        <w:rPr>
          <w:rFonts w:ascii="TimesNewRomanPSMT" w:hAnsi="TimesNewRomanPSMT" w:eastAsia="TimesNewRomanPSMT"/>
          <w:b w:val="0"/>
          <w:i w:val="0"/>
          <w:color w:val="000000"/>
          <w:sz w:val="21"/>
        </w:rPr>
        <w:t xml:space="preserve"> 42.56</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4.53%</w:t>
      </w:r>
      <w:r>
        <w:rPr>
          <w:rFonts w:ascii="SimSun" w:hAnsi="SimSun" w:eastAsia="SimSun"/>
          <w:b w:val="0"/>
          <w:i w:val="0"/>
          <w:color w:val="000000"/>
          <w:sz w:val="21"/>
        </w:rPr>
        <w:t xml:space="preserve">。利润增长主要来源 </w:t>
      </w:r>
      <w:r>
        <w:rPr>
          <w:rFonts w:ascii="SimSun" w:hAnsi="SimSun" w:eastAsia="SimSun"/>
          <w:b w:val="0"/>
          <w:i w:val="0"/>
          <w:color w:val="000000"/>
          <w:sz w:val="21"/>
        </w:rPr>
        <w:t>于利息净收入同比增加和信用减值损失同比减少。 报告期内集团利息净收入同比增加</w:t>
      </w:r>
      <w:r>
        <w:rPr>
          <w:rFonts w:ascii="TimesNewRomanPSMT" w:hAnsi="TimesNewRomanPSMT" w:eastAsia="TimesNewRomanPSMT"/>
          <w:b w:val="0"/>
          <w:i w:val="0"/>
          <w:color w:val="000000"/>
          <w:sz w:val="21"/>
        </w:rPr>
        <w:t xml:space="preserve"> 82.44</w:t>
      </w:r>
      <w:r>
        <w:rPr>
          <w:rFonts w:ascii="SimSun" w:hAnsi="SimSun" w:eastAsia="SimSun"/>
          <w:b w:val="0"/>
          <w:i w:val="0"/>
          <w:color w:val="000000"/>
          <w:sz w:val="21"/>
        </w:rPr>
        <w:t xml:space="preserve"> 亿元, 增幅 </w:t>
      </w:r>
      <w:r>
        <w:rPr>
          <w:rFonts w:ascii="TimesNewRomanPSMT" w:hAnsi="TimesNewRomanPSMT" w:eastAsia="TimesNewRomanPSMT"/>
          <w:b w:val="0"/>
          <w:i w:val="0"/>
          <w:color w:val="000000"/>
          <w:sz w:val="21"/>
        </w:rPr>
        <w:t>5.10%</w:t>
      </w:r>
      <w:r>
        <w:rPr>
          <w:rFonts w:ascii="SimSun" w:hAnsi="SimSun" w:eastAsia="SimSun"/>
          <w:b w:val="0"/>
          <w:i w:val="0"/>
          <w:color w:val="000000"/>
          <w:sz w:val="21"/>
        </w:rPr>
        <w:t>, 信用减值损失同比减少</w:t>
      </w:r>
      <w:r>
        <w:rPr>
          <w:rFonts w:ascii="TimesNewRomanPSMT" w:hAnsi="TimesNewRomanPSMT" w:eastAsia="TimesNewRomanPSMT"/>
          <w:b w:val="0"/>
          <w:i w:val="0"/>
          <w:color w:val="000000"/>
          <w:sz w:val="21"/>
        </w:rPr>
        <w:t xml:space="preserve"> 59.60</w:t>
      </w:r>
      <w:r>
        <w:rPr>
          <w:rFonts w:ascii="SimSun" w:hAnsi="SimSun" w:eastAsia="SimSun"/>
          <w:b w:val="0"/>
          <w:i w:val="0"/>
          <w:color w:val="000000"/>
          <w:sz w:val="21"/>
        </w:rPr>
        <w:t xml:space="preserve"> 亿元,降幅</w:t>
      </w:r>
      <w:r>
        <w:rPr>
          <w:rFonts w:ascii="TimesNewRomanPSMT" w:hAnsi="TimesNewRomanPSMT" w:eastAsia="TimesNewRomanPSMT"/>
          <w:b w:val="0"/>
          <w:i w:val="0"/>
          <w:color w:val="000000"/>
          <w:sz w:val="21"/>
        </w:rPr>
        <w:t xml:space="preserve"> 8.98%</w:t>
      </w:r>
      <w:r>
        <w:rPr>
          <w:rFonts w:ascii="SimSun" w:hAnsi="SimSun" w:eastAsia="SimSun"/>
          <w:b w:val="0"/>
          <w:i w:val="0"/>
          <w:color w:val="000000"/>
          <w:sz w:val="21"/>
        </w:rPr>
        <w:t>。</w:t>
      </w:r>
    </w:p>
    <w:p>
      <w:pPr>
        <w:autoSpaceDN w:val="0"/>
        <w:autoSpaceDE w:val="0"/>
        <w:widowControl/>
        <w:spacing w:line="210" w:lineRule="exact" w:before="390" w:after="0"/>
        <w:ind w:left="444" w:right="0" w:firstLine="0"/>
        <w:jc w:val="left"/>
      </w:pPr>
      <w:r>
        <w:rPr>
          <w:rFonts w:ascii="SimSun" w:hAnsi="SimSun" w:eastAsia="SimSun"/>
          <w:b w:val="0"/>
          <w:i w:val="0"/>
          <w:color w:val="000000"/>
          <w:sz w:val="21"/>
        </w:rPr>
        <w:t>本集团在所示期间的利润表项目的部分资料如下:</w:t>
      </w:r>
    </w:p>
    <w:p>
      <w:pPr>
        <w:autoSpaceDN w:val="0"/>
        <w:autoSpaceDE w:val="0"/>
        <w:widowControl/>
        <w:spacing w:line="200" w:lineRule="exact" w:before="354" w:after="36"/>
        <w:ind w:left="0" w:right="28"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2420"/>
        <w:gridCol w:w="2420"/>
        <w:gridCol w:w="2420"/>
        <w:gridCol w:w="2420"/>
      </w:tblGrid>
      <w:tr>
        <w:trPr>
          <w:trHeight w:hRule="exact" w:val="388"/>
        </w:trPr>
        <w:tc>
          <w:tcPr>
            <w:tcW w:type="dxa" w:w="4072"/>
            <w:tcBorders>
              <w:top w:sz="1.9199999570846558" w:val="single" w:color="#000000"/>
              <w:bottom w:sz="1.9199999570846558" w:val="single" w:color="#000000"/>
            </w:tcBorders>
            <w:tcMar>
              <w:start w:w="0" w:type="dxa"/>
              <w:end w:w="0" w:type="dxa"/>
            </w:tcMar>
          </w:tcP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64"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606"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年</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6" w:after="0"/>
              <w:ind w:left="0" w:right="56" w:firstLine="0"/>
              <w:jc w:val="right"/>
            </w:pPr>
            <w:r>
              <w:rPr>
                <w:rFonts w:ascii="SimSun" w:hAnsi="SimSun" w:eastAsia="SimSun"/>
                <w:b w:val="0"/>
                <w:i w:val="0"/>
                <w:color w:val="000000"/>
                <w:sz w:val="18"/>
              </w:rPr>
              <w:t>增减</w:t>
            </w:r>
            <w:r>
              <w:rPr>
                <w:rFonts w:ascii="TimesNewRomanPSMT" w:hAnsi="TimesNewRomanPSMT" w:eastAsia="TimesNewRomanPSMT"/>
                <w:b w:val="0"/>
                <w:i w:val="0"/>
                <w:color w:val="000000"/>
                <w:sz w:val="18"/>
              </w:rPr>
              <w:t>(%)</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0" w:after="0"/>
              <w:ind w:left="82" w:right="0" w:firstLine="0"/>
              <w:jc w:val="left"/>
            </w:pPr>
            <w:r>
              <w:rPr>
                <w:rFonts w:ascii="SimSun" w:hAnsi="SimSun" w:eastAsia="SimSun"/>
                <w:b w:val="0"/>
                <w:i w:val="0"/>
                <w:color w:val="000000"/>
                <w:sz w:val="18"/>
              </w:rPr>
              <w:t>利息净收入</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54" w:firstLine="0"/>
              <w:jc w:val="right"/>
            </w:pPr>
            <w:r>
              <w:rPr>
                <w:rFonts w:ascii="TimesNewRomanPS" w:hAnsi="TimesNewRomanPS" w:eastAsia="TimesNewRomanPS"/>
                <w:b/>
                <w:i w:val="0"/>
                <w:color w:val="000000"/>
                <w:sz w:val="18"/>
              </w:rPr>
              <w:t>169,937</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600" w:firstLine="0"/>
              <w:jc w:val="right"/>
            </w:pPr>
            <w:r>
              <w:rPr>
                <w:rFonts w:ascii="TimesNewRomanPSMT" w:hAnsi="TimesNewRomanPSMT" w:eastAsia="TimesNewRomanPSMT"/>
                <w:b w:val="0"/>
                <w:i w:val="0"/>
                <w:color w:val="000000"/>
                <w:sz w:val="18"/>
              </w:rPr>
              <w:t>161,693</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52" w:firstLine="0"/>
              <w:jc w:val="right"/>
            </w:pPr>
            <w:r>
              <w:rPr>
                <w:rFonts w:ascii="TimesNewRomanPSMT" w:hAnsi="TimesNewRomanPSMT" w:eastAsia="TimesNewRomanPSMT"/>
                <w:b w:val="0"/>
                <w:i w:val="0"/>
                <w:color w:val="000000"/>
                <w:sz w:val="18"/>
              </w:rPr>
              <w:t>5.10</w:t>
            </w:r>
          </w:p>
        </w:tc>
      </w:tr>
      <w:tr>
        <w:trPr>
          <w:trHeight w:hRule="exact" w:val="382"/>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0" w:after="0"/>
              <w:ind w:left="84" w:right="0" w:firstLine="0"/>
              <w:jc w:val="left"/>
            </w:pPr>
            <w:r>
              <w:rPr>
                <w:rFonts w:ascii="SimSun" w:hAnsi="SimSun" w:eastAsia="SimSun"/>
                <w:b w:val="0"/>
                <w:i w:val="0"/>
                <w:color w:val="000000"/>
                <w:sz w:val="18"/>
              </w:rPr>
              <w:t>非利息净收入</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54" w:firstLine="0"/>
              <w:jc w:val="right"/>
            </w:pPr>
            <w:r>
              <w:rPr>
                <w:rFonts w:ascii="TimesNewRomanPS" w:hAnsi="TimesNewRomanPS" w:eastAsia="TimesNewRomanPS"/>
                <w:b/>
                <w:i w:val="0"/>
                <w:color w:val="000000"/>
                <w:sz w:val="18"/>
              </w:rPr>
              <w:t>103,041</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600" w:firstLine="0"/>
              <w:jc w:val="right"/>
            </w:pPr>
            <w:r>
              <w:rPr>
                <w:rFonts w:ascii="TimesNewRomanPSMT" w:hAnsi="TimesNewRomanPSMT" w:eastAsia="TimesNewRomanPSMT"/>
                <w:b w:val="0"/>
                <w:i w:val="0"/>
                <w:color w:val="000000"/>
                <w:sz w:val="18"/>
              </w:rPr>
              <w:t>107,697</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56" w:firstLine="0"/>
              <w:jc w:val="right"/>
            </w:pPr>
            <w:r>
              <w:rPr>
                <w:rFonts w:ascii="TimesNewRomanPSMT" w:hAnsi="TimesNewRomanPSMT" w:eastAsia="TimesNewRomanPSMT"/>
                <w:b w:val="0"/>
                <w:i w:val="0"/>
                <w:color w:val="000000"/>
                <w:sz w:val="18"/>
              </w:rPr>
              <w:t>(4.32)</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82" w:right="0" w:firstLine="0"/>
              <w:jc w:val="left"/>
            </w:pPr>
            <w:r>
              <w:rPr>
                <w:rFonts w:ascii="SimSun" w:hAnsi="SimSun" w:eastAsia="SimSun"/>
                <w:b w:val="0"/>
                <w:i w:val="0"/>
                <w:color w:val="000000"/>
                <w:sz w:val="18"/>
              </w:rPr>
              <w:t>其中</w:t>
            </w:r>
            <w:r>
              <w:rPr>
                <w:rFonts w:ascii="TimesNewRomanPSMT" w:hAnsi="TimesNewRomanPSMT" w:eastAsia="TimesNewRomanPSMT"/>
                <w:b w:val="0"/>
                <w:i w:val="0"/>
                <w:color w:val="000000"/>
                <w:sz w:val="18"/>
              </w:rPr>
              <w:t>:</w:t>
            </w:r>
            <w:r>
              <w:rPr>
                <w:rFonts w:ascii="SimSun" w:hAnsi="SimSun" w:eastAsia="SimSun"/>
                <w:b w:val="0"/>
                <w:i w:val="0"/>
                <w:color w:val="000000"/>
                <w:sz w:val="18"/>
              </w:rPr>
              <w:t>手续费及佣金净收入</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8" w:firstLine="0"/>
              <w:jc w:val="right"/>
            </w:pPr>
            <w:r>
              <w:rPr>
                <w:rFonts w:ascii="TimesNewRomanPS" w:hAnsi="TimesNewRomanPS" w:eastAsia="TimesNewRomanPS"/>
                <w:b/>
                <w:i w:val="0"/>
                <w:color w:val="000000"/>
                <w:sz w:val="18"/>
              </w:rPr>
              <w:t>44,639</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6" w:firstLine="0"/>
              <w:jc w:val="right"/>
            </w:pPr>
            <w:r>
              <w:rPr>
                <w:rFonts w:ascii="TimesNewRomanPSMT" w:hAnsi="TimesNewRomanPSMT" w:eastAsia="TimesNewRomanPSMT"/>
                <w:b w:val="0"/>
                <w:i w:val="0"/>
                <w:color w:val="000000"/>
                <w:sz w:val="18"/>
              </w:rPr>
              <w:t>47,573</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(6.17)</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6" w:right="0" w:firstLine="0"/>
              <w:jc w:val="left"/>
            </w:pPr>
            <w:r>
              <w:rPr>
                <w:rFonts w:ascii="SimSun" w:hAnsi="SimSun" w:eastAsia="SimSun"/>
                <w:b w:val="0"/>
                <w:i w:val="0"/>
                <w:color w:val="000000"/>
                <w:sz w:val="18"/>
              </w:rPr>
              <w:t>营业收入</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0" w:firstLine="0"/>
              <w:jc w:val="right"/>
            </w:pPr>
            <w:r>
              <w:rPr>
                <w:rFonts w:ascii="TimesNewRomanPS" w:hAnsi="TimesNewRomanPS" w:eastAsia="TimesNewRomanPS"/>
                <w:b/>
                <w:i w:val="0"/>
                <w:color w:val="000000"/>
                <w:sz w:val="18"/>
              </w:rPr>
              <w:t>272,978</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8" w:firstLine="0"/>
              <w:jc w:val="right"/>
            </w:pPr>
            <w:r>
              <w:rPr>
                <w:rFonts w:ascii="TimesNewRomanPSMT" w:hAnsi="TimesNewRomanPSMT" w:eastAsia="TimesNewRomanPSMT"/>
                <w:b w:val="0"/>
                <w:i w:val="0"/>
                <w:color w:val="000000"/>
                <w:sz w:val="18"/>
              </w:rPr>
              <w:t>269,390</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48" w:firstLine="0"/>
              <w:jc w:val="right"/>
            </w:pPr>
            <w:r>
              <w:rPr>
                <w:rFonts w:ascii="TimesNewRomanPSMT" w:hAnsi="TimesNewRomanPSMT" w:eastAsia="TimesNewRomanPSMT"/>
                <w:b w:val="0"/>
                <w:i w:val="0"/>
                <w:color w:val="000000"/>
                <w:sz w:val="18"/>
              </w:rPr>
              <w:t>1.33</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0" w:right="0" w:firstLine="0"/>
              <w:jc w:val="left"/>
            </w:pPr>
            <w:r>
              <w:rPr>
                <w:rFonts w:ascii="SimSun" w:hAnsi="SimSun" w:eastAsia="SimSun"/>
                <w:b w:val="0"/>
                <w:i w:val="0"/>
                <w:color w:val="000000"/>
                <w:sz w:val="18"/>
              </w:rPr>
              <w:t>税金及附加</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(3,119)</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4" w:firstLine="0"/>
              <w:jc w:val="right"/>
            </w:pPr>
            <w:r>
              <w:rPr>
                <w:rFonts w:ascii="TimesNewRomanPSMT" w:hAnsi="TimesNewRomanPSMT" w:eastAsia="TimesNewRomanPSMT"/>
                <w:b w:val="0"/>
                <w:i w:val="0"/>
                <w:color w:val="000000"/>
                <w:sz w:val="18"/>
              </w:rPr>
              <w:t>(3,001)</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3.93</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0" w:right="0" w:firstLine="0"/>
              <w:jc w:val="left"/>
            </w:pPr>
            <w:r>
              <w:rPr>
                <w:rFonts w:ascii="SimSun" w:hAnsi="SimSun" w:eastAsia="SimSun"/>
                <w:b w:val="0"/>
                <w:i w:val="0"/>
                <w:color w:val="000000"/>
                <w:sz w:val="18"/>
              </w:rPr>
              <w:t>业务及管理费</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(76,825)</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4" w:firstLine="0"/>
              <w:jc w:val="right"/>
            </w:pPr>
            <w:r>
              <w:rPr>
                <w:rFonts w:ascii="TimesNewRomanPSMT" w:hAnsi="TimesNewRomanPSMT" w:eastAsia="TimesNewRomanPSMT"/>
                <w:b w:val="0"/>
                <w:i w:val="0"/>
                <w:color w:val="000000"/>
                <w:sz w:val="18"/>
              </w:rPr>
              <w:t>(74,545)</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3.06</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信用减值损失</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2" w:firstLine="0"/>
              <w:jc w:val="right"/>
            </w:pPr>
            <w:r>
              <w:rPr>
                <w:rFonts w:ascii="TimesNewRomanPS" w:hAnsi="TimesNewRomanPS" w:eastAsia="TimesNewRomanPS"/>
                <w:b/>
                <w:i w:val="0"/>
                <w:color w:val="000000"/>
                <w:sz w:val="18"/>
              </w:rPr>
              <w:t>(60,411)</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4" w:firstLine="0"/>
              <w:jc w:val="right"/>
            </w:pPr>
            <w:r>
              <w:rPr>
                <w:rFonts w:ascii="TimesNewRomanPSMT" w:hAnsi="TimesNewRomanPSMT" w:eastAsia="TimesNewRomanPSMT"/>
                <w:b w:val="0"/>
                <w:i w:val="0"/>
                <w:color w:val="000000"/>
                <w:sz w:val="18"/>
              </w:rPr>
              <w:t>(66,371)</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(8.98)</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其他资产减值损失</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(1,897)</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4" w:firstLine="0"/>
              <w:jc w:val="right"/>
            </w:pPr>
            <w:r>
              <w:rPr>
                <w:rFonts w:ascii="TimesNewRomanPSMT" w:hAnsi="TimesNewRomanPSMT" w:eastAsia="TimesNewRomanPSMT"/>
                <w:b w:val="0"/>
                <w:i w:val="0"/>
                <w:color w:val="000000"/>
                <w:sz w:val="18"/>
              </w:rPr>
              <w:t>(2,320)</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(18.23)</w:t>
            </w:r>
          </w:p>
        </w:tc>
      </w:tr>
      <w:tr>
        <w:trPr>
          <w:trHeight w:hRule="exact" w:val="382"/>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保险业务支出</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(19,380)</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4" w:firstLine="0"/>
              <w:jc w:val="right"/>
            </w:pPr>
            <w:r>
              <w:rPr>
                <w:rFonts w:ascii="TimesNewRomanPSMT" w:hAnsi="TimesNewRomanPSMT" w:eastAsia="TimesNewRomanPSMT"/>
                <w:b w:val="0"/>
                <w:i w:val="0"/>
                <w:color w:val="000000"/>
                <w:sz w:val="18"/>
              </w:rPr>
              <w:t>(17,054)</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0" w:firstLine="0"/>
              <w:jc w:val="right"/>
            </w:pPr>
            <w:r>
              <w:rPr>
                <w:rFonts w:ascii="TimesNewRomanPSMT" w:hAnsi="TimesNewRomanPSMT" w:eastAsia="TimesNewRomanPSMT"/>
                <w:b w:val="0"/>
                <w:i w:val="0"/>
                <w:color w:val="000000"/>
                <w:sz w:val="18"/>
              </w:rPr>
              <w:t>13.64</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其他业务成本</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6" w:firstLine="0"/>
              <w:jc w:val="right"/>
            </w:pPr>
            <w:r>
              <w:rPr>
                <w:rFonts w:ascii="TimesNewRomanPS" w:hAnsi="TimesNewRomanPS" w:eastAsia="TimesNewRomanPS"/>
                <w:b/>
                <w:i w:val="0"/>
                <w:color w:val="000000"/>
                <w:sz w:val="18"/>
              </w:rPr>
              <w:t>(13,379)</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604" w:firstLine="0"/>
              <w:jc w:val="right"/>
            </w:pPr>
            <w:r>
              <w:rPr>
                <w:rFonts w:ascii="TimesNewRomanPSMT" w:hAnsi="TimesNewRomanPSMT" w:eastAsia="TimesNewRomanPSMT"/>
                <w:b w:val="0"/>
                <w:i w:val="0"/>
                <w:color w:val="000000"/>
                <w:sz w:val="18"/>
              </w:rPr>
              <w:t>(12,346)</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2" w:firstLine="0"/>
              <w:jc w:val="right"/>
            </w:pPr>
            <w:r>
              <w:rPr>
                <w:rFonts w:ascii="TimesNewRomanPSMT" w:hAnsi="TimesNewRomanPSMT" w:eastAsia="TimesNewRomanPSMT"/>
                <w:b w:val="0"/>
                <w:i w:val="0"/>
                <w:color w:val="000000"/>
                <w:sz w:val="18"/>
              </w:rPr>
              <w:t>8.37</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6" w:right="0" w:firstLine="0"/>
              <w:jc w:val="left"/>
            </w:pPr>
            <w:r>
              <w:rPr>
                <w:rFonts w:ascii="SimSun" w:hAnsi="SimSun" w:eastAsia="SimSun"/>
                <w:b w:val="0"/>
                <w:i w:val="0"/>
                <w:color w:val="000000"/>
                <w:sz w:val="18"/>
              </w:rPr>
              <w:t>营业利润</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97,976</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602" w:firstLine="0"/>
              <w:jc w:val="right"/>
            </w:pPr>
            <w:r>
              <w:rPr>
                <w:rFonts w:ascii="TimesNewRomanPSMT" w:hAnsi="TimesNewRomanPSMT" w:eastAsia="TimesNewRomanPSMT"/>
                <w:b w:val="0"/>
                <w:i w:val="0"/>
                <w:color w:val="000000"/>
                <w:sz w:val="18"/>
              </w:rPr>
              <w:t>93,753</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4.49</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6" w:right="0" w:firstLine="0"/>
              <w:jc w:val="left"/>
            </w:pPr>
            <w:r>
              <w:rPr>
                <w:rFonts w:ascii="SimSun" w:hAnsi="SimSun" w:eastAsia="SimSun"/>
                <w:b w:val="0"/>
                <w:i w:val="0"/>
                <w:color w:val="000000"/>
                <w:sz w:val="18"/>
              </w:rPr>
              <w:t>营业外收支净额</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54" w:firstLine="0"/>
              <w:jc w:val="right"/>
            </w:pPr>
            <w:r>
              <w:rPr>
                <w:rFonts w:ascii="TimesNewRomanPS" w:hAnsi="TimesNewRomanPS" w:eastAsia="TimesNewRomanPS"/>
                <w:b/>
                <w:i w:val="0"/>
                <w:color w:val="000000"/>
                <w:sz w:val="18"/>
              </w:rPr>
              <w:t>248</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602" w:firstLine="0"/>
              <w:jc w:val="right"/>
            </w:pPr>
            <w:r>
              <w:rPr>
                <w:rFonts w:ascii="TimesNewRomanPSMT" w:hAnsi="TimesNewRomanPSMT" w:eastAsia="TimesNewRomanPSMT"/>
                <w:b w:val="0"/>
                <w:i w:val="0"/>
                <w:color w:val="000000"/>
                <w:sz w:val="18"/>
              </w:rPr>
              <w:t>206</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6" w:firstLine="0"/>
              <w:jc w:val="right"/>
            </w:pPr>
            <w:r>
              <w:rPr>
                <w:rFonts w:ascii="TimesNewRomanPSMT" w:hAnsi="TimesNewRomanPSMT" w:eastAsia="TimesNewRomanPSMT"/>
                <w:b w:val="0"/>
                <w:i w:val="0"/>
                <w:color w:val="000000"/>
                <w:sz w:val="18"/>
              </w:rPr>
              <w:t>20.39</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利润总额</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98,215</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602" w:firstLine="0"/>
              <w:jc w:val="right"/>
            </w:pPr>
            <w:r>
              <w:rPr>
                <w:rFonts w:ascii="TimesNewRomanPSMT" w:hAnsi="TimesNewRomanPSMT" w:eastAsia="TimesNewRomanPSMT"/>
                <w:b w:val="0"/>
                <w:i w:val="0"/>
                <w:color w:val="000000"/>
                <w:sz w:val="18"/>
              </w:rPr>
              <w:t>93,959</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4" w:firstLine="0"/>
              <w:jc w:val="right"/>
            </w:pPr>
            <w:r>
              <w:rPr>
                <w:rFonts w:ascii="TimesNewRomanPSMT" w:hAnsi="TimesNewRomanPSMT" w:eastAsia="TimesNewRomanPSMT"/>
                <w:b w:val="0"/>
                <w:i w:val="0"/>
                <w:color w:val="000000"/>
                <w:sz w:val="18"/>
              </w:rPr>
              <w:t>4.53</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所得税费用</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6" w:firstLine="0"/>
              <w:jc w:val="right"/>
            </w:pPr>
            <w:r>
              <w:rPr>
                <w:rFonts w:ascii="TimesNewRomanPS" w:hAnsi="TimesNewRomanPS" w:eastAsia="TimesNewRomanPS"/>
                <w:b/>
                <w:i w:val="0"/>
                <w:color w:val="000000"/>
                <w:sz w:val="18"/>
              </w:rPr>
              <w:t>(6,185)</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604" w:firstLine="0"/>
              <w:jc w:val="right"/>
            </w:pPr>
            <w:r>
              <w:rPr>
                <w:rFonts w:ascii="TimesNewRomanPSMT" w:hAnsi="TimesNewRomanPSMT" w:eastAsia="TimesNewRomanPSMT"/>
                <w:b w:val="0"/>
                <w:i w:val="0"/>
                <w:color w:val="000000"/>
                <w:sz w:val="18"/>
              </w:rPr>
              <w:t>(5,020)</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6" w:firstLine="0"/>
              <w:jc w:val="right"/>
            </w:pPr>
            <w:r>
              <w:rPr>
                <w:rFonts w:ascii="TimesNewRomanPSMT" w:hAnsi="TimesNewRomanPSMT" w:eastAsia="TimesNewRomanPSMT"/>
                <w:b w:val="0"/>
                <w:i w:val="0"/>
                <w:color w:val="000000"/>
                <w:sz w:val="18"/>
              </w:rPr>
              <w:t>23.21</w:t>
            </w:r>
          </w:p>
        </w:tc>
      </w:tr>
      <w:tr>
        <w:trPr>
          <w:trHeight w:hRule="exact" w:val="384"/>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4" w:right="0" w:firstLine="0"/>
              <w:jc w:val="left"/>
            </w:pPr>
            <w:r>
              <w:rPr>
                <w:rFonts w:ascii="SimSun" w:hAnsi="SimSun" w:eastAsia="SimSun"/>
                <w:b w:val="0"/>
                <w:i w:val="0"/>
                <w:color w:val="000000"/>
                <w:sz w:val="18"/>
              </w:rPr>
              <w:t>净利润</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92,030</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600" w:firstLine="0"/>
              <w:jc w:val="right"/>
            </w:pPr>
            <w:r>
              <w:rPr>
                <w:rFonts w:ascii="TimesNewRomanPSMT" w:hAnsi="TimesNewRomanPSMT" w:eastAsia="TimesNewRomanPSMT"/>
                <w:b w:val="0"/>
                <w:i w:val="0"/>
                <w:color w:val="000000"/>
                <w:sz w:val="18"/>
              </w:rPr>
              <w:t>88,939</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3.48</w:t>
            </w:r>
          </w:p>
        </w:tc>
      </w:tr>
      <w:tr>
        <w:trPr>
          <w:trHeight w:hRule="exact" w:val="388"/>
        </w:trPr>
        <w:tc>
          <w:tcPr>
            <w:tcW w:type="dxa" w:w="407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8" w:right="0" w:firstLine="0"/>
              <w:jc w:val="left"/>
            </w:pPr>
            <w:r>
              <w:rPr>
                <w:rFonts w:ascii="SimSun" w:hAnsi="SimSun" w:eastAsia="SimSun"/>
                <w:b w:val="0"/>
                <w:i w:val="0"/>
                <w:color w:val="000000"/>
                <w:sz w:val="18"/>
              </w:rPr>
              <w:t>归属于母公司股东的净利润</w:t>
            </w:r>
          </w:p>
        </w:tc>
        <w:tc>
          <w:tcPr>
            <w:tcW w:type="dxa" w:w="18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92,149</w:t>
            </w:r>
          </w:p>
        </w:tc>
        <w:tc>
          <w:tcPr>
            <w:tcW w:type="dxa" w:w="24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600" w:firstLine="0"/>
              <w:jc w:val="right"/>
            </w:pPr>
            <w:r>
              <w:rPr>
                <w:rFonts w:ascii="TimesNewRomanPSMT" w:hAnsi="TimesNewRomanPSMT" w:eastAsia="TimesNewRomanPSMT"/>
                <w:b w:val="0"/>
                <w:i w:val="0"/>
                <w:color w:val="000000"/>
                <w:sz w:val="18"/>
              </w:rPr>
              <w:t>87,581</w:t>
            </w:r>
          </w:p>
        </w:tc>
        <w:tc>
          <w:tcPr>
            <w:tcW w:type="dxa" w:w="13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2" w:firstLine="0"/>
              <w:jc w:val="right"/>
            </w:pPr>
            <w:r>
              <w:rPr>
                <w:rFonts w:ascii="TimesNewRomanPSMT" w:hAnsi="TimesNewRomanPSMT" w:eastAsia="TimesNewRomanPSMT"/>
                <w:b w:val="0"/>
                <w:i w:val="0"/>
                <w:color w:val="000000"/>
                <w:sz w:val="18"/>
              </w:rPr>
              <w:t>5.22</w:t>
            </w:r>
          </w:p>
        </w:tc>
      </w:tr>
    </w:tbl>
    <w:p>
      <w:pPr>
        <w:autoSpaceDN w:val="0"/>
        <w:autoSpaceDE w:val="0"/>
        <w:widowControl/>
        <w:spacing w:line="208" w:lineRule="exact" w:before="480" w:after="0"/>
        <w:ind w:left="444" w:right="0" w:firstLine="0"/>
        <w:jc w:val="left"/>
      </w:pPr>
      <w:r>
        <w:rPr>
          <w:rFonts w:ascii="SimSun" w:hAnsi="SimSun" w:eastAsia="SimSun"/>
          <w:b w:val="0"/>
          <w:i w:val="0"/>
          <w:color w:val="000000"/>
          <w:sz w:val="21"/>
        </w:rPr>
        <w:t>本集团在所示期间的营业收入结构如下:</w:t>
      </w:r>
    </w:p>
    <w:p>
      <w:pPr>
        <w:autoSpaceDN w:val="0"/>
        <w:autoSpaceDE w:val="0"/>
        <w:widowControl/>
        <w:spacing w:line="200" w:lineRule="exact" w:before="360" w:after="34"/>
        <w:ind w:left="0" w:right="28"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2420"/>
        <w:gridCol w:w="2420"/>
        <w:gridCol w:w="2420"/>
        <w:gridCol w:w="2420"/>
      </w:tblGrid>
      <w:tr>
        <w:trPr>
          <w:trHeight w:hRule="exact" w:val="388"/>
        </w:trPr>
        <w:tc>
          <w:tcPr>
            <w:tcW w:type="dxa" w:w="4874"/>
            <w:tcBorders>
              <w:top w:sz="1.9199999570846558" w:val="single" w:color="#000000"/>
              <w:bottom w:sz="1.9199999570846558" w:val="single" w:color="#000000"/>
            </w:tcBorders>
            <w:tcMar>
              <w:start w:w="0" w:type="dxa"/>
              <w:end w:w="0" w:type="dxa"/>
            </w:tcMar>
          </w:tcPr>
          <w:p/>
        </w:tc>
        <w:tc>
          <w:tcPr>
            <w:tcW w:type="dxa" w:w="1890"/>
            <w:tcBorders>
              <w:top w:sz="1.9199999570846558" w:val="single" w:color="#000000"/>
              <w:bottom w:sz="1.9199999570846558" w:val="single" w:color="#000000"/>
            </w:tcBorders>
            <w:shd w:fill="dbe4f0"/>
            <w:tcMar>
              <w:start w:w="0" w:type="dxa"/>
              <w:end w:w="0" w:type="dxa"/>
            </w:tcMar>
          </w:tcP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236" w:right="0" w:firstLine="0"/>
              <w:jc w:val="left"/>
            </w:pPr>
            <w:r>
              <w:rPr>
                <w:rFonts w:ascii="TimesNewRomanPS" w:hAnsi="TimesNewRomanPS" w:eastAsia="TimesNewRomanPS"/>
                <w:b/>
                <w:i w:val="0"/>
                <w:color w:val="000000"/>
                <w:sz w:val="18"/>
              </w:rPr>
              <w:t>2022</w:t>
            </w:r>
            <w:r>
              <w:rPr>
                <w:rFonts w:ascii="SimSun" w:hAnsi="SimSun" w:eastAsia="SimSun"/>
                <w:b w:val="0"/>
                <w:i w:val="0"/>
                <w:color w:val="000000"/>
                <w:sz w:val="18"/>
              </w:rPr>
              <w:t>年</w:t>
            </w:r>
          </w:p>
        </w:tc>
        <w:tc>
          <w:tcPr>
            <w:tcW w:type="dxa" w:w="1354"/>
            <w:tcBorders>
              <w:top w:sz="1.9199999570846558" w:val="single" w:color="#000000"/>
              <w:bottom w:sz="1.9199999570846558" w:val="single" w:color="#000000"/>
            </w:tcBorders>
            <w:shd w:fill="dbe4f0"/>
            <w:tcMar>
              <w:start w:w="0" w:type="dxa"/>
              <w:end w:w="0" w:type="dxa"/>
            </w:tcMar>
          </w:tcPr>
          <w:p/>
        </w:tc>
      </w:tr>
      <w:tr>
        <w:trPr>
          <w:trHeight w:hRule="exact" w:val="384"/>
        </w:trPr>
        <w:tc>
          <w:tcPr>
            <w:tcW w:type="dxa" w:w="4874"/>
            <w:tcBorders>
              <w:top w:sz="1.9199999570846558" w:val="single" w:color="#000000"/>
              <w:bottom w:sz="1.9199999570846558" w:val="single" w:color="#000000"/>
            </w:tcBorders>
            <w:tcMar>
              <w:start w:w="0" w:type="dxa"/>
              <w:end w:w="0" w:type="dxa"/>
            </w:tcMar>
          </w:tcPr>
          <w:p/>
        </w:tc>
        <w:tc>
          <w:tcPr>
            <w:tcW w:type="dxa" w:w="1890"/>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2" w:after="0"/>
              <w:ind w:left="0" w:right="212" w:firstLine="0"/>
              <w:jc w:val="right"/>
            </w:pPr>
            <w:r>
              <w:rPr>
                <w:rFonts w:ascii="SimSun" w:hAnsi="SimSun" w:eastAsia="SimSun"/>
                <w:b w:val="0"/>
                <w:i w:val="0"/>
                <w:color w:val="000000"/>
                <w:sz w:val="18"/>
              </w:rPr>
              <w:t>金额</w:t>
            </w: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8" w:after="0"/>
              <w:ind w:left="0" w:right="368" w:firstLine="0"/>
              <w:jc w:val="right"/>
            </w:pPr>
            <w:r>
              <w:rPr>
                <w:rFonts w:ascii="SimSun" w:hAnsi="SimSun" w:eastAsia="SimSun"/>
                <w:b w:val="0"/>
                <w:i w:val="0"/>
                <w:color w:val="000000"/>
                <w:sz w:val="18"/>
              </w:rPr>
              <w:t>占比</w:t>
            </w:r>
            <w:r>
              <w:rPr>
                <w:rFonts w:ascii="TimesNewRomanPS" w:hAnsi="TimesNewRomanPS" w:eastAsia="TimesNewRomanPS"/>
                <w:b/>
                <w:i w:val="0"/>
                <w:color w:val="000000"/>
                <w:sz w:val="18"/>
              </w:rPr>
              <w:t>(%</w:t>
            </w:r>
            <w:r>
              <w:rPr>
                <w:rFonts w:ascii="SimSun" w:hAnsi="SimSun" w:eastAsia="SimSun"/>
                <w:b w:val="0"/>
                <w:i w:val="0"/>
                <w:color w:val="000000"/>
                <w:sz w:val="18"/>
              </w:rPr>
              <w:t>)</w:t>
            </w:r>
          </w:p>
        </w:tc>
        <w:tc>
          <w:tcPr>
            <w:tcW w:type="dxa" w:w="135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8" w:after="0"/>
              <w:ind w:left="300" w:right="0" w:firstLine="0"/>
              <w:jc w:val="left"/>
            </w:pPr>
            <w:r>
              <w:rPr>
                <w:rFonts w:ascii="SimSun" w:hAnsi="SimSun" w:eastAsia="SimSun"/>
                <w:b w:val="0"/>
                <w:i w:val="0"/>
                <w:color w:val="000000"/>
                <w:sz w:val="18"/>
              </w:rPr>
              <w:t>同比增减</w:t>
            </w:r>
            <w:r>
              <w:rPr>
                <w:rFonts w:ascii="TimesNewRomanPS" w:hAnsi="TimesNewRomanPS" w:eastAsia="TimesNewRomanPS"/>
                <w:b/>
                <w:i w:val="0"/>
                <w:color w:val="000000"/>
                <w:sz w:val="18"/>
              </w:rPr>
              <w:t>(%)</w:t>
            </w:r>
          </w:p>
        </w:tc>
      </w:tr>
      <w:tr>
        <w:trPr>
          <w:trHeight w:hRule="exact" w:val="384"/>
        </w:trPr>
        <w:tc>
          <w:tcPr>
            <w:tcW w:type="dxa" w:w="487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利息净收入</w:t>
            </w:r>
          </w:p>
        </w:tc>
        <w:tc>
          <w:tcPr>
            <w:tcW w:type="dxa" w:w="189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214" w:firstLine="0"/>
              <w:jc w:val="right"/>
            </w:pPr>
            <w:r>
              <w:rPr>
                <w:rFonts w:ascii="TimesNewRomanPS" w:hAnsi="TimesNewRomanPS" w:eastAsia="TimesNewRomanPS"/>
                <w:b/>
                <w:i w:val="0"/>
                <w:color w:val="000000"/>
                <w:sz w:val="18"/>
              </w:rPr>
              <w:t>169,937</w:t>
            </w: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286" w:firstLine="0"/>
              <w:jc w:val="right"/>
            </w:pPr>
            <w:r>
              <w:rPr>
                <w:rFonts w:ascii="TimesNewRomanPS" w:hAnsi="TimesNewRomanPS" w:eastAsia="TimesNewRomanPS"/>
                <w:b/>
                <w:i w:val="0"/>
                <w:color w:val="000000"/>
                <w:sz w:val="18"/>
              </w:rPr>
              <w:t>62.25</w:t>
            </w:r>
          </w:p>
        </w:tc>
        <w:tc>
          <w:tcPr>
            <w:tcW w:type="dxa" w:w="135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56" w:firstLine="0"/>
              <w:jc w:val="right"/>
            </w:pPr>
            <w:r>
              <w:rPr>
                <w:rFonts w:ascii="TimesNewRomanPS" w:hAnsi="TimesNewRomanPS" w:eastAsia="TimesNewRomanPS"/>
                <w:b/>
                <w:i w:val="0"/>
                <w:color w:val="000000"/>
                <w:sz w:val="18"/>
              </w:rPr>
              <w:t>5.10</w:t>
            </w:r>
          </w:p>
        </w:tc>
      </w:tr>
      <w:tr>
        <w:trPr>
          <w:trHeight w:hRule="exact" w:val="384"/>
        </w:trPr>
        <w:tc>
          <w:tcPr>
            <w:tcW w:type="dxa" w:w="487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手续费及佣金净收入</w:t>
            </w:r>
          </w:p>
        </w:tc>
        <w:tc>
          <w:tcPr>
            <w:tcW w:type="dxa" w:w="189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216" w:firstLine="0"/>
              <w:jc w:val="right"/>
            </w:pPr>
            <w:r>
              <w:rPr>
                <w:rFonts w:ascii="TimesNewRomanPS" w:hAnsi="TimesNewRomanPS" w:eastAsia="TimesNewRomanPS"/>
                <w:b/>
                <w:i w:val="0"/>
                <w:color w:val="000000"/>
                <w:sz w:val="18"/>
              </w:rPr>
              <w:t>44,639</w:t>
            </w: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286" w:firstLine="0"/>
              <w:jc w:val="right"/>
            </w:pPr>
            <w:r>
              <w:rPr>
                <w:rFonts w:ascii="TimesNewRomanPS" w:hAnsi="TimesNewRomanPS" w:eastAsia="TimesNewRomanPS"/>
                <w:b/>
                <w:i w:val="0"/>
                <w:color w:val="000000"/>
                <w:sz w:val="18"/>
              </w:rPr>
              <w:t>16.35</w:t>
            </w:r>
          </w:p>
        </w:tc>
        <w:tc>
          <w:tcPr>
            <w:tcW w:type="dxa" w:w="135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54" w:firstLine="0"/>
              <w:jc w:val="right"/>
            </w:pPr>
            <w:r>
              <w:rPr>
                <w:rFonts w:ascii="TimesNewRomanPS" w:hAnsi="TimesNewRomanPS" w:eastAsia="TimesNewRomanPS"/>
                <w:b/>
                <w:i w:val="0"/>
                <w:color w:val="000000"/>
                <w:sz w:val="18"/>
              </w:rPr>
              <w:t>(6.17)</w:t>
            </w:r>
          </w:p>
        </w:tc>
      </w:tr>
      <w:tr>
        <w:trPr>
          <w:trHeight w:hRule="exact" w:val="382"/>
        </w:trPr>
        <w:tc>
          <w:tcPr>
            <w:tcW w:type="dxa" w:w="48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4" w:after="0"/>
              <w:ind w:left="84" w:right="0" w:firstLine="0"/>
              <w:jc w:val="left"/>
            </w:pPr>
            <w:r>
              <w:rPr>
                <w:rFonts w:ascii="SimSun" w:hAnsi="SimSun" w:eastAsia="SimSun"/>
                <w:b w:val="0"/>
                <w:i w:val="0"/>
                <w:color w:val="000000"/>
                <w:sz w:val="18"/>
              </w:rPr>
              <w:t>投资收益</w:t>
            </w:r>
            <w:r>
              <w:rPr>
                <w:rFonts w:ascii="TimesNewRomanPSMT" w:hAnsi="TimesNewRomanPSMT" w:eastAsia="TimesNewRomanPSMT"/>
                <w:b w:val="0"/>
                <w:i w:val="0"/>
                <w:color w:val="000000"/>
                <w:sz w:val="18"/>
              </w:rPr>
              <w:t>/(</w:t>
            </w:r>
            <w:r>
              <w:rPr>
                <w:rFonts w:ascii="SimSun" w:hAnsi="SimSun" w:eastAsia="SimSun"/>
                <w:b w:val="0"/>
                <w:i w:val="0"/>
                <w:color w:val="000000"/>
                <w:sz w:val="18"/>
              </w:rPr>
              <w:t>损失</w:t>
            </w:r>
            <w:r>
              <w:rPr>
                <w:rFonts w:ascii="TimesNewRomanPSMT" w:hAnsi="TimesNewRomanPSMT" w:eastAsia="TimesNewRomanPSMT"/>
                <w:b w:val="0"/>
                <w:i w:val="0"/>
                <w:color w:val="000000"/>
                <w:sz w:val="18"/>
              </w:rPr>
              <w:t>)</w:t>
            </w:r>
          </w:p>
        </w:tc>
        <w:tc>
          <w:tcPr>
            <w:tcW w:type="dxa" w:w="189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210" w:firstLine="0"/>
              <w:jc w:val="right"/>
            </w:pPr>
            <w:r>
              <w:rPr>
                <w:rFonts w:ascii="TimesNewRomanPS" w:hAnsi="TimesNewRomanPS" w:eastAsia="TimesNewRomanPS"/>
                <w:b/>
                <w:i w:val="0"/>
                <w:color w:val="000000"/>
                <w:sz w:val="18"/>
              </w:rPr>
              <w:t>15,284</w:t>
            </w: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286" w:firstLine="0"/>
              <w:jc w:val="right"/>
            </w:pPr>
            <w:r>
              <w:rPr>
                <w:rFonts w:ascii="TimesNewRomanPS" w:hAnsi="TimesNewRomanPS" w:eastAsia="TimesNewRomanPS"/>
                <w:b/>
                <w:i w:val="0"/>
                <w:color w:val="000000"/>
                <w:sz w:val="18"/>
              </w:rPr>
              <w:t>5.60</w:t>
            </w:r>
          </w:p>
        </w:tc>
        <w:tc>
          <w:tcPr>
            <w:tcW w:type="dxa" w:w="135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56" w:firstLine="0"/>
              <w:jc w:val="right"/>
            </w:pPr>
            <w:r>
              <w:rPr>
                <w:rFonts w:ascii="TimesNewRomanPS" w:hAnsi="TimesNewRomanPS" w:eastAsia="TimesNewRomanPS"/>
                <w:b/>
                <w:i w:val="0"/>
                <w:color w:val="000000"/>
                <w:sz w:val="18"/>
              </w:rPr>
              <w:t>(18.95)</w:t>
            </w:r>
          </w:p>
        </w:tc>
      </w:tr>
      <w:tr>
        <w:trPr>
          <w:trHeight w:hRule="exact" w:val="384"/>
        </w:trPr>
        <w:tc>
          <w:tcPr>
            <w:tcW w:type="dxa" w:w="48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6" w:after="0"/>
              <w:ind w:left="86" w:right="0" w:firstLine="0"/>
              <w:jc w:val="left"/>
            </w:pPr>
            <w:r>
              <w:rPr>
                <w:rFonts w:ascii="SimSun" w:hAnsi="SimSun" w:eastAsia="SimSun"/>
                <w:b w:val="0"/>
                <w:i w:val="0"/>
                <w:color w:val="000000"/>
                <w:sz w:val="18"/>
              </w:rPr>
              <w:t>公允价值变动收益</w:t>
            </w:r>
            <w:r>
              <w:rPr>
                <w:rFonts w:ascii="TimesNewRomanPSMT" w:hAnsi="TimesNewRomanPSMT" w:eastAsia="TimesNewRomanPSMT"/>
                <w:b w:val="0"/>
                <w:i w:val="0"/>
                <w:color w:val="000000"/>
                <w:sz w:val="18"/>
              </w:rPr>
              <w:t>/(</w:t>
            </w:r>
            <w:r>
              <w:rPr>
                <w:rFonts w:ascii="SimSun" w:hAnsi="SimSun" w:eastAsia="SimSun"/>
                <w:b w:val="0"/>
                <w:i w:val="0"/>
                <w:color w:val="000000"/>
                <w:sz w:val="18"/>
              </w:rPr>
              <w:t>损失</w:t>
            </w:r>
            <w:r>
              <w:rPr>
                <w:rFonts w:ascii="TimesNewRomanPSMT" w:hAnsi="TimesNewRomanPSMT" w:eastAsia="TimesNewRomanPSMT"/>
                <w:b w:val="0"/>
                <w:i w:val="0"/>
                <w:color w:val="000000"/>
                <w:sz w:val="18"/>
              </w:rPr>
              <w:t>)</w:t>
            </w:r>
          </w:p>
        </w:tc>
        <w:tc>
          <w:tcPr>
            <w:tcW w:type="dxa" w:w="189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214" w:firstLine="0"/>
              <w:jc w:val="right"/>
            </w:pPr>
            <w:r>
              <w:rPr>
                <w:rFonts w:ascii="TimesNewRomanPS" w:hAnsi="TimesNewRomanPS" w:eastAsia="TimesNewRomanPS"/>
                <w:b/>
                <w:i w:val="0"/>
                <w:color w:val="000000"/>
                <w:sz w:val="18"/>
              </w:rPr>
              <w:t>(2,462)</w:t>
            </w: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286" w:firstLine="0"/>
              <w:jc w:val="right"/>
            </w:pPr>
            <w:r>
              <w:rPr>
                <w:rFonts w:ascii="TimesNewRomanPS" w:hAnsi="TimesNewRomanPS" w:eastAsia="TimesNewRomanPS"/>
                <w:b/>
                <w:i w:val="0"/>
                <w:color w:val="000000"/>
                <w:sz w:val="18"/>
              </w:rPr>
              <w:t>(0.90)</w:t>
            </w:r>
          </w:p>
        </w:tc>
        <w:tc>
          <w:tcPr>
            <w:tcW w:type="dxa" w:w="135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56" w:firstLine="0"/>
              <w:jc w:val="right"/>
            </w:pPr>
            <w:r>
              <w:rPr>
                <w:rFonts w:ascii="TimesNewRomanPS" w:hAnsi="TimesNewRomanPS" w:eastAsia="TimesNewRomanPS"/>
                <w:b/>
                <w:i w:val="0"/>
                <w:color w:val="000000"/>
                <w:sz w:val="18"/>
              </w:rPr>
              <w:t>(166.22)</w:t>
            </w:r>
          </w:p>
        </w:tc>
      </w:tr>
      <w:tr>
        <w:trPr>
          <w:trHeight w:hRule="exact" w:val="382"/>
        </w:trPr>
        <w:tc>
          <w:tcPr>
            <w:tcW w:type="dxa" w:w="48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6" w:after="0"/>
              <w:ind w:left="82" w:right="0" w:firstLine="0"/>
              <w:jc w:val="left"/>
            </w:pPr>
            <w:r>
              <w:rPr>
                <w:rFonts w:ascii="SimSun" w:hAnsi="SimSun" w:eastAsia="SimSun"/>
                <w:b w:val="0"/>
                <w:i w:val="0"/>
                <w:color w:val="000000"/>
                <w:sz w:val="18"/>
              </w:rPr>
              <w:t>汇兑及汇率产品净收益</w:t>
            </w:r>
            <w:r>
              <w:rPr>
                <w:rFonts w:ascii="TimesNewRomanPSMT" w:hAnsi="TimesNewRomanPSMT" w:eastAsia="TimesNewRomanPSMT"/>
                <w:b w:val="0"/>
                <w:i w:val="0"/>
                <w:color w:val="000000"/>
                <w:sz w:val="18"/>
              </w:rPr>
              <w:t>/(</w:t>
            </w:r>
            <w:r>
              <w:rPr>
                <w:rFonts w:ascii="SimSun" w:hAnsi="SimSun" w:eastAsia="SimSun"/>
                <w:b w:val="0"/>
                <w:i w:val="0"/>
                <w:color w:val="000000"/>
                <w:sz w:val="18"/>
              </w:rPr>
              <w:t>损失</w:t>
            </w:r>
            <w:r>
              <w:rPr>
                <w:rFonts w:ascii="TimesNewRomanPSMT" w:hAnsi="TimesNewRomanPSMT" w:eastAsia="TimesNewRomanPSMT"/>
                <w:b w:val="0"/>
                <w:i w:val="0"/>
                <w:color w:val="000000"/>
                <w:sz w:val="18"/>
              </w:rPr>
              <w:t>)</w:t>
            </w:r>
          </w:p>
        </w:tc>
        <w:tc>
          <w:tcPr>
            <w:tcW w:type="dxa" w:w="189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214" w:firstLine="0"/>
              <w:jc w:val="right"/>
            </w:pPr>
            <w:r>
              <w:rPr>
                <w:rFonts w:ascii="TimesNewRomanPS" w:hAnsi="TimesNewRomanPS" w:eastAsia="TimesNewRomanPS"/>
                <w:b/>
                <w:i w:val="0"/>
                <w:color w:val="000000"/>
                <w:sz w:val="18"/>
              </w:rPr>
              <w:t>5,737</w:t>
            </w: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286" w:firstLine="0"/>
              <w:jc w:val="right"/>
            </w:pPr>
            <w:r>
              <w:rPr>
                <w:rFonts w:ascii="TimesNewRomanPS" w:hAnsi="TimesNewRomanPS" w:eastAsia="TimesNewRomanPS"/>
                <w:b/>
                <w:i w:val="0"/>
                <w:color w:val="000000"/>
                <w:sz w:val="18"/>
              </w:rPr>
              <w:t>2.10</w:t>
            </w:r>
          </w:p>
        </w:tc>
        <w:tc>
          <w:tcPr>
            <w:tcW w:type="dxa" w:w="135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50" w:firstLine="0"/>
              <w:jc w:val="right"/>
            </w:pPr>
            <w:r>
              <w:rPr>
                <w:rFonts w:ascii="TimesNewRomanPS" w:hAnsi="TimesNewRomanPS" w:eastAsia="TimesNewRomanPS"/>
                <w:b/>
                <w:i w:val="0"/>
                <w:color w:val="000000"/>
                <w:sz w:val="18"/>
              </w:rPr>
              <w:t>125.96</w:t>
            </w:r>
          </w:p>
        </w:tc>
      </w:tr>
      <w:tr>
        <w:trPr>
          <w:trHeight w:hRule="exact" w:val="384"/>
        </w:trPr>
        <w:tc>
          <w:tcPr>
            <w:tcW w:type="dxa" w:w="487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保险业务收入</w:t>
            </w:r>
          </w:p>
        </w:tc>
        <w:tc>
          <w:tcPr>
            <w:tcW w:type="dxa" w:w="189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210" w:firstLine="0"/>
              <w:jc w:val="right"/>
            </w:pPr>
            <w:r>
              <w:rPr>
                <w:rFonts w:ascii="TimesNewRomanPS" w:hAnsi="TimesNewRomanPS" w:eastAsia="TimesNewRomanPS"/>
                <w:b/>
                <w:i w:val="0"/>
                <w:color w:val="000000"/>
                <w:sz w:val="18"/>
              </w:rPr>
              <w:t>18,100</w:t>
            </w: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286" w:firstLine="0"/>
              <w:jc w:val="right"/>
            </w:pPr>
            <w:r>
              <w:rPr>
                <w:rFonts w:ascii="TimesNewRomanPS" w:hAnsi="TimesNewRomanPS" w:eastAsia="TimesNewRomanPS"/>
                <w:b/>
                <w:i w:val="0"/>
                <w:color w:val="000000"/>
                <w:sz w:val="18"/>
              </w:rPr>
              <w:t>6.63</w:t>
            </w:r>
          </w:p>
        </w:tc>
        <w:tc>
          <w:tcPr>
            <w:tcW w:type="dxa" w:w="135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54" w:firstLine="0"/>
              <w:jc w:val="right"/>
            </w:pPr>
            <w:r>
              <w:rPr>
                <w:rFonts w:ascii="TimesNewRomanPS" w:hAnsi="TimesNewRomanPS" w:eastAsia="TimesNewRomanPS"/>
                <w:b/>
                <w:i w:val="0"/>
                <w:color w:val="000000"/>
                <w:sz w:val="18"/>
              </w:rPr>
              <w:t>9.60</w:t>
            </w:r>
          </w:p>
        </w:tc>
      </w:tr>
      <w:tr>
        <w:trPr>
          <w:trHeight w:hRule="exact" w:val="384"/>
        </w:trPr>
        <w:tc>
          <w:tcPr>
            <w:tcW w:type="dxa" w:w="487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其他业务收入</w:t>
            </w:r>
          </w:p>
        </w:tc>
        <w:tc>
          <w:tcPr>
            <w:tcW w:type="dxa" w:w="189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216" w:firstLine="0"/>
              <w:jc w:val="right"/>
            </w:pPr>
            <w:r>
              <w:rPr>
                <w:rFonts w:ascii="TimesNewRomanPS" w:hAnsi="TimesNewRomanPS" w:eastAsia="TimesNewRomanPS"/>
                <w:b/>
                <w:i w:val="0"/>
                <w:color w:val="000000"/>
                <w:sz w:val="18"/>
              </w:rPr>
              <w:t>20,388</w:t>
            </w: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286" w:firstLine="0"/>
              <w:jc w:val="right"/>
            </w:pPr>
            <w:r>
              <w:rPr>
                <w:rFonts w:ascii="TimesNewRomanPS" w:hAnsi="TimesNewRomanPS" w:eastAsia="TimesNewRomanPS"/>
                <w:b/>
                <w:i w:val="0"/>
                <w:color w:val="000000"/>
                <w:sz w:val="18"/>
              </w:rPr>
              <w:t>7.47</w:t>
            </w:r>
          </w:p>
        </w:tc>
        <w:tc>
          <w:tcPr>
            <w:tcW w:type="dxa" w:w="135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54" w:firstLine="0"/>
              <w:jc w:val="right"/>
            </w:pPr>
            <w:r>
              <w:rPr>
                <w:rFonts w:ascii="TimesNewRomanPS" w:hAnsi="TimesNewRomanPS" w:eastAsia="TimesNewRomanPS"/>
                <w:b/>
                <w:i w:val="0"/>
                <w:color w:val="000000"/>
                <w:sz w:val="18"/>
              </w:rPr>
              <w:t>16.49</w:t>
            </w:r>
          </w:p>
        </w:tc>
      </w:tr>
      <w:tr>
        <w:trPr>
          <w:trHeight w:hRule="exact" w:val="384"/>
        </w:trPr>
        <w:tc>
          <w:tcPr>
            <w:tcW w:type="dxa" w:w="487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8" w:right="0" w:firstLine="0"/>
              <w:jc w:val="left"/>
            </w:pPr>
            <w:r>
              <w:rPr>
                <w:rFonts w:ascii="SimSun" w:hAnsi="SimSun" w:eastAsia="SimSun"/>
                <w:b w:val="0"/>
                <w:i w:val="0"/>
                <w:color w:val="000000"/>
                <w:sz w:val="18"/>
              </w:rPr>
              <w:t>资产处置收益</w:t>
            </w:r>
          </w:p>
        </w:tc>
        <w:tc>
          <w:tcPr>
            <w:tcW w:type="dxa" w:w="189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210" w:firstLine="0"/>
              <w:jc w:val="right"/>
            </w:pPr>
            <w:r>
              <w:rPr>
                <w:rFonts w:ascii="TimesNewRomanPS" w:hAnsi="TimesNewRomanPS" w:eastAsia="TimesNewRomanPS"/>
                <w:b/>
                <w:i w:val="0"/>
                <w:color w:val="000000"/>
                <w:sz w:val="18"/>
              </w:rPr>
              <w:t>739</w:t>
            </w: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286" w:firstLine="0"/>
              <w:jc w:val="right"/>
            </w:pPr>
            <w:r>
              <w:rPr>
                <w:rFonts w:ascii="TimesNewRomanPS" w:hAnsi="TimesNewRomanPS" w:eastAsia="TimesNewRomanPS"/>
                <w:b/>
                <w:i w:val="0"/>
                <w:color w:val="000000"/>
                <w:sz w:val="18"/>
              </w:rPr>
              <w:t>0.27</w:t>
            </w:r>
          </w:p>
        </w:tc>
        <w:tc>
          <w:tcPr>
            <w:tcW w:type="dxa" w:w="135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54" w:firstLine="0"/>
              <w:jc w:val="right"/>
            </w:pPr>
            <w:r>
              <w:rPr>
                <w:rFonts w:ascii="TimesNewRomanPS" w:hAnsi="TimesNewRomanPS" w:eastAsia="TimesNewRomanPS"/>
                <w:b/>
                <w:i w:val="0"/>
                <w:color w:val="000000"/>
                <w:sz w:val="18"/>
              </w:rPr>
              <w:t>62.78</w:t>
            </w:r>
          </w:p>
        </w:tc>
      </w:tr>
      <w:tr>
        <w:trPr>
          <w:trHeight w:hRule="exact" w:val="388"/>
        </w:trPr>
        <w:tc>
          <w:tcPr>
            <w:tcW w:type="dxa" w:w="487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其他收益</w:t>
            </w:r>
          </w:p>
        </w:tc>
        <w:tc>
          <w:tcPr>
            <w:tcW w:type="dxa" w:w="189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210" w:firstLine="0"/>
              <w:jc w:val="right"/>
            </w:pPr>
            <w:r>
              <w:rPr>
                <w:rFonts w:ascii="TimesNewRomanPS" w:hAnsi="TimesNewRomanPS" w:eastAsia="TimesNewRomanPS"/>
                <w:b/>
                <w:i w:val="0"/>
                <w:color w:val="000000"/>
                <w:sz w:val="18"/>
              </w:rPr>
              <w:t>616</w:t>
            </w: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286" w:firstLine="0"/>
              <w:jc w:val="right"/>
            </w:pPr>
            <w:r>
              <w:rPr>
                <w:rFonts w:ascii="TimesNewRomanPS" w:hAnsi="TimesNewRomanPS" w:eastAsia="TimesNewRomanPS"/>
                <w:b/>
                <w:i w:val="0"/>
                <w:color w:val="000000"/>
                <w:sz w:val="18"/>
              </w:rPr>
              <w:t>0.23</w:t>
            </w:r>
          </w:p>
        </w:tc>
        <w:tc>
          <w:tcPr>
            <w:tcW w:type="dxa" w:w="135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54" w:firstLine="0"/>
              <w:jc w:val="right"/>
            </w:pPr>
            <w:r>
              <w:rPr>
                <w:rFonts w:ascii="TimesNewRomanPS" w:hAnsi="TimesNewRomanPS" w:eastAsia="TimesNewRomanPS"/>
                <w:b/>
                <w:i w:val="0"/>
                <w:color w:val="000000"/>
                <w:sz w:val="18"/>
              </w:rPr>
              <w:t>14.50</w:t>
            </w:r>
          </w:p>
        </w:tc>
      </w:tr>
    </w:tbl>
    <w:p>
      <w:pPr>
        <w:autoSpaceDN w:val="0"/>
        <w:autoSpaceDE w:val="0"/>
        <w:widowControl/>
        <w:spacing w:line="180" w:lineRule="exact" w:before="78" w:after="0"/>
        <w:ind w:left="0" w:right="4422" w:firstLine="0"/>
        <w:jc w:val="right"/>
      </w:pPr>
      <w:r>
        <w:rPr>
          <w:rFonts w:ascii="Calibri" w:hAnsi="Calibri" w:eastAsia="Calibri"/>
          <w:b w:val="0"/>
          <w:i w:val="0"/>
          <w:color w:val="000000"/>
          <w:sz w:val="18"/>
        </w:rPr>
        <w:t>18</w:t>
      </w:r>
    </w:p>
    <w:p>
      <w:pPr>
        <w:sectPr>
          <w:pgSz w:w="11907" w:h="16839"/>
          <w:pgMar w:top="630" w:right="1110" w:bottom="600" w:left="1116" w:header="720" w:footer="720" w:gutter="0"/>
          <w:cols w:space="720" w:num="1" w:equalWidth="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46"/>
        <w:ind w:left="0" w:right="0"/>
      </w:pPr>
    </w:p>
    <w:tbl>
      <w:tblPr>
        <w:tblW w:type="auto" w:w="0"/>
        <w:tblLayout w:type="fixed"/>
        <w:tblLook w:firstColumn="1" w:firstRow="1" w:lastColumn="0" w:lastRow="0" w:noHBand="0" w:noVBand="1" w:val="04A0"/>
        <w:tblInd w:w="0.0" w:type="dxa"/>
      </w:tblPr>
      <w:tblGrid>
        <w:gridCol w:w="2420"/>
        <w:gridCol w:w="2420"/>
        <w:gridCol w:w="2420"/>
        <w:gridCol w:w="2420"/>
      </w:tblGrid>
      <w:tr>
        <w:trPr>
          <w:trHeight w:hRule="exact" w:val="390"/>
        </w:trPr>
        <w:tc>
          <w:tcPr>
            <w:tcW w:type="dxa" w:w="487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6" w:right="0" w:firstLine="0"/>
              <w:jc w:val="left"/>
            </w:pPr>
            <w:r>
              <w:rPr>
                <w:rFonts w:ascii="SimSun" w:hAnsi="SimSun" w:eastAsia="SimSun"/>
                <w:b w:val="0"/>
                <w:i w:val="0"/>
                <w:color w:val="000000"/>
                <w:sz w:val="18"/>
              </w:rPr>
              <w:t>营业收入合计</w:t>
            </w:r>
          </w:p>
        </w:tc>
        <w:tc>
          <w:tcPr>
            <w:tcW w:type="dxa" w:w="214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8" w:after="0"/>
              <w:ind w:left="0" w:right="478" w:firstLine="0"/>
              <w:jc w:val="right"/>
            </w:pPr>
            <w:r>
              <w:rPr>
                <w:rFonts w:ascii="TimesNewRomanPS" w:hAnsi="TimesNewRomanPS" w:eastAsia="TimesNewRomanPS"/>
                <w:b/>
                <w:i w:val="0"/>
                <w:color w:val="000000"/>
                <w:sz w:val="18"/>
              </w:rPr>
              <w:t>272,978</w:t>
            </w:r>
          </w:p>
        </w:tc>
        <w:tc>
          <w:tcPr>
            <w:tcW w:type="dxa" w:w="16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8" w:after="0"/>
              <w:ind w:left="0" w:right="622" w:firstLine="0"/>
              <w:jc w:val="right"/>
            </w:pPr>
            <w:r>
              <w:rPr>
                <w:rFonts w:ascii="TimesNewRomanPS" w:hAnsi="TimesNewRomanPS" w:eastAsia="TimesNewRomanPS"/>
                <w:b/>
                <w:i w:val="0"/>
                <w:color w:val="000000"/>
                <w:sz w:val="18"/>
              </w:rPr>
              <w:t>100.00</w:t>
            </w:r>
          </w:p>
        </w:tc>
        <w:tc>
          <w:tcPr>
            <w:tcW w:type="dxa" w:w="10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8" w:after="0"/>
              <w:ind w:left="0" w:right="68" w:firstLine="0"/>
              <w:jc w:val="right"/>
            </w:pPr>
            <w:r>
              <w:rPr>
                <w:rFonts w:ascii="TimesNewRomanPS" w:hAnsi="TimesNewRomanPS" w:eastAsia="TimesNewRomanPS"/>
                <w:b/>
                <w:i w:val="0"/>
                <w:color w:val="000000"/>
                <w:sz w:val="18"/>
              </w:rPr>
              <w:t>1.33</w:t>
            </w:r>
          </w:p>
        </w:tc>
      </w:tr>
    </w:tbl>
    <w:p>
      <w:pPr>
        <w:autoSpaceDN w:val="0"/>
        <w:autoSpaceDE w:val="0"/>
        <w:widowControl/>
        <w:spacing w:line="232" w:lineRule="exact" w:before="278" w:after="0"/>
        <w:ind w:left="444" w:right="0" w:firstLine="0"/>
        <w:jc w:val="left"/>
      </w:pPr>
      <w:r>
        <w:rPr>
          <w:rFonts w:ascii="TimesNewRomanPS" w:hAnsi="TimesNewRomanPS" w:eastAsia="TimesNewRomanPS"/>
          <w:b/>
          <w:i w:val="0"/>
          <w:color w:val="000000"/>
          <w:sz w:val="21"/>
        </w:rPr>
        <w:t>2.</w:t>
      </w:r>
      <w:r>
        <w:rPr>
          <w:rFonts w:ascii="SimSun" w:hAnsi="SimSun" w:eastAsia="SimSun"/>
          <w:b w:val="0"/>
          <w:i w:val="0"/>
          <w:color w:val="000000"/>
          <w:sz w:val="21"/>
        </w:rPr>
        <w:t>利息净收入</w:t>
      </w:r>
    </w:p>
    <w:p>
      <w:pPr>
        <w:autoSpaceDN w:val="0"/>
        <w:autoSpaceDE w:val="0"/>
        <w:widowControl/>
        <w:spacing w:line="326" w:lineRule="exact" w:before="248" w:after="0"/>
        <w:ind w:left="26" w:right="124" w:firstLine="418"/>
        <w:jc w:val="both"/>
      </w:pPr>
      <w:r>
        <w:rPr>
          <w:rFonts w:ascii="SimSun" w:hAnsi="SimSun" w:eastAsia="SimSun"/>
          <w:b w:val="0"/>
          <w:i w:val="0"/>
          <w:color w:val="000000"/>
          <w:sz w:val="21"/>
        </w:rPr>
        <w:t>报告期内,本集团实现利息净收入</w:t>
      </w:r>
      <w:r>
        <w:rPr>
          <w:rFonts w:ascii="TimesNewRomanPSMT" w:hAnsi="TimesNewRomanPSMT" w:eastAsia="TimesNewRomanPSMT"/>
          <w:b w:val="0"/>
          <w:i w:val="0"/>
          <w:color w:val="000000"/>
          <w:sz w:val="21"/>
        </w:rPr>
        <w:t xml:space="preserve"> 1,699.37</w:t>
      </w:r>
      <w:r>
        <w:rPr>
          <w:rFonts w:ascii="SimSun" w:hAnsi="SimSun" w:eastAsia="SimSun"/>
          <w:b w:val="0"/>
          <w:i w:val="0"/>
          <w:color w:val="000000"/>
          <w:sz w:val="21"/>
        </w:rPr>
        <w:t xml:space="preserve"> 亿元,同比增加</w:t>
      </w:r>
      <w:r>
        <w:rPr>
          <w:rFonts w:ascii="TimesNewRomanPSMT" w:hAnsi="TimesNewRomanPSMT" w:eastAsia="TimesNewRomanPSMT"/>
          <w:b w:val="0"/>
          <w:i w:val="0"/>
          <w:color w:val="000000"/>
          <w:sz w:val="21"/>
        </w:rPr>
        <w:t>82.44</w:t>
      </w:r>
      <w:r>
        <w:rPr>
          <w:rFonts w:ascii="SimSun" w:hAnsi="SimSun" w:eastAsia="SimSun"/>
          <w:b w:val="0"/>
          <w:i w:val="0"/>
          <w:color w:val="000000"/>
          <w:sz w:val="21"/>
        </w:rPr>
        <w:t xml:space="preserve"> 亿元,在营业收入中的占比为</w:t>
      </w:r>
      <w:r>
        <w:rPr>
          <w:rFonts w:ascii="TimesNewRomanPSMT" w:hAnsi="TimesNewRomanPSMT" w:eastAsia="TimesNewRomanPSMT"/>
          <w:b w:val="0"/>
          <w:i w:val="0"/>
          <w:color w:val="000000"/>
          <w:sz w:val="21"/>
        </w:rPr>
        <w:t>62.25%</w:t>
      </w:r>
      <w:r>
        <w:rPr>
          <w:rFonts w:ascii="SimSun" w:hAnsi="SimSun" w:eastAsia="SimSun"/>
          <w:b w:val="0"/>
          <w:i w:val="0"/>
          <w:color w:val="000000"/>
          <w:sz w:val="21"/>
        </w:rPr>
        <w:t xml:space="preserve">, </w:t>
      </w:r>
      <w:r>
        <w:rPr>
          <w:rFonts w:ascii="SimSun" w:hAnsi="SimSun" w:eastAsia="SimSun"/>
          <w:b w:val="0"/>
          <w:i w:val="0"/>
          <w:color w:val="000000"/>
          <w:sz w:val="21"/>
        </w:rPr>
        <w:t xml:space="preserve">是本集团业务收入的主要组成部分。报告期内,本集团全力加大金融支持实体经济和民生力度, 持续提 </w:t>
      </w:r>
      <w:r>
        <w:rPr>
          <w:rFonts w:ascii="SimSun" w:hAnsi="SimSun" w:eastAsia="SimSun"/>
          <w:b w:val="0"/>
          <w:i w:val="0"/>
          <w:color w:val="000000"/>
          <w:sz w:val="21"/>
        </w:rPr>
        <w:t xml:space="preserve">升客户贷款在生息资产中的比重, 同时积极应对存款定期化趋势, 通过调整优化负债结构抵消部分负债 </w:t>
      </w:r>
      <w:r>
        <w:rPr>
          <w:rFonts w:ascii="SimSun" w:hAnsi="SimSun" w:eastAsia="SimSun"/>
          <w:b w:val="0"/>
          <w:i w:val="0"/>
          <w:color w:val="000000"/>
          <w:sz w:val="21"/>
        </w:rPr>
        <w:t>成本上行压力, 推动利息净收入同比增加。</w:t>
      </w:r>
    </w:p>
    <w:p>
      <w:pPr>
        <w:autoSpaceDN w:val="0"/>
        <w:tabs>
          <w:tab w:pos="444" w:val="left"/>
        </w:tabs>
        <w:autoSpaceDE w:val="0"/>
        <w:widowControl/>
        <w:spacing w:line="304" w:lineRule="exact" w:before="336" w:after="0"/>
        <w:ind w:left="26" w:right="144" w:firstLine="0"/>
        <w:jc w:val="left"/>
      </w:pPr>
      <w:r>
        <w:tab/>
      </w:r>
      <w:r>
        <w:rPr>
          <w:rFonts w:ascii="SimSun" w:hAnsi="SimSun" w:eastAsia="SimSun"/>
          <w:b w:val="0"/>
          <w:i w:val="0"/>
          <w:color w:val="000000"/>
          <w:sz w:val="21"/>
        </w:rPr>
        <w:t xml:space="preserve">本集团在所示期间的生息资产和计息负债的平均余额、相关利息收入和支出以及平均收益率或平均 </w:t>
      </w:r>
      <w:r>
        <w:rPr>
          <w:rFonts w:ascii="SimSun" w:hAnsi="SimSun" w:eastAsia="SimSun"/>
          <w:b w:val="0"/>
          <w:i w:val="0"/>
          <w:color w:val="000000"/>
          <w:sz w:val="21"/>
        </w:rPr>
        <w:t>成本率如下:</w:t>
      </w:r>
    </w:p>
    <w:p>
      <w:pPr>
        <w:autoSpaceDN w:val="0"/>
        <w:autoSpaceDE w:val="0"/>
        <w:widowControl/>
        <w:spacing w:line="198" w:lineRule="exact" w:before="390" w:after="50"/>
        <w:ind w:left="0" w:right="28"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1613"/>
        <w:gridCol w:w="1613"/>
        <w:gridCol w:w="1613"/>
        <w:gridCol w:w="1613"/>
        <w:gridCol w:w="1613"/>
        <w:gridCol w:w="1613"/>
      </w:tblGrid>
      <w:tr>
        <w:trPr>
          <w:trHeight w:hRule="exact" w:val="384"/>
        </w:trPr>
        <w:tc>
          <w:tcPr>
            <w:tcW w:type="dxa" w:w="4844"/>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120" w:after="0"/>
              <w:ind w:left="0" w:right="36"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w:t>
            </w:r>
            <w:r>
              <w:rPr>
                <w:rFonts w:ascii="SimSun" w:hAnsi="SimSun" w:eastAsia="SimSun"/>
                <w:b w:val="0"/>
                <w:i w:val="0"/>
                <w:color w:val="000000"/>
                <w:sz w:val="18"/>
              </w:rPr>
              <w:t xml:space="preserve"> 月至</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p>
        </w:tc>
        <w:tc>
          <w:tcPr>
            <w:tcW w:type="dxa" w:w="1046"/>
            <w:tcBorders>
              <w:top w:sz="1.9199999570846558" w:val="single" w:color="#000000"/>
              <w:bottom w:sz="1.9199999570846558" w:val="single" w:color="#000000"/>
            </w:tcBorders>
            <w:shd w:fill="dbe4f0"/>
            <w:tcMar>
              <w:start w:w="0" w:type="dxa"/>
              <w:end w:w="0" w:type="dxa"/>
            </w:tcMar>
          </w:tcPr>
          <w:p/>
        </w:tc>
        <w:tc>
          <w:tcPr>
            <w:tcW w:type="dxa" w:w="2714"/>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120" w:after="0"/>
              <w:ind w:left="0" w:right="24"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w:t>
            </w:r>
            <w:r>
              <w:rPr>
                <w:rFonts w:ascii="SimSun" w:hAnsi="SimSun" w:eastAsia="SimSun"/>
                <w:b w:val="0"/>
                <w:i w:val="0"/>
                <w:color w:val="000000"/>
                <w:sz w:val="18"/>
              </w:rPr>
              <w:t xml:space="preserve"> 月至</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p>
        </w:tc>
        <w:tc>
          <w:tcPr>
            <w:tcW w:type="dxa" w:w="1054"/>
            <w:tcBorders>
              <w:top w:sz="1.9199999570846558" w:val="single" w:color="#000000"/>
              <w:bottom w:sz="1.9199999570846558" w:val="single" w:color="#000000"/>
            </w:tcBorders>
            <w:tcMar>
              <w:start w:w="0" w:type="dxa"/>
              <w:end w:w="0" w:type="dxa"/>
            </w:tcMar>
          </w:tcPr>
          <w:p/>
        </w:tc>
      </w:tr>
      <w:tr>
        <w:trPr>
          <w:trHeight w:hRule="exact" w:val="324"/>
        </w:trPr>
        <w:tc>
          <w:tcPr>
            <w:tcW w:type="dxa" w:w="3564"/>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80" w:lineRule="exact" w:before="254" w:after="0"/>
              <w:ind w:left="0" w:right="242" w:firstLine="0"/>
              <w:jc w:val="right"/>
            </w:pPr>
            <w:r>
              <w:rPr>
                <w:rFonts w:ascii="SimSun" w:hAnsi="SimSun" w:eastAsia="SimSun"/>
                <w:b w:val="0"/>
                <w:i w:val="0"/>
                <w:color w:val="000000"/>
                <w:sz w:val="18"/>
              </w:rPr>
              <w:t>平均余额</w:t>
            </w:r>
          </w:p>
        </w:tc>
        <w:tc>
          <w:tcPr>
            <w:tcW w:type="dxa" w:w="128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180" w:lineRule="exact" w:before="254" w:after="0"/>
              <w:ind w:left="0" w:right="0" w:firstLine="0"/>
              <w:jc w:val="center"/>
            </w:pPr>
            <w:r>
              <w:rPr>
                <w:rFonts w:ascii="SimSun" w:hAnsi="SimSun" w:eastAsia="SimSun"/>
                <w:b w:val="0"/>
                <w:i w:val="0"/>
                <w:color w:val="000000"/>
                <w:sz w:val="18"/>
              </w:rPr>
              <w:t>利息收支</w:t>
            </w:r>
          </w:p>
        </w:tc>
        <w:tc>
          <w:tcPr>
            <w:tcW w:type="dxa" w:w="1046"/>
            <w:tcBorders>
              <w:top w:sz="1.9199999570846558" w:val="single" w:color="#000000"/>
            </w:tcBorders>
            <w:shd w:fill="dbe4f0"/>
            <w:tcMar>
              <w:start w:w="0" w:type="dxa"/>
              <w:end w:w="0" w:type="dxa"/>
            </w:tcMar>
          </w:tcPr>
          <w:p>
            <w:pPr>
              <w:autoSpaceDN w:val="0"/>
              <w:autoSpaceDE w:val="0"/>
              <w:widowControl/>
              <w:spacing w:line="200" w:lineRule="exact" w:before="122" w:after="0"/>
              <w:ind w:left="0" w:right="0" w:firstLine="0"/>
              <w:jc w:val="center"/>
            </w:pPr>
            <w:r>
              <w:rPr>
                <w:rFonts w:ascii="SimSun" w:hAnsi="SimSun" w:eastAsia="SimSun"/>
                <w:b w:val="0"/>
                <w:i w:val="0"/>
                <w:color w:val="000000"/>
                <w:sz w:val="18"/>
              </w:rPr>
              <w:t>平均收益</w:t>
            </w:r>
            <w:r>
              <w:rPr>
                <w:rFonts w:ascii="TimesNewRomanPS" w:hAnsi="TimesNewRomanPS" w:eastAsia="TimesNewRomanPS"/>
                <w:b/>
                <w:i w:val="0"/>
                <w:color w:val="000000"/>
                <w:sz w:val="18"/>
              </w:rPr>
              <w:t>(</w:t>
            </w:r>
            <w:r>
              <w:rPr>
                <w:rFonts w:ascii="SimSun" w:hAnsi="SimSun" w:eastAsia="SimSun"/>
                <w:b w:val="0"/>
                <w:i w:val="0"/>
                <w:color w:val="000000"/>
                <w:sz w:val="18"/>
              </w:rPr>
              <w:t>成</w:t>
            </w:r>
          </w:p>
        </w:tc>
        <w:tc>
          <w:tcPr>
            <w:tcW w:type="dxa" w:w="1454"/>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80" w:lineRule="exact" w:before="254" w:after="0"/>
              <w:ind w:left="0" w:right="250" w:firstLine="0"/>
              <w:jc w:val="right"/>
            </w:pPr>
            <w:r>
              <w:rPr>
                <w:rFonts w:ascii="SimSun" w:hAnsi="SimSun" w:eastAsia="SimSun"/>
                <w:b w:val="0"/>
                <w:i w:val="0"/>
                <w:color w:val="000000"/>
                <w:sz w:val="18"/>
              </w:rPr>
              <w:t>平均余额</w:t>
            </w:r>
          </w:p>
        </w:tc>
        <w:tc>
          <w:tcPr>
            <w:tcW w:type="dxa" w:w="126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80" w:lineRule="exact" w:before="254" w:after="0"/>
              <w:ind w:left="0" w:right="0" w:firstLine="0"/>
              <w:jc w:val="center"/>
            </w:pPr>
            <w:r>
              <w:rPr>
                <w:rFonts w:ascii="SimSun" w:hAnsi="SimSun" w:eastAsia="SimSun"/>
                <w:b w:val="0"/>
                <w:i w:val="0"/>
                <w:color w:val="000000"/>
                <w:sz w:val="18"/>
              </w:rPr>
              <w:t>利息收支</w:t>
            </w:r>
          </w:p>
        </w:tc>
        <w:tc>
          <w:tcPr>
            <w:tcW w:type="dxa" w:w="1054"/>
            <w:tcBorders>
              <w:top w:sz="1.9199999570846558" w:val="single" w:color="#000000"/>
            </w:tcBorders>
            <w:tcMar>
              <w:start w:w="0" w:type="dxa"/>
              <w:end w:w="0" w:type="dxa"/>
            </w:tcMar>
          </w:tcPr>
          <w:p>
            <w:pPr>
              <w:autoSpaceDN w:val="0"/>
              <w:autoSpaceDE w:val="0"/>
              <w:widowControl/>
              <w:spacing w:line="200" w:lineRule="exact" w:before="112" w:after="0"/>
              <w:ind w:left="0" w:right="0" w:firstLine="0"/>
              <w:jc w:val="center"/>
            </w:pPr>
            <w:r>
              <w:rPr>
                <w:rFonts w:ascii="SimSun" w:hAnsi="SimSun" w:eastAsia="SimSun"/>
                <w:b w:val="0"/>
                <w:i w:val="0"/>
                <w:color w:val="000000"/>
                <w:sz w:val="18"/>
              </w:rPr>
              <w:t>平均收益</w:t>
            </w:r>
            <w:r>
              <w:rPr>
                <w:rFonts w:ascii="TimesNewRomanPSMT" w:hAnsi="TimesNewRomanPSMT" w:eastAsia="TimesNewRomanPSMT"/>
                <w:b w:val="0"/>
                <w:i w:val="0"/>
                <w:color w:val="000000"/>
                <w:sz w:val="18"/>
              </w:rPr>
              <w:t>(</w:t>
            </w:r>
            <w:r>
              <w:rPr>
                <w:rFonts w:ascii="SimSun" w:hAnsi="SimSun" w:eastAsia="SimSun"/>
                <w:b w:val="0"/>
                <w:i w:val="0"/>
                <w:color w:val="000000"/>
                <w:sz w:val="18"/>
              </w:rPr>
              <w:t>成</w:t>
            </w:r>
          </w:p>
        </w:tc>
      </w:tr>
      <w:tr>
        <w:trPr>
          <w:trHeight w:hRule="exact" w:val="322"/>
        </w:trPr>
        <w:tc>
          <w:tcPr>
            <w:tcW w:type="dxa" w:w="1613"/>
            <w:vMerge/>
            <w:tcBorders>
              <w:top w:sz="1.9199999570846558" w:val="single" w:color="#000000"/>
              <w:bottom w:sz="1.9199999570846558" w:val="single" w:color="#000000"/>
            </w:tcBorders>
          </w:tcPr>
          <w:p/>
        </w:tc>
        <w:tc>
          <w:tcPr>
            <w:tcW w:type="dxa" w:w="1613"/>
            <w:vMerge/>
            <w:tcBorders>
              <w:top w:sz="1.9199999570846558" w:val="single" w:color="#000000"/>
              <w:bottom w:sz="1.9199999570846558" w:val="single" w:color="#000000"/>
            </w:tcBorders>
          </w:tcPr>
          <w:p/>
        </w:tc>
        <w:tc>
          <w:tcPr>
            <w:tcW w:type="dxa" w:w="1046"/>
            <w:tcBorders>
              <w:bottom w:sz="1.9199999570846558" w:val="single" w:color="#000000"/>
            </w:tcBorders>
            <w:shd w:fill="dbe4f0"/>
            <w:tcMar>
              <w:start w:w="0" w:type="dxa"/>
              <w:end w:w="0" w:type="dxa"/>
            </w:tcMar>
          </w:tcPr>
          <w:p>
            <w:pPr>
              <w:autoSpaceDN w:val="0"/>
              <w:autoSpaceDE w:val="0"/>
              <w:widowControl/>
              <w:spacing w:line="200" w:lineRule="exact" w:before="46" w:after="0"/>
              <w:ind w:left="0" w:right="54" w:firstLine="0"/>
              <w:jc w:val="right"/>
            </w:pPr>
            <w:r>
              <w:rPr>
                <w:rFonts w:ascii="SimSun" w:hAnsi="SimSun" w:eastAsia="SimSun"/>
                <w:b w:val="0"/>
                <w:i w:val="0"/>
                <w:color w:val="000000"/>
                <w:sz w:val="18"/>
              </w:rPr>
              <w:t>本</w:t>
            </w:r>
            <w:r>
              <w:rPr>
                <w:rFonts w:ascii="TimesNewRomanPS" w:hAnsi="TimesNewRomanPS" w:eastAsia="TimesNewRomanPS"/>
                <w:b/>
                <w:i w:val="0"/>
                <w:color w:val="000000"/>
                <w:sz w:val="18"/>
              </w:rPr>
              <w:t>)</w:t>
            </w:r>
            <w:r>
              <w:rPr>
                <w:rFonts w:ascii="SimSun" w:hAnsi="SimSun" w:eastAsia="SimSun"/>
                <w:b w:val="0"/>
                <w:i w:val="0"/>
                <w:color w:val="000000"/>
                <w:sz w:val="18"/>
              </w:rPr>
              <w:t>率</w:t>
            </w:r>
            <w:r>
              <w:rPr>
                <w:rFonts w:ascii="TimesNewRomanPS" w:hAnsi="TimesNewRomanPS" w:eastAsia="TimesNewRomanPS"/>
                <w:b/>
                <w:i w:val="0"/>
                <w:color w:val="000000"/>
                <w:sz w:val="18"/>
              </w:rPr>
              <w:t>(%)</w:t>
            </w:r>
          </w:p>
        </w:tc>
        <w:tc>
          <w:tcPr>
            <w:tcW w:type="dxa" w:w="1613"/>
            <w:vMerge/>
            <w:tcBorders>
              <w:top w:sz="1.9199999570846558" w:val="single" w:color="#000000"/>
              <w:bottom w:sz="1.9199999570846558" w:val="single" w:color="#000000"/>
            </w:tcBorders>
          </w:tcPr>
          <w:p/>
        </w:tc>
        <w:tc>
          <w:tcPr>
            <w:tcW w:type="dxa" w:w="1613"/>
            <w:vMerge/>
            <w:tcBorders>
              <w:top w:sz="1.9199999570846558" w:val="single" w:color="#000000"/>
              <w:bottom w:sz="1.9199999570846558" w:val="single" w:color="#000000"/>
            </w:tcBorders>
          </w:tcPr>
          <w:p/>
        </w:tc>
        <w:tc>
          <w:tcPr>
            <w:tcW w:type="dxa" w:w="1054"/>
            <w:tcBorders>
              <w:bottom w:sz="1.9199999570846558" w:val="single" w:color="#000000"/>
            </w:tcBorders>
            <w:tcMar>
              <w:start w:w="0" w:type="dxa"/>
              <w:end w:w="0" w:type="dxa"/>
            </w:tcMar>
          </w:tcPr>
          <w:p>
            <w:pPr>
              <w:autoSpaceDN w:val="0"/>
              <w:autoSpaceDE w:val="0"/>
              <w:widowControl/>
              <w:spacing w:line="200" w:lineRule="exact" w:before="42" w:after="0"/>
              <w:ind w:left="0" w:right="56" w:firstLine="0"/>
              <w:jc w:val="right"/>
            </w:pPr>
            <w:r>
              <w:rPr>
                <w:rFonts w:ascii="SimSun" w:hAnsi="SimSun" w:eastAsia="SimSun"/>
                <w:b w:val="0"/>
                <w:i w:val="0"/>
                <w:color w:val="000000"/>
                <w:sz w:val="18"/>
              </w:rPr>
              <w:t>本</w:t>
            </w:r>
            <w:r>
              <w:rPr>
                <w:rFonts w:ascii="TimesNewRomanPSMT" w:hAnsi="TimesNewRomanPSMT" w:eastAsia="TimesNewRomanPSMT"/>
                <w:b w:val="0"/>
                <w:i w:val="0"/>
                <w:color w:val="000000"/>
                <w:sz w:val="18"/>
              </w:rPr>
              <w:t>)</w:t>
            </w:r>
            <w:r>
              <w:rPr>
                <w:rFonts w:ascii="SimSun" w:hAnsi="SimSun" w:eastAsia="SimSun"/>
                <w:b w:val="0"/>
                <w:i w:val="0"/>
                <w:color w:val="000000"/>
                <w:sz w:val="18"/>
              </w:rPr>
              <w:t>率</w:t>
            </w:r>
            <w:r>
              <w:rPr>
                <w:rFonts w:ascii="TimesNewRomanPSMT" w:hAnsi="TimesNewRomanPSMT" w:eastAsia="TimesNewRomanPSMT"/>
                <w:b w:val="0"/>
                <w:i w:val="0"/>
                <w:color w:val="000000"/>
                <w:sz w:val="18"/>
              </w:rPr>
              <w:t>(%)</w:t>
            </w:r>
          </w:p>
        </w:tc>
      </w:tr>
    </w:tbl>
    <w:p>
      <w:pPr>
        <w:autoSpaceDN w:val="0"/>
        <w:autoSpaceDE w:val="0"/>
        <w:widowControl/>
        <w:spacing w:line="180" w:lineRule="exact" w:before="122" w:after="76"/>
        <w:ind w:left="88" w:right="0" w:firstLine="0"/>
        <w:jc w:val="left"/>
      </w:pPr>
      <w:r>
        <w:rPr>
          <w:rFonts w:ascii="SimSun" w:hAnsi="SimSun" w:eastAsia="SimSun"/>
          <w:b w:val="0"/>
          <w:i w:val="0"/>
          <w:color w:val="000000"/>
          <w:sz w:val="18"/>
        </w:rPr>
        <w:t>资产</w:t>
      </w:r>
    </w:p>
    <w:tbl>
      <w:tblPr>
        <w:tblW w:type="auto" w:w="0"/>
        <w:tblLayout w:type="fixed"/>
        <w:tblLook w:firstColumn="1" w:firstRow="1" w:lastColumn="0" w:lastRow="0" w:noHBand="0" w:noVBand="1" w:val="04A0"/>
        <w:tblInd w:w="0.0" w:type="dxa"/>
      </w:tblPr>
      <w:tblGrid>
        <w:gridCol w:w="1383"/>
        <w:gridCol w:w="1383"/>
        <w:gridCol w:w="1383"/>
        <w:gridCol w:w="1383"/>
        <w:gridCol w:w="1383"/>
        <w:gridCol w:w="1383"/>
        <w:gridCol w:w="1383"/>
      </w:tblGrid>
      <w:tr>
        <w:trPr>
          <w:trHeight w:hRule="exact" w:val="384"/>
        </w:trPr>
        <w:tc>
          <w:tcPr>
            <w:tcW w:type="dxa" w:w="21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0" w:right="0" w:firstLine="0"/>
              <w:jc w:val="left"/>
            </w:pPr>
            <w:r>
              <w:rPr>
                <w:rFonts w:ascii="SimSun" w:hAnsi="SimSun" w:eastAsia="SimSun"/>
                <w:b w:val="0"/>
                <w:i w:val="0"/>
                <w:color w:val="000000"/>
                <w:sz w:val="18"/>
              </w:rPr>
              <w:t>存放中央银行款项</w:t>
            </w:r>
          </w:p>
        </w:tc>
        <w:tc>
          <w:tcPr>
            <w:tcW w:type="dxa" w:w="152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316" w:firstLine="0"/>
              <w:jc w:val="right"/>
            </w:pPr>
            <w:r>
              <w:rPr>
                <w:rFonts w:ascii="TimesNewRomanPS" w:hAnsi="TimesNewRomanPS" w:eastAsia="TimesNewRomanPS"/>
                <w:b/>
                <w:i w:val="0"/>
                <w:color w:val="000000"/>
                <w:sz w:val="18"/>
              </w:rPr>
              <w:t>766,989</w:t>
            </w:r>
          </w:p>
        </w:tc>
        <w:tc>
          <w:tcPr>
            <w:tcW w:type="dxa" w:w="14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center"/>
            </w:pPr>
            <w:r>
              <w:rPr>
                <w:rFonts w:ascii="TimesNewRomanPS" w:hAnsi="TimesNewRomanPS" w:eastAsia="TimesNewRomanPS"/>
                <w:b/>
                <w:i w:val="0"/>
                <w:color w:val="000000"/>
                <w:sz w:val="18"/>
              </w:rPr>
              <w:t>11,020</w:t>
            </w:r>
          </w:p>
        </w:tc>
        <w:tc>
          <w:tcPr>
            <w:tcW w:type="dxa" w:w="85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1.44</w:t>
            </w:r>
          </w:p>
        </w:tc>
        <w:tc>
          <w:tcPr>
            <w:tcW w:type="dxa" w:w="15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334" w:firstLine="0"/>
              <w:jc w:val="right"/>
            </w:pPr>
            <w:r>
              <w:rPr>
                <w:rFonts w:ascii="TimesNewRomanPSMT" w:hAnsi="TimesNewRomanPSMT" w:eastAsia="TimesNewRomanPSMT"/>
                <w:b w:val="0"/>
                <w:i w:val="0"/>
                <w:color w:val="000000"/>
                <w:sz w:val="18"/>
              </w:rPr>
              <w:t>780,069</w:t>
            </w:r>
          </w:p>
        </w:tc>
        <w:tc>
          <w:tcPr>
            <w:tcW w:type="dxa" w:w="13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center"/>
            </w:pPr>
            <w:r>
              <w:rPr>
                <w:rFonts w:ascii="TimesNewRomanPSMT" w:hAnsi="TimesNewRomanPSMT" w:eastAsia="TimesNewRomanPSMT"/>
                <w:b w:val="0"/>
                <w:i w:val="0"/>
                <w:color w:val="000000"/>
                <w:sz w:val="18"/>
              </w:rPr>
              <w:t>10,699</w:t>
            </w:r>
          </w:p>
        </w:tc>
        <w:tc>
          <w:tcPr>
            <w:tcW w:type="dxa" w:w="8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0" w:firstLine="0"/>
              <w:jc w:val="right"/>
            </w:pPr>
            <w:r>
              <w:rPr>
                <w:rFonts w:ascii="TimesNewRomanPSMT" w:hAnsi="TimesNewRomanPSMT" w:eastAsia="TimesNewRomanPSMT"/>
                <w:b w:val="0"/>
                <w:i w:val="0"/>
                <w:color w:val="000000"/>
                <w:sz w:val="18"/>
              </w:rPr>
              <w:t>1.37</w:t>
            </w:r>
          </w:p>
        </w:tc>
      </w:tr>
      <w:tr>
        <w:trPr>
          <w:trHeight w:hRule="exact" w:val="352"/>
        </w:trPr>
        <w:tc>
          <w:tcPr>
            <w:tcW w:type="dxa" w:w="2124"/>
            <w:tcBorders>
              <w:top w:sz="1.9199999570846558" w:val="single" w:color="#000000"/>
            </w:tcBorders>
            <w:tcMar>
              <w:start w:w="0" w:type="dxa"/>
              <w:end w:w="0" w:type="dxa"/>
            </w:tcMar>
          </w:tcPr>
          <w:p>
            <w:pPr>
              <w:autoSpaceDN w:val="0"/>
              <w:autoSpaceDE w:val="0"/>
              <w:widowControl/>
              <w:spacing w:line="180" w:lineRule="exact" w:before="142" w:after="0"/>
              <w:ind w:left="0" w:right="0" w:firstLine="0"/>
              <w:jc w:val="center"/>
            </w:pPr>
            <w:r>
              <w:rPr>
                <w:rFonts w:ascii="SimSun" w:hAnsi="SimSun" w:eastAsia="SimSun"/>
                <w:b w:val="0"/>
                <w:i w:val="0"/>
                <w:color w:val="000000"/>
                <w:sz w:val="18"/>
              </w:rPr>
              <w:t>存放、拆放同业及其他金</w:t>
            </w:r>
          </w:p>
        </w:tc>
        <w:tc>
          <w:tcPr>
            <w:tcW w:type="dxa" w:w="152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46" w:after="0"/>
              <w:ind w:left="0" w:right="316" w:firstLine="0"/>
              <w:jc w:val="right"/>
            </w:pPr>
            <w:r>
              <w:rPr>
                <w:rFonts w:ascii="TimesNewRomanPS" w:hAnsi="TimesNewRomanPS" w:eastAsia="TimesNewRomanPS"/>
                <w:b/>
                <w:i w:val="0"/>
                <w:color w:val="000000"/>
                <w:sz w:val="18"/>
              </w:rPr>
              <w:t>853,328</w:t>
            </w:r>
          </w:p>
        </w:tc>
        <w:tc>
          <w:tcPr>
            <w:tcW w:type="dxa" w:w="140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46" w:after="0"/>
              <w:ind w:left="0" w:right="0" w:firstLine="0"/>
              <w:jc w:val="center"/>
            </w:pPr>
            <w:r>
              <w:rPr>
                <w:rFonts w:ascii="TimesNewRomanPS" w:hAnsi="TimesNewRomanPS" w:eastAsia="TimesNewRomanPS"/>
                <w:b/>
                <w:i w:val="0"/>
                <w:color w:val="000000"/>
                <w:sz w:val="18"/>
              </w:rPr>
              <w:t>17,886</w:t>
            </w:r>
          </w:p>
        </w:tc>
        <w:tc>
          <w:tcPr>
            <w:tcW w:type="dxa" w:w="852"/>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46" w:after="0"/>
              <w:ind w:left="0" w:right="60" w:firstLine="0"/>
              <w:jc w:val="right"/>
            </w:pPr>
            <w:r>
              <w:rPr>
                <w:rFonts w:ascii="TimesNewRomanPS" w:hAnsi="TimesNewRomanPS" w:eastAsia="TimesNewRomanPS"/>
                <w:b/>
                <w:i w:val="0"/>
                <w:color w:val="000000"/>
                <w:sz w:val="18"/>
              </w:rPr>
              <w:t>2.10</w:t>
            </w:r>
          </w:p>
        </w:tc>
        <w:tc>
          <w:tcPr>
            <w:tcW w:type="dxa" w:w="1528"/>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6" w:after="0"/>
              <w:ind w:left="0" w:right="334" w:firstLine="0"/>
              <w:jc w:val="right"/>
            </w:pPr>
            <w:r>
              <w:rPr>
                <w:rFonts w:ascii="TimesNewRomanPSMT" w:hAnsi="TimesNewRomanPSMT" w:eastAsia="TimesNewRomanPSMT"/>
                <w:b w:val="0"/>
                <w:i w:val="0"/>
                <w:color w:val="000000"/>
                <w:sz w:val="18"/>
              </w:rPr>
              <w:t>737,444</w:t>
            </w:r>
          </w:p>
        </w:tc>
        <w:tc>
          <w:tcPr>
            <w:tcW w:type="dxa" w:w="138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6" w:after="0"/>
              <w:ind w:left="0" w:right="0" w:firstLine="0"/>
              <w:jc w:val="center"/>
            </w:pPr>
            <w:r>
              <w:rPr>
                <w:rFonts w:ascii="TimesNewRomanPSMT" w:hAnsi="TimesNewRomanPSMT" w:eastAsia="TimesNewRomanPSMT"/>
                <w:b w:val="0"/>
                <w:i w:val="0"/>
                <w:color w:val="000000"/>
                <w:sz w:val="18"/>
              </w:rPr>
              <w:t>12,266</w:t>
            </w:r>
          </w:p>
        </w:tc>
        <w:tc>
          <w:tcPr>
            <w:tcW w:type="dxa" w:w="854"/>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6" w:after="0"/>
              <w:ind w:left="0" w:right="50" w:firstLine="0"/>
              <w:jc w:val="right"/>
            </w:pPr>
            <w:r>
              <w:rPr>
                <w:rFonts w:ascii="TimesNewRomanPSMT" w:hAnsi="TimesNewRomanPSMT" w:eastAsia="TimesNewRomanPSMT"/>
                <w:b w:val="0"/>
                <w:i w:val="0"/>
                <w:color w:val="000000"/>
                <w:sz w:val="18"/>
              </w:rPr>
              <w:t>1.66</w:t>
            </w:r>
          </w:p>
        </w:tc>
      </w:tr>
      <w:tr>
        <w:trPr>
          <w:trHeight w:hRule="exact" w:val="292"/>
        </w:trPr>
        <w:tc>
          <w:tcPr>
            <w:tcW w:type="dxa" w:w="2124"/>
            <w:tcBorders>
              <w:bottom w:sz="1.9199999570846558" w:val="single" w:color="#000000"/>
            </w:tcBorders>
            <w:tcMar>
              <w:start w:w="0" w:type="dxa"/>
              <w:end w:w="0" w:type="dxa"/>
            </w:tcMar>
          </w:tcPr>
          <w:p>
            <w:pPr>
              <w:autoSpaceDN w:val="0"/>
              <w:autoSpaceDE w:val="0"/>
              <w:widowControl/>
              <w:spacing w:line="180" w:lineRule="exact" w:before="28" w:after="0"/>
              <w:ind w:left="84" w:right="0" w:firstLine="0"/>
              <w:jc w:val="left"/>
            </w:pPr>
            <w:r>
              <w:rPr>
                <w:rFonts w:ascii="SimSun" w:hAnsi="SimSun" w:eastAsia="SimSun"/>
                <w:b w:val="0"/>
                <w:i w:val="0"/>
                <w:color w:val="000000"/>
                <w:sz w:val="18"/>
              </w:rPr>
              <w:t>融机构款项</w:t>
            </w:r>
          </w:p>
        </w:tc>
        <w:tc>
          <w:tcPr>
            <w:tcW w:type="dxa" w:w="1383"/>
            <w:vMerge/>
            <w:tcBorders>
              <w:top w:sz="1.9199999570846558" w:val="single" w:color="#000000"/>
              <w:bottom w:sz="1.9199999570846558" w:val="single" w:color="#000000"/>
            </w:tcBorders>
          </w:tcPr>
          <w:p/>
        </w:tc>
        <w:tc>
          <w:tcPr>
            <w:tcW w:type="dxa" w:w="1383"/>
            <w:vMerge/>
            <w:tcBorders>
              <w:top w:sz="1.9199999570846558" w:val="single" w:color="#000000"/>
              <w:bottom w:sz="1.9199999570846558" w:val="single" w:color="#000000"/>
            </w:tcBorders>
          </w:tcPr>
          <w:p/>
        </w:tc>
        <w:tc>
          <w:tcPr>
            <w:tcW w:type="dxa" w:w="1383"/>
            <w:vMerge/>
            <w:tcBorders>
              <w:top w:sz="1.9199999570846558" w:val="single" w:color="#000000"/>
              <w:bottom w:sz="1.9199999570846558" w:val="single" w:color="#000000"/>
            </w:tcBorders>
          </w:tcPr>
          <w:p/>
        </w:tc>
        <w:tc>
          <w:tcPr>
            <w:tcW w:type="dxa" w:w="1383"/>
            <w:vMerge/>
            <w:tcBorders>
              <w:top w:sz="1.9199999570846558" w:val="single" w:color="#000000"/>
              <w:bottom w:sz="1.9199999570846558" w:val="single" w:color="#000000"/>
            </w:tcBorders>
          </w:tcPr>
          <w:p/>
        </w:tc>
        <w:tc>
          <w:tcPr>
            <w:tcW w:type="dxa" w:w="1383"/>
            <w:vMerge/>
            <w:tcBorders>
              <w:top w:sz="1.9199999570846558" w:val="single" w:color="#000000"/>
              <w:bottom w:sz="1.9199999570846558" w:val="single" w:color="#000000"/>
            </w:tcBorders>
          </w:tcPr>
          <w:p/>
        </w:tc>
        <w:tc>
          <w:tcPr>
            <w:tcW w:type="dxa" w:w="1383"/>
            <w:vMerge/>
            <w:tcBorders>
              <w:top w:sz="1.9199999570846558" w:val="single" w:color="#000000"/>
              <w:bottom w:sz="1.9199999570846558" w:val="single" w:color="#000000"/>
            </w:tcBorders>
          </w:tcPr>
          <w:p/>
        </w:tc>
      </w:tr>
      <w:tr>
        <w:trPr>
          <w:trHeight w:hRule="exact" w:val="384"/>
        </w:trPr>
        <w:tc>
          <w:tcPr>
            <w:tcW w:type="dxa" w:w="21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客户贷款</w:t>
            </w:r>
          </w:p>
        </w:tc>
        <w:tc>
          <w:tcPr>
            <w:tcW w:type="dxa" w:w="15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318" w:firstLine="0"/>
              <w:jc w:val="right"/>
            </w:pPr>
            <w:r>
              <w:rPr>
                <w:rFonts w:ascii="TimesNewRomanPS" w:hAnsi="TimesNewRomanPS" w:eastAsia="TimesNewRomanPS"/>
                <w:b/>
                <w:i w:val="0"/>
                <w:color w:val="000000"/>
                <w:sz w:val="18"/>
              </w:rPr>
              <w:t>6,934,959</w:t>
            </w:r>
          </w:p>
        </w:tc>
        <w:tc>
          <w:tcPr>
            <w:tcW w:type="dxa" w:w="14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466" w:firstLine="0"/>
              <w:jc w:val="right"/>
            </w:pPr>
            <w:r>
              <w:rPr>
                <w:rFonts w:ascii="TimesNewRomanPS" w:hAnsi="TimesNewRomanPS" w:eastAsia="TimesNewRomanPS"/>
                <w:b/>
                <w:i w:val="0"/>
                <w:color w:val="000000"/>
                <w:sz w:val="18"/>
              </w:rPr>
              <w:t>291,905</w:t>
            </w:r>
          </w:p>
        </w:tc>
        <w:tc>
          <w:tcPr>
            <w:tcW w:type="dxa" w:w="85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0" w:firstLine="0"/>
              <w:jc w:val="right"/>
            </w:pPr>
            <w:r>
              <w:rPr>
                <w:rFonts w:ascii="TimesNewRomanPS" w:hAnsi="TimesNewRomanPS" w:eastAsia="TimesNewRomanPS"/>
                <w:b/>
                <w:i w:val="0"/>
                <w:color w:val="000000"/>
                <w:sz w:val="18"/>
              </w:rPr>
              <w:t>4.21</w:t>
            </w:r>
          </w:p>
        </w:tc>
        <w:tc>
          <w:tcPr>
            <w:tcW w:type="dxa" w:w="152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334" w:firstLine="0"/>
              <w:jc w:val="right"/>
            </w:pPr>
            <w:r>
              <w:rPr>
                <w:rFonts w:ascii="TimesNewRomanPSMT" w:hAnsi="TimesNewRomanPSMT" w:eastAsia="TimesNewRomanPSMT"/>
                <w:b w:val="0"/>
                <w:i w:val="0"/>
                <w:color w:val="000000"/>
                <w:sz w:val="18"/>
              </w:rPr>
              <w:t>6,154,222</w:t>
            </w:r>
          </w:p>
        </w:tc>
        <w:tc>
          <w:tcPr>
            <w:tcW w:type="dxa" w:w="13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338" w:right="0" w:firstLine="0"/>
              <w:jc w:val="left"/>
            </w:pPr>
            <w:r>
              <w:rPr>
                <w:rFonts w:ascii="TimesNewRomanPSMT" w:hAnsi="TimesNewRomanPSMT" w:eastAsia="TimesNewRomanPSMT"/>
                <w:b w:val="0"/>
                <w:i w:val="0"/>
                <w:color w:val="000000"/>
                <w:sz w:val="18"/>
              </w:rPr>
              <w:t>266,419</w:t>
            </w:r>
          </w:p>
        </w:tc>
        <w:tc>
          <w:tcPr>
            <w:tcW w:type="dxa" w:w="85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56" w:firstLine="0"/>
              <w:jc w:val="right"/>
            </w:pPr>
            <w:r>
              <w:rPr>
                <w:rFonts w:ascii="TimesNewRomanPSMT" w:hAnsi="TimesNewRomanPSMT" w:eastAsia="TimesNewRomanPSMT"/>
                <w:b w:val="0"/>
                <w:i w:val="0"/>
                <w:color w:val="000000"/>
                <w:sz w:val="18"/>
              </w:rPr>
              <w:t>4.33</w:t>
            </w:r>
          </w:p>
        </w:tc>
      </w:tr>
      <w:tr>
        <w:trPr>
          <w:trHeight w:hRule="exact" w:val="384"/>
        </w:trPr>
        <w:tc>
          <w:tcPr>
            <w:tcW w:type="dxa" w:w="21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证券投资</w:t>
            </w:r>
          </w:p>
        </w:tc>
        <w:tc>
          <w:tcPr>
            <w:tcW w:type="dxa" w:w="15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322" w:firstLine="0"/>
              <w:jc w:val="right"/>
            </w:pPr>
            <w:r>
              <w:rPr>
                <w:rFonts w:ascii="TimesNewRomanPS" w:hAnsi="TimesNewRomanPS" w:eastAsia="TimesNewRomanPS"/>
                <w:b/>
                <w:i w:val="0"/>
                <w:color w:val="000000"/>
                <w:sz w:val="18"/>
              </w:rPr>
              <w:t>2,954,940</w:t>
            </w:r>
          </w:p>
        </w:tc>
        <w:tc>
          <w:tcPr>
            <w:tcW w:type="dxa" w:w="14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0" w:firstLine="0"/>
              <w:jc w:val="center"/>
            </w:pPr>
            <w:r>
              <w:rPr>
                <w:rFonts w:ascii="TimesNewRomanPS" w:hAnsi="TimesNewRomanPS" w:eastAsia="TimesNewRomanPS"/>
                <w:b/>
                <w:i w:val="0"/>
                <w:color w:val="000000"/>
                <w:sz w:val="18"/>
              </w:rPr>
              <w:t>97,311</w:t>
            </w:r>
          </w:p>
        </w:tc>
        <w:tc>
          <w:tcPr>
            <w:tcW w:type="dxa" w:w="85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2" w:firstLine="0"/>
              <w:jc w:val="right"/>
            </w:pPr>
            <w:r>
              <w:rPr>
                <w:rFonts w:ascii="TimesNewRomanPS" w:hAnsi="TimesNewRomanPS" w:eastAsia="TimesNewRomanPS"/>
                <w:b/>
                <w:i w:val="0"/>
                <w:color w:val="000000"/>
                <w:sz w:val="18"/>
              </w:rPr>
              <w:t>3.29</w:t>
            </w:r>
          </w:p>
        </w:tc>
        <w:tc>
          <w:tcPr>
            <w:tcW w:type="dxa" w:w="152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338" w:firstLine="0"/>
              <w:jc w:val="right"/>
            </w:pPr>
            <w:r>
              <w:rPr>
                <w:rFonts w:ascii="TimesNewRomanPSMT" w:hAnsi="TimesNewRomanPSMT" w:eastAsia="TimesNewRomanPSMT"/>
                <w:b w:val="0"/>
                <w:i w:val="0"/>
                <w:color w:val="000000"/>
                <w:sz w:val="18"/>
              </w:rPr>
              <w:t>2,716,367</w:t>
            </w:r>
          </w:p>
        </w:tc>
        <w:tc>
          <w:tcPr>
            <w:tcW w:type="dxa" w:w="13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0" w:firstLine="0"/>
              <w:jc w:val="center"/>
            </w:pPr>
            <w:r>
              <w:rPr>
                <w:rFonts w:ascii="TimesNewRomanPSMT" w:hAnsi="TimesNewRomanPSMT" w:eastAsia="TimesNewRomanPSMT"/>
                <w:b w:val="0"/>
                <w:i w:val="0"/>
                <w:color w:val="000000"/>
                <w:sz w:val="18"/>
              </w:rPr>
              <w:t>88,262</w:t>
            </w:r>
          </w:p>
        </w:tc>
        <w:tc>
          <w:tcPr>
            <w:tcW w:type="dxa" w:w="85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54" w:firstLine="0"/>
              <w:jc w:val="right"/>
            </w:pPr>
            <w:r>
              <w:rPr>
                <w:rFonts w:ascii="TimesNewRomanPSMT" w:hAnsi="TimesNewRomanPSMT" w:eastAsia="TimesNewRomanPSMT"/>
                <w:b w:val="0"/>
                <w:i w:val="0"/>
                <w:color w:val="000000"/>
                <w:sz w:val="18"/>
              </w:rPr>
              <w:t>3.25</w:t>
            </w:r>
          </w:p>
        </w:tc>
      </w:tr>
      <w:tr>
        <w:trPr>
          <w:trHeight w:hRule="exact" w:val="384"/>
        </w:trPr>
        <w:tc>
          <w:tcPr>
            <w:tcW w:type="dxa" w:w="21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生息资产</w:t>
            </w:r>
          </w:p>
        </w:tc>
        <w:tc>
          <w:tcPr>
            <w:tcW w:type="dxa" w:w="15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318" w:firstLine="0"/>
              <w:jc w:val="right"/>
            </w:pPr>
            <w:r>
              <w:rPr>
                <w:rFonts w:ascii="TimesNewRomanPS" w:hAnsi="TimesNewRomanPS" w:eastAsia="TimesNewRomanPS"/>
                <w:b/>
                <w:i w:val="0"/>
                <w:color w:val="000000"/>
                <w:sz w:val="18"/>
              </w:rPr>
              <w:t>11,510,216</w:t>
            </w:r>
          </w:p>
        </w:tc>
        <w:tc>
          <w:tcPr>
            <w:tcW w:type="dxa" w:w="14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466" w:firstLine="0"/>
              <w:jc w:val="right"/>
            </w:pPr>
            <w:r>
              <w:rPr>
                <w:rFonts w:ascii="TimesNewRomanPS" w:hAnsi="TimesNewRomanPS" w:eastAsia="TimesNewRomanPS"/>
                <w:b/>
                <w:i w:val="0"/>
                <w:color w:val="000000"/>
                <w:sz w:val="18"/>
              </w:rPr>
              <w:t>418,122</w:t>
            </w:r>
          </w:p>
        </w:tc>
        <w:tc>
          <w:tcPr>
            <w:tcW w:type="dxa" w:w="85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2" w:firstLine="0"/>
              <w:jc w:val="right"/>
            </w:pPr>
            <w:r>
              <w:rPr>
                <w:rFonts w:ascii="TimesNewRomanPS" w:hAnsi="TimesNewRomanPS" w:eastAsia="TimesNewRomanPS"/>
                <w:b/>
                <w:i w:val="0"/>
                <w:color w:val="000000"/>
                <w:sz w:val="18"/>
              </w:rPr>
              <w:t>3.63</w:t>
            </w:r>
          </w:p>
        </w:tc>
        <w:tc>
          <w:tcPr>
            <w:tcW w:type="dxa" w:w="152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0" w:firstLine="0"/>
              <w:jc w:val="center"/>
            </w:pPr>
            <w:r>
              <w:rPr>
                <w:rFonts w:ascii="TimesNewRomanPSMT" w:hAnsi="TimesNewRomanPSMT" w:eastAsia="TimesNewRomanPSMT"/>
                <w:b w:val="0"/>
                <w:i w:val="0"/>
                <w:color w:val="000000"/>
                <w:sz w:val="18"/>
              </w:rPr>
              <w:t>10,388,102</w:t>
            </w:r>
          </w:p>
        </w:tc>
        <w:tc>
          <w:tcPr>
            <w:tcW w:type="dxa" w:w="13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340" w:right="0" w:firstLine="0"/>
              <w:jc w:val="left"/>
            </w:pPr>
            <w:r>
              <w:rPr>
                <w:rFonts w:ascii="TimesNewRomanPSMT" w:hAnsi="TimesNewRomanPSMT" w:eastAsia="TimesNewRomanPSMT"/>
                <w:b w:val="0"/>
                <w:i w:val="0"/>
                <w:color w:val="000000"/>
                <w:sz w:val="18"/>
              </w:rPr>
              <w:t>377,646</w:t>
            </w:r>
          </w:p>
        </w:tc>
        <w:tc>
          <w:tcPr>
            <w:tcW w:type="dxa" w:w="85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54" w:firstLine="0"/>
              <w:jc w:val="right"/>
            </w:pPr>
            <w:r>
              <w:rPr>
                <w:rFonts w:ascii="TimesNewRomanPSMT" w:hAnsi="TimesNewRomanPSMT" w:eastAsia="TimesNewRomanPSMT"/>
                <w:b w:val="0"/>
                <w:i w:val="0"/>
                <w:color w:val="000000"/>
                <w:sz w:val="18"/>
              </w:rPr>
              <w:t>3.64</w:t>
            </w:r>
          </w:p>
        </w:tc>
      </w:tr>
      <w:tr>
        <w:trPr>
          <w:trHeight w:hRule="exact" w:val="384"/>
        </w:trPr>
        <w:tc>
          <w:tcPr>
            <w:tcW w:type="dxa" w:w="21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4" w:right="0" w:firstLine="0"/>
              <w:jc w:val="left"/>
            </w:pPr>
            <w:r>
              <w:rPr>
                <w:rFonts w:ascii="SimSun" w:hAnsi="SimSun" w:eastAsia="SimSun"/>
                <w:b w:val="0"/>
                <w:i w:val="0"/>
                <w:color w:val="000000"/>
                <w:sz w:val="18"/>
              </w:rPr>
              <w:t>非生息资产</w:t>
            </w:r>
          </w:p>
        </w:tc>
        <w:tc>
          <w:tcPr>
            <w:tcW w:type="dxa" w:w="15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322" w:firstLine="0"/>
              <w:jc w:val="right"/>
            </w:pPr>
            <w:r>
              <w:rPr>
                <w:rFonts w:ascii="TimesNewRomanPS" w:hAnsi="TimesNewRomanPS" w:eastAsia="TimesNewRomanPS"/>
                <w:b/>
                <w:i w:val="0"/>
                <w:color w:val="000000"/>
                <w:sz w:val="18"/>
              </w:rPr>
              <w:t>1,103,261</w:t>
            </w:r>
          </w:p>
        </w:tc>
        <w:tc>
          <w:tcPr>
            <w:tcW w:type="dxa" w:w="1400"/>
            <w:tcBorders>
              <w:top w:sz="1.9199999570846558" w:val="single" w:color="#000000"/>
              <w:bottom w:sz="1.9199999570846558" w:val="single" w:color="#000000"/>
            </w:tcBorders>
            <w:shd w:fill="dbe4f0"/>
            <w:tcMar>
              <w:start w:w="0" w:type="dxa"/>
              <w:end w:w="0" w:type="dxa"/>
            </w:tcMar>
          </w:tcPr>
          <w:p/>
        </w:tc>
        <w:tc>
          <w:tcPr>
            <w:tcW w:type="dxa" w:w="852"/>
            <w:tcBorders>
              <w:top w:sz="1.9199999570846558" w:val="single" w:color="#000000"/>
              <w:bottom w:sz="1.9199999570846558" w:val="single" w:color="#000000"/>
            </w:tcBorders>
            <w:shd w:fill="dbe4f0"/>
            <w:tcMar>
              <w:start w:w="0" w:type="dxa"/>
              <w:end w:w="0" w:type="dxa"/>
            </w:tcMar>
          </w:tcPr>
          <w:p/>
        </w:tc>
        <w:tc>
          <w:tcPr>
            <w:tcW w:type="dxa" w:w="152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334" w:firstLine="0"/>
              <w:jc w:val="right"/>
            </w:pPr>
            <w:r>
              <w:rPr>
                <w:rFonts w:ascii="TimesNewRomanPSMT" w:hAnsi="TimesNewRomanPSMT" w:eastAsia="TimesNewRomanPSMT"/>
                <w:b w:val="0"/>
                <w:i w:val="0"/>
                <w:color w:val="000000"/>
                <w:sz w:val="18"/>
              </w:rPr>
              <w:t>1,018,481</w:t>
            </w:r>
          </w:p>
        </w:tc>
        <w:tc>
          <w:tcPr>
            <w:tcW w:type="dxa" w:w="1380"/>
            <w:tcBorders>
              <w:top w:sz="1.9199999570846558" w:val="single" w:color="#000000"/>
              <w:bottom w:sz="1.9199999570846558" w:val="single" w:color="#000000"/>
            </w:tcBorders>
            <w:tcMar>
              <w:start w:w="0" w:type="dxa"/>
              <w:end w:w="0" w:type="dxa"/>
            </w:tcMar>
          </w:tcPr>
          <w:p/>
        </w:tc>
        <w:tc>
          <w:tcPr>
            <w:tcW w:type="dxa" w:w="854"/>
            <w:tcBorders>
              <w:top w:sz="1.9199999570846558" w:val="single" w:color="#000000"/>
              <w:bottom w:sz="1.9199999570846558" w:val="single" w:color="#000000"/>
            </w:tcBorders>
            <w:tcMar>
              <w:start w:w="0" w:type="dxa"/>
              <w:end w:w="0" w:type="dxa"/>
            </w:tcMar>
          </w:tcPr>
          <w:p/>
        </w:tc>
      </w:tr>
      <w:tr>
        <w:trPr>
          <w:trHeight w:hRule="exact" w:val="384"/>
        </w:trPr>
        <w:tc>
          <w:tcPr>
            <w:tcW w:type="dxa" w:w="21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8" w:right="0" w:firstLine="0"/>
              <w:jc w:val="left"/>
            </w:pPr>
            <w:r>
              <w:rPr>
                <w:rFonts w:ascii="SimSun" w:hAnsi="SimSun" w:eastAsia="SimSun"/>
                <w:b w:val="0"/>
                <w:i w:val="0"/>
                <w:color w:val="000000"/>
                <w:sz w:val="18"/>
              </w:rPr>
              <w:t>资产总额</w:t>
            </w:r>
          </w:p>
        </w:tc>
        <w:tc>
          <w:tcPr>
            <w:tcW w:type="dxa" w:w="15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322" w:firstLine="0"/>
              <w:jc w:val="right"/>
            </w:pPr>
            <w:r>
              <w:rPr>
                <w:rFonts w:ascii="TimesNewRomanPS" w:hAnsi="TimesNewRomanPS" w:eastAsia="TimesNewRomanPS"/>
                <w:b/>
                <w:i w:val="0"/>
                <w:color w:val="000000"/>
                <w:sz w:val="18"/>
              </w:rPr>
              <w:t>12,613,477</w:t>
            </w:r>
          </w:p>
        </w:tc>
        <w:tc>
          <w:tcPr>
            <w:tcW w:type="dxa" w:w="1400"/>
            <w:tcBorders>
              <w:top w:sz="1.9199999570846558" w:val="single" w:color="#000000"/>
              <w:bottom w:sz="1.9199999570846558" w:val="single" w:color="#000000"/>
            </w:tcBorders>
            <w:shd w:fill="dbe4f0"/>
            <w:tcMar>
              <w:start w:w="0" w:type="dxa"/>
              <w:end w:w="0" w:type="dxa"/>
            </w:tcMar>
          </w:tcPr>
          <w:p/>
        </w:tc>
        <w:tc>
          <w:tcPr>
            <w:tcW w:type="dxa" w:w="852"/>
            <w:tcBorders>
              <w:top w:sz="1.9199999570846558" w:val="single" w:color="#000000"/>
              <w:bottom w:sz="1.9199999570846558" w:val="single" w:color="#000000"/>
            </w:tcBorders>
            <w:shd w:fill="dbe4f0"/>
            <w:tcMar>
              <w:start w:w="0" w:type="dxa"/>
              <w:end w:w="0" w:type="dxa"/>
            </w:tcMar>
          </w:tcPr>
          <w:p/>
        </w:tc>
        <w:tc>
          <w:tcPr>
            <w:tcW w:type="dxa" w:w="152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330" w:firstLine="0"/>
              <w:jc w:val="right"/>
            </w:pPr>
            <w:r>
              <w:rPr>
                <w:rFonts w:ascii="TimesNewRomanPSMT" w:hAnsi="TimesNewRomanPSMT" w:eastAsia="TimesNewRomanPSMT"/>
                <w:b w:val="0"/>
                <w:i w:val="0"/>
                <w:color w:val="000000"/>
                <w:sz w:val="18"/>
              </w:rPr>
              <w:t>11,406,583</w:t>
            </w:r>
          </w:p>
        </w:tc>
        <w:tc>
          <w:tcPr>
            <w:tcW w:type="dxa" w:w="1380"/>
            <w:tcBorders>
              <w:top w:sz="1.9199999570846558" w:val="single" w:color="#000000"/>
              <w:bottom w:sz="1.9199999570846558" w:val="single" w:color="#000000"/>
            </w:tcBorders>
            <w:tcMar>
              <w:start w:w="0" w:type="dxa"/>
              <w:end w:w="0" w:type="dxa"/>
            </w:tcMar>
          </w:tcPr>
          <w:p/>
        </w:tc>
        <w:tc>
          <w:tcPr>
            <w:tcW w:type="dxa" w:w="854"/>
            <w:tcBorders>
              <w:top w:sz="1.9199999570846558" w:val="single" w:color="#000000"/>
              <w:bottom w:sz="1.9199999570846558" w:val="single" w:color="#000000"/>
            </w:tcBorders>
            <w:tcMar>
              <w:start w:w="0" w:type="dxa"/>
              <w:end w:w="0" w:type="dxa"/>
            </w:tcMar>
          </w:tcPr>
          <w:p/>
        </w:tc>
      </w:tr>
    </w:tbl>
    <w:p>
      <w:pPr>
        <w:autoSpaceDN w:val="0"/>
        <w:autoSpaceDE w:val="0"/>
        <w:widowControl/>
        <w:spacing w:line="180" w:lineRule="exact" w:before="124" w:after="76"/>
        <w:ind w:left="88" w:right="0" w:firstLine="0"/>
        <w:jc w:val="left"/>
      </w:pPr>
      <w:r>
        <w:rPr>
          <w:rFonts w:ascii="SimSun" w:hAnsi="SimSun" w:eastAsia="SimSun"/>
          <w:b w:val="0"/>
          <w:i w:val="0"/>
          <w:color w:val="000000"/>
          <w:sz w:val="18"/>
        </w:rPr>
        <w:t>负债及股东权益</w:t>
      </w:r>
    </w:p>
    <w:tbl>
      <w:tblPr>
        <w:tblW w:type="auto" w:w="0"/>
        <w:tblLayout w:type="fixed"/>
        <w:tblLook w:firstColumn="1" w:firstRow="1" w:lastColumn="0" w:lastRow="0" w:noHBand="0" w:noVBand="1" w:val="04A0"/>
        <w:tblInd w:w="0.0" w:type="dxa"/>
      </w:tblPr>
      <w:tblGrid>
        <w:gridCol w:w="1383"/>
        <w:gridCol w:w="1383"/>
        <w:gridCol w:w="1383"/>
        <w:gridCol w:w="1383"/>
        <w:gridCol w:w="1383"/>
        <w:gridCol w:w="1383"/>
        <w:gridCol w:w="1383"/>
      </w:tblGrid>
      <w:tr>
        <w:trPr>
          <w:trHeight w:hRule="exact" w:val="384"/>
        </w:trPr>
        <w:tc>
          <w:tcPr>
            <w:tcW w:type="dxa" w:w="228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客户存款</w:t>
            </w:r>
          </w:p>
        </w:tc>
        <w:tc>
          <w:tcPr>
            <w:tcW w:type="dxa" w:w="136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0" w:firstLine="0"/>
              <w:jc w:val="center"/>
            </w:pPr>
            <w:r>
              <w:rPr>
                <w:rFonts w:ascii="TimesNewRomanPS" w:hAnsi="TimesNewRomanPS" w:eastAsia="TimesNewRomanPS"/>
                <w:b/>
                <w:i w:val="0"/>
                <w:color w:val="000000"/>
                <w:sz w:val="18"/>
              </w:rPr>
              <w:t>7,466,070</w:t>
            </w:r>
          </w:p>
        </w:tc>
        <w:tc>
          <w:tcPr>
            <w:tcW w:type="dxa" w:w="14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462" w:firstLine="0"/>
              <w:jc w:val="right"/>
            </w:pPr>
            <w:r>
              <w:rPr>
                <w:rFonts w:ascii="TimesNewRomanPS" w:hAnsi="TimesNewRomanPS" w:eastAsia="TimesNewRomanPS"/>
                <w:b/>
                <w:i w:val="0"/>
                <w:color w:val="000000"/>
                <w:sz w:val="18"/>
              </w:rPr>
              <w:t>163,457</w:t>
            </w: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228" w:firstLine="0"/>
              <w:jc w:val="right"/>
            </w:pPr>
            <w:r>
              <w:rPr>
                <w:rFonts w:ascii="TimesNewRomanPS" w:hAnsi="TimesNewRomanPS" w:eastAsia="TimesNewRomanPS"/>
                <w:b/>
                <w:i w:val="0"/>
                <w:color w:val="000000"/>
                <w:sz w:val="18"/>
              </w:rPr>
              <w:t>2.19</w:t>
            </w:r>
          </w:p>
        </w:tc>
        <w:tc>
          <w:tcPr>
            <w:tcW w:type="dxa" w:w="13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0" w:firstLine="0"/>
              <w:jc w:val="center"/>
            </w:pPr>
            <w:r>
              <w:rPr>
                <w:rFonts w:ascii="TimesNewRomanPSMT" w:hAnsi="TimesNewRomanPSMT" w:eastAsia="TimesNewRomanPSMT"/>
                <w:b w:val="0"/>
                <w:i w:val="0"/>
                <w:color w:val="000000"/>
                <w:sz w:val="18"/>
              </w:rPr>
              <w:t>6,708,100</w:t>
            </w:r>
          </w:p>
        </w:tc>
        <w:tc>
          <w:tcPr>
            <w:tcW w:type="dxa" w:w="13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456" w:firstLine="0"/>
              <w:jc w:val="right"/>
            </w:pPr>
            <w:r>
              <w:rPr>
                <w:rFonts w:ascii="TimesNewRomanPSMT" w:hAnsi="TimesNewRomanPSMT" w:eastAsia="TimesNewRomanPSMT"/>
                <w:b w:val="0"/>
                <w:i w:val="0"/>
                <w:color w:val="000000"/>
                <w:sz w:val="18"/>
              </w:rPr>
              <w:t>140,982</w:t>
            </w:r>
          </w:p>
        </w:tc>
        <w:tc>
          <w:tcPr>
            <w:tcW w:type="dxa" w:w="85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56" w:firstLine="0"/>
              <w:jc w:val="right"/>
            </w:pPr>
            <w:r>
              <w:rPr>
                <w:rFonts w:ascii="TimesNewRomanPSMT" w:hAnsi="TimesNewRomanPSMT" w:eastAsia="TimesNewRomanPSMT"/>
                <w:b w:val="0"/>
                <w:i w:val="0"/>
                <w:color w:val="000000"/>
                <w:sz w:val="18"/>
              </w:rPr>
              <w:t>2.10</w:t>
            </w:r>
          </w:p>
        </w:tc>
      </w:tr>
      <w:tr>
        <w:trPr>
          <w:trHeight w:hRule="exact" w:val="340"/>
        </w:trPr>
        <w:tc>
          <w:tcPr>
            <w:tcW w:type="dxa" w:w="2284"/>
            <w:tcBorders>
              <w:top w:sz="1.9199999570846558" w:val="single" w:color="#000000"/>
            </w:tcBorders>
            <w:tcMar>
              <w:start w:w="0" w:type="dxa"/>
              <w:end w:w="0" w:type="dxa"/>
            </w:tcMar>
          </w:tcPr>
          <w:p>
            <w:pPr>
              <w:autoSpaceDN w:val="0"/>
              <w:autoSpaceDE w:val="0"/>
              <w:widowControl/>
              <w:spacing w:line="180" w:lineRule="exact" w:before="142" w:after="0"/>
              <w:ind w:left="96" w:right="0" w:firstLine="0"/>
              <w:jc w:val="left"/>
            </w:pPr>
            <w:r>
              <w:rPr>
                <w:rFonts w:ascii="SimSun" w:hAnsi="SimSun" w:eastAsia="SimSun"/>
                <w:b w:val="0"/>
                <w:i w:val="0"/>
                <w:color w:val="000000"/>
                <w:sz w:val="18"/>
              </w:rPr>
              <w:t>同业及其他金融机构存放</w:t>
            </w:r>
          </w:p>
        </w:tc>
        <w:tc>
          <w:tcPr>
            <w:tcW w:type="dxa" w:w="136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44" w:after="0"/>
              <w:ind w:left="0" w:right="0" w:firstLine="0"/>
              <w:jc w:val="center"/>
            </w:pPr>
            <w:r>
              <w:rPr>
                <w:rFonts w:ascii="TimesNewRomanPS" w:hAnsi="TimesNewRomanPS" w:eastAsia="TimesNewRomanPS"/>
                <w:b/>
                <w:i w:val="0"/>
                <w:color w:val="000000"/>
                <w:sz w:val="18"/>
              </w:rPr>
              <w:t>2,114,882</w:t>
            </w:r>
          </w:p>
        </w:tc>
        <w:tc>
          <w:tcPr>
            <w:tcW w:type="dxa" w:w="140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44" w:after="0"/>
              <w:ind w:left="0" w:right="0" w:firstLine="0"/>
              <w:jc w:val="center"/>
            </w:pPr>
            <w:r>
              <w:rPr>
                <w:rFonts w:ascii="TimesNewRomanPS" w:hAnsi="TimesNewRomanPS" w:eastAsia="TimesNewRomanPS"/>
                <w:b/>
                <w:i w:val="0"/>
                <w:color w:val="000000"/>
                <w:sz w:val="18"/>
              </w:rPr>
              <w:t>44,696</w:t>
            </w:r>
          </w:p>
        </w:tc>
        <w:tc>
          <w:tcPr>
            <w:tcW w:type="dxa" w:w="102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4" w:after="0"/>
              <w:ind w:left="0" w:right="218" w:firstLine="0"/>
              <w:jc w:val="right"/>
            </w:pPr>
            <w:r>
              <w:rPr>
                <w:rFonts w:ascii="TimesNewRomanPS" w:hAnsi="TimesNewRomanPS" w:eastAsia="TimesNewRomanPS"/>
                <w:b/>
                <w:i w:val="0"/>
                <w:color w:val="000000"/>
                <w:sz w:val="18"/>
              </w:rPr>
              <w:t>2.11</w:t>
            </w:r>
          </w:p>
        </w:tc>
        <w:tc>
          <w:tcPr>
            <w:tcW w:type="dxa" w:w="136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4" w:after="0"/>
              <w:ind w:left="0" w:right="0" w:firstLine="0"/>
              <w:jc w:val="center"/>
            </w:pPr>
            <w:r>
              <w:rPr>
                <w:rFonts w:ascii="TimesNewRomanPSMT" w:hAnsi="TimesNewRomanPSMT" w:eastAsia="TimesNewRomanPSMT"/>
                <w:b w:val="0"/>
                <w:i w:val="0"/>
                <w:color w:val="000000"/>
                <w:sz w:val="18"/>
              </w:rPr>
              <w:t>1,982,978</w:t>
            </w:r>
          </w:p>
        </w:tc>
        <w:tc>
          <w:tcPr>
            <w:tcW w:type="dxa" w:w="138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4" w:after="0"/>
              <w:ind w:left="0" w:right="0" w:firstLine="0"/>
              <w:jc w:val="center"/>
            </w:pPr>
            <w:r>
              <w:rPr>
                <w:rFonts w:ascii="TimesNewRomanPSMT" w:hAnsi="TimesNewRomanPSMT" w:eastAsia="TimesNewRomanPSMT"/>
                <w:b w:val="0"/>
                <w:i w:val="0"/>
                <w:color w:val="000000"/>
                <w:sz w:val="18"/>
              </w:rPr>
              <w:t>38,581</w:t>
            </w:r>
          </w:p>
        </w:tc>
        <w:tc>
          <w:tcPr>
            <w:tcW w:type="dxa" w:w="854"/>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4" w:after="0"/>
              <w:ind w:left="0" w:right="50" w:firstLine="0"/>
              <w:jc w:val="right"/>
            </w:pPr>
            <w:r>
              <w:rPr>
                <w:rFonts w:ascii="TimesNewRomanPSMT" w:hAnsi="TimesNewRomanPSMT" w:eastAsia="TimesNewRomanPSMT"/>
                <w:b w:val="0"/>
                <w:i w:val="0"/>
                <w:color w:val="000000"/>
                <w:sz w:val="18"/>
              </w:rPr>
              <w:t>1.95</w:t>
            </w:r>
          </w:p>
        </w:tc>
      </w:tr>
      <w:tr>
        <w:trPr>
          <w:trHeight w:hRule="exact" w:val="302"/>
        </w:trPr>
        <w:tc>
          <w:tcPr>
            <w:tcW w:type="dxa" w:w="2284"/>
            <w:tcBorders>
              <w:bottom w:sz="1.9199999570846558" w:val="single" w:color="#000000"/>
            </w:tcBorders>
            <w:tcMar>
              <w:start w:w="0" w:type="dxa"/>
              <w:end w:w="0" w:type="dxa"/>
            </w:tcMar>
          </w:tcPr>
          <w:p>
            <w:pPr>
              <w:autoSpaceDN w:val="0"/>
              <w:autoSpaceDE w:val="0"/>
              <w:widowControl/>
              <w:spacing w:line="180" w:lineRule="exact" w:before="42" w:after="0"/>
              <w:ind w:left="82" w:right="0" w:firstLine="0"/>
              <w:jc w:val="left"/>
            </w:pPr>
            <w:r>
              <w:rPr>
                <w:rFonts w:ascii="SimSun" w:hAnsi="SimSun" w:eastAsia="SimSun"/>
                <w:b w:val="0"/>
                <w:i w:val="0"/>
                <w:color w:val="000000"/>
                <w:sz w:val="18"/>
              </w:rPr>
              <w:t>和拆入款项</w:t>
            </w:r>
          </w:p>
        </w:tc>
        <w:tc>
          <w:tcPr>
            <w:tcW w:type="dxa" w:w="1383"/>
            <w:vMerge/>
            <w:tcBorders>
              <w:top w:sz="1.9199999570846558" w:val="single" w:color="#000000"/>
              <w:bottom w:sz="1.9199999570846558" w:val="single" w:color="#000000"/>
            </w:tcBorders>
          </w:tcPr>
          <w:p/>
        </w:tc>
        <w:tc>
          <w:tcPr>
            <w:tcW w:type="dxa" w:w="1383"/>
            <w:vMerge/>
            <w:tcBorders>
              <w:top w:sz="1.9199999570846558" w:val="single" w:color="#000000"/>
              <w:bottom w:sz="1.9199999570846558" w:val="single" w:color="#000000"/>
            </w:tcBorders>
          </w:tcPr>
          <w:p/>
        </w:tc>
        <w:tc>
          <w:tcPr>
            <w:tcW w:type="dxa" w:w="1383"/>
            <w:vMerge/>
            <w:tcBorders>
              <w:top w:sz="1.9199999570846558" w:val="single" w:color="#000000"/>
              <w:bottom w:sz="1.9199999570846558" w:val="single" w:color="#000000"/>
            </w:tcBorders>
          </w:tcPr>
          <w:p/>
        </w:tc>
        <w:tc>
          <w:tcPr>
            <w:tcW w:type="dxa" w:w="1383"/>
            <w:vMerge/>
            <w:tcBorders>
              <w:top w:sz="1.9199999570846558" w:val="single" w:color="#000000"/>
              <w:bottom w:sz="1.9199999570846558" w:val="single" w:color="#000000"/>
            </w:tcBorders>
          </w:tcPr>
          <w:p/>
        </w:tc>
        <w:tc>
          <w:tcPr>
            <w:tcW w:type="dxa" w:w="1383"/>
            <w:vMerge/>
            <w:tcBorders>
              <w:top w:sz="1.9199999570846558" w:val="single" w:color="#000000"/>
              <w:bottom w:sz="1.9199999570846558" w:val="single" w:color="#000000"/>
            </w:tcBorders>
          </w:tcPr>
          <w:p/>
        </w:tc>
        <w:tc>
          <w:tcPr>
            <w:tcW w:type="dxa" w:w="1383"/>
            <w:vMerge/>
            <w:tcBorders>
              <w:top w:sz="1.9199999570846558" w:val="single" w:color="#000000"/>
              <w:bottom w:sz="1.9199999570846558" w:val="single" w:color="#000000"/>
            </w:tcBorders>
          </w:tcPr>
          <w:p/>
        </w:tc>
      </w:tr>
      <w:tr>
        <w:trPr>
          <w:trHeight w:hRule="exact" w:val="384"/>
        </w:trPr>
        <w:tc>
          <w:tcPr>
            <w:tcW w:type="dxa" w:w="228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2" w:right="0" w:firstLine="0"/>
              <w:jc w:val="left"/>
            </w:pPr>
            <w:r>
              <w:rPr>
                <w:rFonts w:ascii="SimSun" w:hAnsi="SimSun" w:eastAsia="SimSun"/>
                <w:b w:val="0"/>
                <w:i w:val="0"/>
                <w:color w:val="000000"/>
                <w:sz w:val="18"/>
              </w:rPr>
              <w:t>应付债券及其他</w:t>
            </w:r>
          </w:p>
        </w:tc>
        <w:tc>
          <w:tcPr>
            <w:tcW w:type="dxa" w:w="13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0" w:firstLine="0"/>
              <w:jc w:val="center"/>
            </w:pPr>
            <w:r>
              <w:rPr>
                <w:rFonts w:ascii="TimesNewRomanPS" w:hAnsi="TimesNewRomanPS" w:eastAsia="TimesNewRomanPS"/>
                <w:b/>
                <w:i w:val="0"/>
                <w:color w:val="000000"/>
                <w:sz w:val="18"/>
              </w:rPr>
              <w:t>1,415,962</w:t>
            </w:r>
          </w:p>
        </w:tc>
        <w:tc>
          <w:tcPr>
            <w:tcW w:type="dxa" w:w="14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0" w:firstLine="0"/>
              <w:jc w:val="center"/>
            </w:pPr>
            <w:r>
              <w:rPr>
                <w:rFonts w:ascii="TimesNewRomanPS" w:hAnsi="TimesNewRomanPS" w:eastAsia="TimesNewRomanPS"/>
                <w:b/>
                <w:i w:val="0"/>
                <w:color w:val="000000"/>
                <w:sz w:val="18"/>
              </w:rPr>
              <w:t>40,032</w:t>
            </w: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228" w:firstLine="0"/>
              <w:jc w:val="right"/>
            </w:pPr>
            <w:r>
              <w:rPr>
                <w:rFonts w:ascii="TimesNewRomanPS" w:hAnsi="TimesNewRomanPS" w:eastAsia="TimesNewRomanPS"/>
                <w:b/>
                <w:i w:val="0"/>
                <w:color w:val="000000"/>
                <w:sz w:val="18"/>
              </w:rPr>
              <w:t>2.83</w:t>
            </w:r>
          </w:p>
        </w:tc>
        <w:tc>
          <w:tcPr>
            <w:tcW w:type="dxa" w:w="13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0" w:firstLine="0"/>
              <w:jc w:val="center"/>
            </w:pPr>
            <w:r>
              <w:rPr>
                <w:rFonts w:ascii="TimesNewRomanPSMT" w:hAnsi="TimesNewRomanPSMT" w:eastAsia="TimesNewRomanPSMT"/>
                <w:b w:val="0"/>
                <w:i w:val="0"/>
                <w:color w:val="000000"/>
                <w:sz w:val="18"/>
              </w:rPr>
              <w:t>1,270,806</w:t>
            </w:r>
          </w:p>
        </w:tc>
        <w:tc>
          <w:tcPr>
            <w:tcW w:type="dxa" w:w="13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0" w:firstLine="0"/>
              <w:jc w:val="center"/>
            </w:pPr>
            <w:r>
              <w:rPr>
                <w:rFonts w:ascii="TimesNewRomanPSMT" w:hAnsi="TimesNewRomanPSMT" w:eastAsia="TimesNewRomanPSMT"/>
                <w:b w:val="0"/>
                <w:i w:val="0"/>
                <w:color w:val="000000"/>
                <w:sz w:val="18"/>
              </w:rPr>
              <w:t>36,390</w:t>
            </w:r>
          </w:p>
        </w:tc>
        <w:tc>
          <w:tcPr>
            <w:tcW w:type="dxa" w:w="8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6" w:firstLine="0"/>
              <w:jc w:val="right"/>
            </w:pPr>
            <w:r>
              <w:rPr>
                <w:rFonts w:ascii="TimesNewRomanPSMT" w:hAnsi="TimesNewRomanPSMT" w:eastAsia="TimesNewRomanPSMT"/>
                <w:b w:val="0"/>
                <w:i w:val="0"/>
                <w:color w:val="000000"/>
                <w:sz w:val="18"/>
              </w:rPr>
              <w:t>2.86</w:t>
            </w:r>
          </w:p>
        </w:tc>
      </w:tr>
      <w:tr>
        <w:trPr>
          <w:trHeight w:hRule="exact" w:val="384"/>
        </w:trPr>
        <w:tc>
          <w:tcPr>
            <w:tcW w:type="dxa" w:w="228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0" w:after="0"/>
              <w:ind w:left="82" w:right="0" w:firstLine="0"/>
              <w:jc w:val="left"/>
            </w:pPr>
            <w:r>
              <w:rPr>
                <w:rFonts w:ascii="SimSun" w:hAnsi="SimSun" w:eastAsia="SimSun"/>
                <w:b w:val="0"/>
                <w:i w:val="0"/>
                <w:color w:val="000000"/>
                <w:sz w:val="18"/>
              </w:rPr>
              <w:t>计息负债</w:t>
            </w:r>
          </w:p>
        </w:tc>
        <w:tc>
          <w:tcPr>
            <w:tcW w:type="dxa" w:w="13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244" w:right="0" w:firstLine="0"/>
              <w:jc w:val="left"/>
            </w:pPr>
            <w:r>
              <w:rPr>
                <w:rFonts w:ascii="TimesNewRomanPS" w:hAnsi="TimesNewRomanPS" w:eastAsia="TimesNewRomanPS"/>
                <w:b/>
                <w:i w:val="0"/>
                <w:color w:val="000000"/>
                <w:sz w:val="18"/>
              </w:rPr>
              <w:t>10,996,914</w:t>
            </w:r>
          </w:p>
        </w:tc>
        <w:tc>
          <w:tcPr>
            <w:tcW w:type="dxa" w:w="14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466" w:firstLine="0"/>
              <w:jc w:val="right"/>
            </w:pPr>
            <w:r>
              <w:rPr>
                <w:rFonts w:ascii="TimesNewRomanPS" w:hAnsi="TimesNewRomanPS" w:eastAsia="TimesNewRomanPS"/>
                <w:b/>
                <w:i w:val="0"/>
                <w:color w:val="000000"/>
                <w:sz w:val="18"/>
              </w:rPr>
              <w:t>248,185</w:t>
            </w: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228" w:firstLine="0"/>
              <w:jc w:val="right"/>
            </w:pPr>
            <w:r>
              <w:rPr>
                <w:rFonts w:ascii="TimesNewRomanPS" w:hAnsi="TimesNewRomanPS" w:eastAsia="TimesNewRomanPS"/>
                <w:b/>
                <w:i w:val="0"/>
                <w:color w:val="000000"/>
                <w:sz w:val="18"/>
              </w:rPr>
              <w:t>2.26</w:t>
            </w:r>
          </w:p>
        </w:tc>
        <w:tc>
          <w:tcPr>
            <w:tcW w:type="dxa" w:w="13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0" w:firstLine="0"/>
              <w:jc w:val="center"/>
            </w:pPr>
            <w:r>
              <w:rPr>
                <w:rFonts w:ascii="TimesNewRomanPSMT" w:hAnsi="TimesNewRomanPSMT" w:eastAsia="TimesNewRomanPSMT"/>
                <w:b w:val="0"/>
                <w:i w:val="0"/>
                <w:color w:val="000000"/>
                <w:sz w:val="18"/>
              </w:rPr>
              <w:t>9,961,884</w:t>
            </w:r>
          </w:p>
        </w:tc>
        <w:tc>
          <w:tcPr>
            <w:tcW w:type="dxa" w:w="13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338" w:right="0" w:firstLine="0"/>
              <w:jc w:val="left"/>
            </w:pPr>
            <w:r>
              <w:rPr>
                <w:rFonts w:ascii="TimesNewRomanPSMT" w:hAnsi="TimesNewRomanPSMT" w:eastAsia="TimesNewRomanPSMT"/>
                <w:b w:val="0"/>
                <w:i w:val="0"/>
                <w:color w:val="000000"/>
                <w:sz w:val="18"/>
              </w:rPr>
              <w:t>215,953</w:t>
            </w:r>
          </w:p>
        </w:tc>
        <w:tc>
          <w:tcPr>
            <w:tcW w:type="dxa" w:w="8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6" w:firstLine="0"/>
              <w:jc w:val="right"/>
            </w:pPr>
            <w:r>
              <w:rPr>
                <w:rFonts w:ascii="TimesNewRomanPSMT" w:hAnsi="TimesNewRomanPSMT" w:eastAsia="TimesNewRomanPSMT"/>
                <w:b w:val="0"/>
                <w:i w:val="0"/>
                <w:color w:val="000000"/>
                <w:sz w:val="18"/>
              </w:rPr>
              <w:t>2.17</w:t>
            </w:r>
          </w:p>
        </w:tc>
      </w:tr>
      <w:tr>
        <w:trPr>
          <w:trHeight w:hRule="exact" w:val="384"/>
        </w:trPr>
        <w:tc>
          <w:tcPr>
            <w:tcW w:type="dxa" w:w="228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0" w:after="0"/>
              <w:ind w:left="82" w:right="0" w:firstLine="0"/>
              <w:jc w:val="left"/>
            </w:pPr>
            <w:r>
              <w:rPr>
                <w:rFonts w:ascii="SimSun" w:hAnsi="SimSun" w:eastAsia="SimSun"/>
                <w:b w:val="0"/>
                <w:i w:val="0"/>
                <w:color w:val="000000"/>
                <w:sz w:val="18"/>
              </w:rPr>
              <w:t>股东权益及非计息负债</w:t>
            </w:r>
          </w:p>
        </w:tc>
        <w:tc>
          <w:tcPr>
            <w:tcW w:type="dxa" w:w="13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0" w:firstLine="0"/>
              <w:jc w:val="center"/>
            </w:pPr>
            <w:r>
              <w:rPr>
                <w:rFonts w:ascii="TimesNewRomanPS" w:hAnsi="TimesNewRomanPS" w:eastAsia="TimesNewRomanPS"/>
                <w:b/>
                <w:i w:val="0"/>
                <w:color w:val="000000"/>
                <w:sz w:val="18"/>
              </w:rPr>
              <w:t>1,616,563</w:t>
            </w:r>
          </w:p>
        </w:tc>
        <w:tc>
          <w:tcPr>
            <w:tcW w:type="dxa" w:w="1400"/>
            <w:tcBorders>
              <w:top w:sz="1.9199999570846558" w:val="single" w:color="#000000"/>
              <w:bottom w:sz="1.9199999570846558" w:val="single" w:color="#000000"/>
            </w:tcBorders>
            <w:shd w:fill="dbe4f0"/>
            <w:tcMar>
              <w:start w:w="0" w:type="dxa"/>
              <w:end w:w="0" w:type="dxa"/>
            </w:tcMar>
          </w:tcPr>
          <w:p/>
        </w:tc>
        <w:tc>
          <w:tcPr>
            <w:tcW w:type="dxa" w:w="1020"/>
            <w:tcBorders>
              <w:top w:sz="1.9199999570846558" w:val="single" w:color="#000000"/>
              <w:bottom w:sz="1.9199999570846558" w:val="single" w:color="#000000"/>
            </w:tcBorders>
            <w:tcMar>
              <w:start w:w="0" w:type="dxa"/>
              <w:end w:w="0" w:type="dxa"/>
            </w:tcMar>
          </w:tcPr>
          <w:p/>
        </w:tc>
        <w:tc>
          <w:tcPr>
            <w:tcW w:type="dxa" w:w="13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0" w:firstLine="0"/>
              <w:jc w:val="center"/>
            </w:pPr>
            <w:r>
              <w:rPr>
                <w:rFonts w:ascii="TimesNewRomanPSMT" w:hAnsi="TimesNewRomanPSMT" w:eastAsia="TimesNewRomanPSMT"/>
                <w:b w:val="0"/>
                <w:i w:val="0"/>
                <w:color w:val="000000"/>
                <w:sz w:val="18"/>
              </w:rPr>
              <w:t>1,444,699</w:t>
            </w:r>
          </w:p>
        </w:tc>
        <w:tc>
          <w:tcPr>
            <w:tcW w:type="dxa" w:w="1380"/>
            <w:tcBorders>
              <w:top w:sz="1.9199999570846558" w:val="single" w:color="#000000"/>
              <w:bottom w:sz="1.9199999570846558" w:val="single" w:color="#000000"/>
            </w:tcBorders>
            <w:tcMar>
              <w:start w:w="0" w:type="dxa"/>
              <w:end w:w="0" w:type="dxa"/>
            </w:tcMar>
          </w:tcPr>
          <w:p/>
        </w:tc>
        <w:tc>
          <w:tcPr>
            <w:tcW w:type="dxa" w:w="854"/>
            <w:tcBorders>
              <w:top w:sz="1.9199999570846558" w:val="single" w:color="#000000"/>
              <w:bottom w:sz="1.9199999570846558" w:val="single" w:color="#000000"/>
            </w:tcBorders>
            <w:tcMar>
              <w:start w:w="0" w:type="dxa"/>
              <w:end w:w="0" w:type="dxa"/>
            </w:tcMar>
          </w:tcPr>
          <w:p/>
        </w:tc>
      </w:tr>
      <w:tr>
        <w:trPr>
          <w:trHeight w:hRule="exact" w:val="384"/>
        </w:trPr>
        <w:tc>
          <w:tcPr>
            <w:tcW w:type="dxa" w:w="228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0" w:after="0"/>
              <w:ind w:left="88" w:right="0" w:firstLine="0"/>
              <w:jc w:val="left"/>
            </w:pPr>
            <w:r>
              <w:rPr>
                <w:rFonts w:ascii="SimSun" w:hAnsi="SimSun" w:eastAsia="SimSun"/>
                <w:b w:val="0"/>
                <w:i w:val="0"/>
                <w:color w:val="000000"/>
                <w:sz w:val="18"/>
              </w:rPr>
              <w:t>负债及股东权益合计</w:t>
            </w:r>
          </w:p>
        </w:tc>
        <w:tc>
          <w:tcPr>
            <w:tcW w:type="dxa" w:w="13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244" w:right="0" w:firstLine="0"/>
              <w:jc w:val="left"/>
            </w:pPr>
            <w:r>
              <w:rPr>
                <w:rFonts w:ascii="TimesNewRomanPS" w:hAnsi="TimesNewRomanPS" w:eastAsia="TimesNewRomanPS"/>
                <w:b/>
                <w:i w:val="0"/>
                <w:color w:val="000000"/>
                <w:sz w:val="18"/>
              </w:rPr>
              <w:t>12,613,477</w:t>
            </w:r>
          </w:p>
        </w:tc>
        <w:tc>
          <w:tcPr>
            <w:tcW w:type="dxa" w:w="1400"/>
            <w:tcBorders>
              <w:top w:sz="1.9199999570846558" w:val="single" w:color="#000000"/>
              <w:bottom w:sz="1.9199999570846558" w:val="single" w:color="#000000"/>
            </w:tcBorders>
            <w:shd w:fill="dbe4f0"/>
            <w:tcMar>
              <w:start w:w="0" w:type="dxa"/>
              <w:end w:w="0" w:type="dxa"/>
            </w:tcMar>
          </w:tcPr>
          <w:p/>
        </w:tc>
        <w:tc>
          <w:tcPr>
            <w:tcW w:type="dxa" w:w="1020"/>
            <w:tcBorders>
              <w:top w:sz="1.9199999570846558" w:val="single" w:color="#000000"/>
              <w:bottom w:sz="1.9199999570846558" w:val="single" w:color="#000000"/>
            </w:tcBorders>
            <w:tcMar>
              <w:start w:w="0" w:type="dxa"/>
              <w:end w:w="0" w:type="dxa"/>
            </w:tcMar>
          </w:tcPr>
          <w:p/>
        </w:tc>
        <w:tc>
          <w:tcPr>
            <w:tcW w:type="dxa" w:w="13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244" w:right="0" w:firstLine="0"/>
              <w:jc w:val="left"/>
            </w:pPr>
            <w:r>
              <w:rPr>
                <w:rFonts w:ascii="TimesNewRomanPSMT" w:hAnsi="TimesNewRomanPSMT" w:eastAsia="TimesNewRomanPSMT"/>
                <w:b w:val="0"/>
                <w:i w:val="0"/>
                <w:color w:val="000000"/>
                <w:sz w:val="18"/>
              </w:rPr>
              <w:t>11,406,583</w:t>
            </w:r>
          </w:p>
        </w:tc>
        <w:tc>
          <w:tcPr>
            <w:tcW w:type="dxa" w:w="1380"/>
            <w:tcBorders>
              <w:top w:sz="1.9199999570846558" w:val="single" w:color="#000000"/>
              <w:bottom w:sz="1.9199999570846558" w:val="single" w:color="#000000"/>
            </w:tcBorders>
            <w:tcMar>
              <w:start w:w="0" w:type="dxa"/>
              <w:end w:w="0" w:type="dxa"/>
            </w:tcMar>
          </w:tcPr>
          <w:p/>
        </w:tc>
        <w:tc>
          <w:tcPr>
            <w:tcW w:type="dxa" w:w="854"/>
            <w:tcBorders>
              <w:top w:sz="1.9199999570846558" w:val="single" w:color="#000000"/>
              <w:bottom w:sz="1.9199999570846558" w:val="single" w:color="#000000"/>
            </w:tcBorders>
            <w:tcMar>
              <w:start w:w="0" w:type="dxa"/>
              <w:end w:w="0" w:type="dxa"/>
            </w:tcMar>
          </w:tcPr>
          <w:p/>
        </w:tc>
      </w:tr>
      <w:tr>
        <w:trPr>
          <w:trHeight w:hRule="exact" w:val="384"/>
        </w:trPr>
        <w:tc>
          <w:tcPr>
            <w:tcW w:type="dxa" w:w="228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0" w:after="0"/>
              <w:ind w:left="82" w:right="0" w:firstLine="0"/>
              <w:jc w:val="left"/>
            </w:pPr>
            <w:r>
              <w:rPr>
                <w:rFonts w:ascii="SimSun" w:hAnsi="SimSun" w:eastAsia="SimSun"/>
                <w:b w:val="0"/>
                <w:i w:val="0"/>
                <w:color w:val="000000"/>
                <w:sz w:val="18"/>
              </w:rPr>
              <w:t>利息净收入</w:t>
            </w:r>
          </w:p>
        </w:tc>
        <w:tc>
          <w:tcPr>
            <w:tcW w:type="dxa" w:w="1360"/>
            <w:tcBorders>
              <w:top w:sz="1.9199999570846558" w:val="single" w:color="#000000"/>
              <w:bottom w:sz="1.9199999570846558" w:val="single" w:color="#000000"/>
            </w:tcBorders>
            <w:shd w:fill="dbe4f0"/>
            <w:tcMar>
              <w:start w:w="0" w:type="dxa"/>
              <w:end w:w="0" w:type="dxa"/>
            </w:tcMar>
          </w:tcPr>
          <w:p/>
        </w:tc>
        <w:tc>
          <w:tcPr>
            <w:tcW w:type="dxa" w:w="14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462" w:firstLine="0"/>
              <w:jc w:val="right"/>
            </w:pPr>
            <w:r>
              <w:rPr>
                <w:rFonts w:ascii="TimesNewRomanPS" w:hAnsi="TimesNewRomanPS" w:eastAsia="TimesNewRomanPS"/>
                <w:b/>
                <w:i w:val="0"/>
                <w:color w:val="000000"/>
                <w:sz w:val="18"/>
              </w:rPr>
              <w:t>169,937</w:t>
            </w:r>
          </w:p>
        </w:tc>
        <w:tc>
          <w:tcPr>
            <w:tcW w:type="dxa" w:w="1020"/>
            <w:tcBorders>
              <w:top w:sz="1.9199999570846558" w:val="single" w:color="#000000"/>
              <w:bottom w:sz="1.9199999570846558" w:val="single" w:color="#000000"/>
            </w:tcBorders>
            <w:tcMar>
              <w:start w:w="0" w:type="dxa"/>
              <w:end w:w="0" w:type="dxa"/>
            </w:tcMar>
          </w:tcPr>
          <w:p/>
        </w:tc>
        <w:tc>
          <w:tcPr>
            <w:tcW w:type="dxa" w:w="1360"/>
            <w:tcBorders>
              <w:top w:sz="1.9199999570846558" w:val="single" w:color="#000000"/>
              <w:bottom w:sz="1.9199999570846558" w:val="single" w:color="#000000"/>
            </w:tcBorders>
            <w:tcMar>
              <w:start w:w="0" w:type="dxa"/>
              <w:end w:w="0" w:type="dxa"/>
            </w:tcMar>
          </w:tcPr>
          <w:p/>
        </w:tc>
        <w:tc>
          <w:tcPr>
            <w:tcW w:type="dxa" w:w="13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456" w:firstLine="0"/>
              <w:jc w:val="right"/>
            </w:pPr>
            <w:r>
              <w:rPr>
                <w:rFonts w:ascii="TimesNewRomanPSMT" w:hAnsi="TimesNewRomanPSMT" w:eastAsia="TimesNewRomanPSMT"/>
                <w:b w:val="0"/>
                <w:i w:val="0"/>
                <w:color w:val="000000"/>
                <w:sz w:val="18"/>
              </w:rPr>
              <w:t>161,693</w:t>
            </w:r>
          </w:p>
        </w:tc>
        <w:tc>
          <w:tcPr>
            <w:tcW w:type="dxa" w:w="854"/>
            <w:tcBorders>
              <w:top w:sz="1.9199999570846558" w:val="single" w:color="#000000"/>
              <w:bottom w:sz="1.9199999570846558" w:val="single" w:color="#000000"/>
            </w:tcBorders>
            <w:tcMar>
              <w:start w:w="0" w:type="dxa"/>
              <w:end w:w="0" w:type="dxa"/>
            </w:tcMar>
          </w:tcPr>
          <w:p/>
        </w:tc>
      </w:tr>
      <w:tr>
        <w:trPr>
          <w:trHeight w:hRule="exact" w:val="384"/>
        </w:trPr>
        <w:tc>
          <w:tcPr>
            <w:tcW w:type="dxa" w:w="2284"/>
            <w:tcBorders>
              <w:top w:sz="1.9199999570846558" w:val="single" w:color="#000000"/>
              <w:bottom w:sz="1.9199999570846558" w:val="single" w:color="#000000"/>
            </w:tcBorders>
            <w:tcMar>
              <w:start w:w="0" w:type="dxa"/>
              <w:end w:w="0" w:type="dxa"/>
            </w:tcMar>
          </w:tcPr>
          <w:p>
            <w:pPr>
              <w:autoSpaceDN w:val="0"/>
              <w:autoSpaceDE w:val="0"/>
              <w:widowControl/>
              <w:spacing w:line="204" w:lineRule="exact" w:before="106" w:after="0"/>
              <w:ind w:left="84" w:right="0" w:firstLine="0"/>
              <w:jc w:val="left"/>
            </w:pPr>
            <w:r>
              <w:rPr>
                <w:rFonts w:ascii="SimSun" w:hAnsi="SimSun" w:eastAsia="SimSun"/>
                <w:b w:val="0"/>
                <w:i w:val="0"/>
                <w:color w:val="000000"/>
                <w:sz w:val="18"/>
              </w:rPr>
              <w:t>净利差</w:t>
            </w:r>
            <w:r>
              <w:rPr>
                <w:rFonts w:ascii="TimesNewRomanPS" w:hAnsi="TimesNewRomanPS" w:eastAsia="TimesNewRomanPS"/>
                <w:b/>
                <w:i w:val="0"/>
                <w:color w:val="000000"/>
                <w:sz w:val="12"/>
              </w:rPr>
              <w:t>1</w:t>
            </w:r>
          </w:p>
        </w:tc>
        <w:tc>
          <w:tcPr>
            <w:tcW w:type="dxa" w:w="1360"/>
            <w:tcBorders>
              <w:top w:sz="1.9199999570846558" w:val="single" w:color="#000000"/>
              <w:bottom w:sz="1.9199999570846558" w:val="single" w:color="#000000"/>
            </w:tcBorders>
            <w:shd w:fill="dbe4f0"/>
            <w:tcMar>
              <w:start w:w="0" w:type="dxa"/>
              <w:end w:w="0" w:type="dxa"/>
            </w:tcMar>
          </w:tcPr>
          <w:p/>
        </w:tc>
        <w:tc>
          <w:tcPr>
            <w:tcW w:type="dxa" w:w="1400"/>
            <w:tcBorders>
              <w:top w:sz="1.9199999570846558" w:val="single" w:color="#000000"/>
              <w:bottom w:sz="1.9199999570846558" w:val="single" w:color="#000000"/>
            </w:tcBorders>
            <w:shd w:fill="dbe4f0"/>
            <w:tcMar>
              <w:start w:w="0" w:type="dxa"/>
              <w:end w:w="0" w:type="dxa"/>
            </w:tcMar>
          </w:tcP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224" w:firstLine="0"/>
              <w:jc w:val="right"/>
            </w:pPr>
            <w:r>
              <w:rPr>
                <w:rFonts w:ascii="TimesNewRomanPS" w:hAnsi="TimesNewRomanPS" w:eastAsia="TimesNewRomanPS"/>
                <w:b/>
                <w:i w:val="0"/>
                <w:color w:val="000000"/>
                <w:sz w:val="18"/>
              </w:rPr>
              <w:t>1.37</w:t>
            </w:r>
          </w:p>
        </w:tc>
        <w:tc>
          <w:tcPr>
            <w:tcW w:type="dxa" w:w="1360"/>
            <w:tcBorders>
              <w:top w:sz="1.9199999570846558" w:val="single" w:color="#000000"/>
              <w:bottom w:sz="1.9199999570846558" w:val="single" w:color="#000000"/>
            </w:tcBorders>
            <w:tcMar>
              <w:start w:w="0" w:type="dxa"/>
              <w:end w:w="0" w:type="dxa"/>
            </w:tcMar>
          </w:tcPr>
          <w:p/>
        </w:tc>
        <w:tc>
          <w:tcPr>
            <w:tcW w:type="dxa" w:w="1380"/>
            <w:tcBorders>
              <w:top w:sz="1.9199999570846558" w:val="single" w:color="#000000"/>
              <w:bottom w:sz="1.9199999570846558" w:val="single" w:color="#000000"/>
            </w:tcBorders>
            <w:tcMar>
              <w:start w:w="0" w:type="dxa"/>
              <w:end w:w="0" w:type="dxa"/>
            </w:tcMar>
          </w:tcPr>
          <w:p/>
        </w:tc>
        <w:tc>
          <w:tcPr>
            <w:tcW w:type="dxa" w:w="8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0" w:firstLine="0"/>
              <w:jc w:val="right"/>
            </w:pPr>
            <w:r>
              <w:rPr>
                <w:rFonts w:ascii="TimesNewRomanPSMT" w:hAnsi="TimesNewRomanPSMT" w:eastAsia="TimesNewRomanPSMT"/>
                <w:b w:val="0"/>
                <w:i w:val="0"/>
                <w:color w:val="000000"/>
                <w:sz w:val="18"/>
              </w:rPr>
              <w:t>1.47</w:t>
            </w:r>
          </w:p>
        </w:tc>
      </w:tr>
      <w:tr>
        <w:trPr>
          <w:trHeight w:hRule="exact" w:val="384"/>
        </w:trPr>
        <w:tc>
          <w:tcPr>
            <w:tcW w:type="dxa" w:w="2284"/>
            <w:tcBorders>
              <w:top w:sz="1.9199999570846558" w:val="single" w:color="#000000"/>
              <w:bottom w:sz="1.9199999570846558" w:val="single" w:color="#000000"/>
            </w:tcBorders>
            <w:tcMar>
              <w:start w:w="0" w:type="dxa"/>
              <w:end w:w="0" w:type="dxa"/>
            </w:tcMar>
          </w:tcPr>
          <w:p>
            <w:pPr>
              <w:autoSpaceDN w:val="0"/>
              <w:autoSpaceDE w:val="0"/>
              <w:widowControl/>
              <w:spacing w:line="202" w:lineRule="exact" w:before="106" w:after="0"/>
              <w:ind w:left="84" w:right="0" w:firstLine="0"/>
              <w:jc w:val="left"/>
            </w:pPr>
            <w:r>
              <w:rPr>
                <w:rFonts w:ascii="SimSun" w:hAnsi="SimSun" w:eastAsia="SimSun"/>
                <w:b w:val="0"/>
                <w:i w:val="0"/>
                <w:color w:val="000000"/>
                <w:sz w:val="18"/>
              </w:rPr>
              <w:t>净利息收益率</w:t>
            </w:r>
            <w:r>
              <w:rPr>
                <w:rFonts w:ascii="TimesNewRomanPS" w:hAnsi="TimesNewRomanPS" w:eastAsia="TimesNewRomanPS"/>
                <w:b/>
                <w:i w:val="0"/>
                <w:color w:val="000000"/>
                <w:sz w:val="12"/>
              </w:rPr>
              <w:t>2</w:t>
            </w:r>
          </w:p>
        </w:tc>
        <w:tc>
          <w:tcPr>
            <w:tcW w:type="dxa" w:w="1360"/>
            <w:tcBorders>
              <w:top w:sz="1.9199999570846558" w:val="single" w:color="#000000"/>
              <w:bottom w:sz="1.9199999570846558" w:val="single" w:color="#000000"/>
            </w:tcBorders>
            <w:shd w:fill="dbe4f0"/>
            <w:tcMar>
              <w:start w:w="0" w:type="dxa"/>
              <w:end w:w="0" w:type="dxa"/>
            </w:tcMar>
          </w:tcPr>
          <w:p/>
        </w:tc>
        <w:tc>
          <w:tcPr>
            <w:tcW w:type="dxa" w:w="1400"/>
            <w:tcBorders>
              <w:top w:sz="1.9199999570846558" w:val="single" w:color="#000000"/>
              <w:bottom w:sz="1.9199999570846558" w:val="single" w:color="#000000"/>
            </w:tcBorders>
            <w:shd w:fill="dbe4f0"/>
            <w:tcMar>
              <w:start w:w="0" w:type="dxa"/>
              <w:end w:w="0" w:type="dxa"/>
            </w:tcMar>
          </w:tcP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224" w:firstLine="0"/>
              <w:jc w:val="right"/>
            </w:pPr>
            <w:r>
              <w:rPr>
                <w:rFonts w:ascii="TimesNewRomanPS" w:hAnsi="TimesNewRomanPS" w:eastAsia="TimesNewRomanPS"/>
                <w:b/>
                <w:i w:val="0"/>
                <w:color w:val="000000"/>
                <w:sz w:val="18"/>
              </w:rPr>
              <w:t>1.48</w:t>
            </w:r>
          </w:p>
        </w:tc>
        <w:tc>
          <w:tcPr>
            <w:tcW w:type="dxa" w:w="1360"/>
            <w:tcBorders>
              <w:top w:sz="1.9199999570846558" w:val="single" w:color="#000000"/>
              <w:bottom w:sz="1.9199999570846558" w:val="single" w:color="#000000"/>
            </w:tcBorders>
            <w:tcMar>
              <w:start w:w="0" w:type="dxa"/>
              <w:end w:w="0" w:type="dxa"/>
            </w:tcMar>
          </w:tcPr>
          <w:p/>
        </w:tc>
        <w:tc>
          <w:tcPr>
            <w:tcW w:type="dxa" w:w="1380"/>
            <w:tcBorders>
              <w:top w:sz="1.9199999570846558" w:val="single" w:color="#000000"/>
              <w:bottom w:sz="1.9199999570846558" w:val="single" w:color="#000000"/>
            </w:tcBorders>
            <w:tcMar>
              <w:start w:w="0" w:type="dxa"/>
              <w:end w:w="0" w:type="dxa"/>
            </w:tcMar>
          </w:tcPr>
          <w:p/>
        </w:tc>
        <w:tc>
          <w:tcPr>
            <w:tcW w:type="dxa" w:w="8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0" w:firstLine="0"/>
              <w:jc w:val="right"/>
            </w:pPr>
            <w:r>
              <w:rPr>
                <w:rFonts w:ascii="TimesNewRomanPSMT" w:hAnsi="TimesNewRomanPSMT" w:eastAsia="TimesNewRomanPSMT"/>
                <w:b w:val="0"/>
                <w:i w:val="0"/>
                <w:color w:val="000000"/>
                <w:sz w:val="18"/>
              </w:rPr>
              <w:t>1.56</w:t>
            </w:r>
          </w:p>
        </w:tc>
      </w:tr>
      <w:tr>
        <w:trPr>
          <w:trHeight w:hRule="exact" w:val="384"/>
        </w:trPr>
        <w:tc>
          <w:tcPr>
            <w:tcW w:type="dxa" w:w="2284"/>
            <w:tcBorders>
              <w:top w:sz="1.9199999570846558" w:val="single" w:color="#000000"/>
              <w:bottom w:sz="1.9199999570846558" w:val="single" w:color="#000000"/>
            </w:tcBorders>
            <w:tcMar>
              <w:start w:w="0" w:type="dxa"/>
              <w:end w:w="0" w:type="dxa"/>
            </w:tcMar>
          </w:tcPr>
          <w:p>
            <w:pPr>
              <w:autoSpaceDN w:val="0"/>
              <w:autoSpaceDE w:val="0"/>
              <w:widowControl/>
              <w:spacing w:line="212" w:lineRule="exact" w:before="96" w:after="0"/>
              <w:ind w:left="84" w:right="0" w:firstLine="0"/>
              <w:jc w:val="left"/>
            </w:pPr>
            <w:r>
              <w:rPr>
                <w:rFonts w:ascii="SimSun" w:hAnsi="SimSun" w:eastAsia="SimSun"/>
                <w:b w:val="0"/>
                <w:i w:val="0"/>
                <w:color w:val="000000"/>
                <w:sz w:val="18"/>
              </w:rPr>
              <w:t>净利差</w:t>
            </w:r>
            <w:r>
              <w:rPr>
                <w:rFonts w:ascii="TimesNewRomanPS" w:hAnsi="TimesNewRomanPS" w:eastAsia="TimesNewRomanPS"/>
                <w:b/>
                <w:i w:val="0"/>
                <w:color w:val="000000"/>
                <w:sz w:val="12"/>
              </w:rPr>
              <w:t>1</w:t>
            </w:r>
            <w:r>
              <w:rPr>
                <w:w w:val="98.88889524671767"/>
                <w:rFonts w:ascii="SimSun" w:hAnsi="SimSun" w:eastAsia="SimSun"/>
                <w:b w:val="0"/>
                <w:i w:val="0"/>
                <w:color w:val="000000"/>
                <w:sz w:val="9"/>
              </w:rPr>
              <w:t>,</w:t>
            </w:r>
            <w:r>
              <w:rPr>
                <w:rFonts w:ascii="TimesNewRomanPS" w:hAnsi="TimesNewRomanPS" w:eastAsia="TimesNewRomanPS"/>
                <w:b/>
                <w:i w:val="0"/>
                <w:color w:val="000000"/>
                <w:sz w:val="12"/>
              </w:rPr>
              <w:t xml:space="preserve"> 3</w:t>
            </w:r>
          </w:p>
        </w:tc>
        <w:tc>
          <w:tcPr>
            <w:tcW w:type="dxa" w:w="1360"/>
            <w:tcBorders>
              <w:top w:sz="1.9199999570846558" w:val="single" w:color="#000000"/>
              <w:bottom w:sz="1.9199999570846558" w:val="single" w:color="#000000"/>
            </w:tcBorders>
            <w:shd w:fill="dbe4f0"/>
            <w:tcMar>
              <w:start w:w="0" w:type="dxa"/>
              <w:end w:w="0" w:type="dxa"/>
            </w:tcMar>
          </w:tcPr>
          <w:p/>
        </w:tc>
        <w:tc>
          <w:tcPr>
            <w:tcW w:type="dxa" w:w="1400"/>
            <w:tcBorders>
              <w:top w:sz="1.9199999570846558" w:val="single" w:color="#000000"/>
              <w:bottom w:sz="1.9199999570846558" w:val="single" w:color="#000000"/>
            </w:tcBorders>
            <w:shd w:fill="dbe4f0"/>
            <w:tcMar>
              <w:start w:w="0" w:type="dxa"/>
              <w:end w:w="0" w:type="dxa"/>
            </w:tcMar>
          </w:tcP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224" w:firstLine="0"/>
              <w:jc w:val="right"/>
            </w:pPr>
            <w:r>
              <w:rPr>
                <w:rFonts w:ascii="TimesNewRomanPS" w:hAnsi="TimesNewRomanPS" w:eastAsia="TimesNewRomanPS"/>
                <w:b/>
                <w:i w:val="0"/>
                <w:color w:val="000000"/>
                <w:sz w:val="18"/>
              </w:rPr>
              <w:t>1.58</w:t>
            </w:r>
          </w:p>
        </w:tc>
        <w:tc>
          <w:tcPr>
            <w:tcW w:type="dxa" w:w="1360"/>
            <w:tcBorders>
              <w:top w:sz="1.9199999570846558" w:val="single" w:color="#000000"/>
              <w:bottom w:sz="1.9199999570846558" w:val="single" w:color="#000000"/>
            </w:tcBorders>
            <w:tcMar>
              <w:start w:w="0" w:type="dxa"/>
              <w:end w:w="0" w:type="dxa"/>
            </w:tcMar>
          </w:tcPr>
          <w:p/>
        </w:tc>
        <w:tc>
          <w:tcPr>
            <w:tcW w:type="dxa" w:w="1380"/>
            <w:tcBorders>
              <w:top w:sz="1.9199999570846558" w:val="single" w:color="#000000"/>
              <w:bottom w:sz="1.9199999570846558" w:val="single" w:color="#000000"/>
            </w:tcBorders>
            <w:tcMar>
              <w:start w:w="0" w:type="dxa"/>
              <w:end w:w="0" w:type="dxa"/>
            </w:tcMar>
          </w:tcPr>
          <w:p/>
        </w:tc>
        <w:tc>
          <w:tcPr>
            <w:tcW w:type="dxa" w:w="8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0" w:firstLine="0"/>
              <w:jc w:val="right"/>
            </w:pPr>
            <w:r>
              <w:rPr>
                <w:rFonts w:ascii="TimesNewRomanPSMT" w:hAnsi="TimesNewRomanPSMT" w:eastAsia="TimesNewRomanPSMT"/>
                <w:b w:val="0"/>
                <w:i w:val="0"/>
                <w:color w:val="000000"/>
                <w:sz w:val="18"/>
              </w:rPr>
              <w:t>1.68</w:t>
            </w:r>
          </w:p>
        </w:tc>
      </w:tr>
      <w:tr>
        <w:trPr>
          <w:trHeight w:hRule="exact" w:val="392"/>
        </w:trPr>
        <w:tc>
          <w:tcPr>
            <w:tcW w:type="dxa" w:w="2284"/>
            <w:tcBorders>
              <w:top w:sz="1.9199999570846558" w:val="single" w:color="#000000"/>
              <w:bottom w:sz="1.9199999570846558" w:val="single" w:color="#000000"/>
            </w:tcBorders>
            <w:tcMar>
              <w:start w:w="0" w:type="dxa"/>
              <w:end w:w="0" w:type="dxa"/>
            </w:tcMar>
          </w:tcPr>
          <w:p>
            <w:pPr>
              <w:autoSpaceDN w:val="0"/>
              <w:autoSpaceDE w:val="0"/>
              <w:widowControl/>
              <w:spacing w:line="212" w:lineRule="exact" w:before="96" w:after="0"/>
              <w:ind w:left="84" w:right="0" w:firstLine="0"/>
              <w:jc w:val="left"/>
            </w:pPr>
            <w:r>
              <w:rPr>
                <w:rFonts w:ascii="SimSun" w:hAnsi="SimSun" w:eastAsia="SimSun"/>
                <w:b w:val="0"/>
                <w:i w:val="0"/>
                <w:color w:val="000000"/>
                <w:sz w:val="18"/>
              </w:rPr>
              <w:t>净利息收益率</w:t>
            </w:r>
            <w:r>
              <w:rPr>
                <w:rFonts w:ascii="TimesNewRomanPS" w:hAnsi="TimesNewRomanPS" w:eastAsia="TimesNewRomanPS"/>
                <w:b/>
                <w:i w:val="0"/>
                <w:color w:val="000000"/>
                <w:sz w:val="12"/>
              </w:rPr>
              <w:t>2</w:t>
            </w:r>
            <w:r>
              <w:rPr>
                <w:w w:val="98.88889524671767"/>
                <w:rFonts w:ascii="SimSun" w:hAnsi="SimSun" w:eastAsia="SimSun"/>
                <w:b w:val="0"/>
                <w:i w:val="0"/>
                <w:color w:val="000000"/>
                <w:sz w:val="9"/>
              </w:rPr>
              <w:t>,</w:t>
            </w:r>
            <w:r>
              <w:rPr>
                <w:rFonts w:ascii="TimesNewRomanPS" w:hAnsi="TimesNewRomanPS" w:eastAsia="TimesNewRomanPS"/>
                <w:b/>
                <w:i w:val="0"/>
                <w:color w:val="000000"/>
                <w:sz w:val="12"/>
              </w:rPr>
              <w:t xml:space="preserve"> 3</w:t>
            </w:r>
          </w:p>
        </w:tc>
        <w:tc>
          <w:tcPr>
            <w:tcW w:type="dxa" w:w="1360"/>
            <w:tcBorders>
              <w:top w:sz="1.9199999570846558" w:val="single" w:color="#000000"/>
              <w:bottom w:sz="1.9199999570846558" w:val="single" w:color="#000000"/>
            </w:tcBorders>
            <w:shd w:fill="dbe4f0"/>
            <w:tcMar>
              <w:start w:w="0" w:type="dxa"/>
              <w:end w:w="0" w:type="dxa"/>
            </w:tcMar>
          </w:tcPr>
          <w:p/>
        </w:tc>
        <w:tc>
          <w:tcPr>
            <w:tcW w:type="dxa" w:w="1400"/>
            <w:tcBorders>
              <w:top w:sz="1.9199999570846558" w:val="single" w:color="#000000"/>
              <w:bottom w:sz="1.9199999570846558" w:val="single" w:color="#000000"/>
            </w:tcBorders>
            <w:shd w:fill="dbe4f0"/>
            <w:tcMar>
              <w:start w:w="0" w:type="dxa"/>
              <w:end w:w="0" w:type="dxa"/>
            </w:tcMar>
          </w:tcP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224" w:firstLine="0"/>
              <w:jc w:val="right"/>
            </w:pPr>
            <w:r>
              <w:rPr>
                <w:rFonts w:ascii="TimesNewRomanPS" w:hAnsi="TimesNewRomanPS" w:eastAsia="TimesNewRomanPS"/>
                <w:b/>
                <w:i w:val="0"/>
                <w:color w:val="000000"/>
                <w:sz w:val="18"/>
              </w:rPr>
              <w:t>1.69</w:t>
            </w:r>
          </w:p>
        </w:tc>
        <w:tc>
          <w:tcPr>
            <w:tcW w:type="dxa" w:w="1360"/>
            <w:tcBorders>
              <w:top w:sz="1.9199999570846558" w:val="single" w:color="#000000"/>
              <w:bottom w:sz="1.9199999570846558" w:val="single" w:color="#000000"/>
            </w:tcBorders>
            <w:tcMar>
              <w:start w:w="0" w:type="dxa"/>
              <w:end w:w="0" w:type="dxa"/>
            </w:tcMar>
          </w:tcPr>
          <w:p/>
        </w:tc>
        <w:tc>
          <w:tcPr>
            <w:tcW w:type="dxa" w:w="1380"/>
            <w:tcBorders>
              <w:top w:sz="1.9199999570846558" w:val="single" w:color="#000000"/>
              <w:bottom w:sz="1.9199999570846558" w:val="single" w:color="#000000"/>
            </w:tcBorders>
            <w:tcMar>
              <w:start w:w="0" w:type="dxa"/>
              <w:end w:w="0" w:type="dxa"/>
            </w:tcMar>
          </w:tcPr>
          <w:p/>
        </w:tc>
        <w:tc>
          <w:tcPr>
            <w:tcW w:type="dxa" w:w="8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0" w:firstLine="0"/>
              <w:jc w:val="right"/>
            </w:pPr>
            <w:r>
              <w:rPr>
                <w:rFonts w:ascii="TimesNewRomanPSMT" w:hAnsi="TimesNewRomanPSMT" w:eastAsia="TimesNewRomanPSMT"/>
                <w:b w:val="0"/>
                <w:i w:val="0"/>
                <w:color w:val="000000"/>
                <w:sz w:val="18"/>
              </w:rPr>
              <w:t>1.77</w:t>
            </w:r>
          </w:p>
        </w:tc>
      </w:tr>
    </w:tbl>
    <w:p>
      <w:pPr>
        <w:autoSpaceDN w:val="0"/>
        <w:autoSpaceDE w:val="0"/>
        <w:widowControl/>
        <w:spacing w:line="180" w:lineRule="exact" w:before="52" w:after="0"/>
        <w:ind w:left="24" w:right="0" w:firstLine="0"/>
        <w:jc w:val="left"/>
      </w:pPr>
      <w:r>
        <w:rPr>
          <w:rFonts w:ascii="SimSun" w:hAnsi="SimSun" w:eastAsia="SimSun"/>
          <w:b w:val="0"/>
          <w:i w:val="0"/>
          <w:color w:val="000000"/>
          <w:sz w:val="18"/>
        </w:rPr>
        <w:t>注:</w:t>
      </w:r>
    </w:p>
    <w:p>
      <w:pPr>
        <w:autoSpaceDN w:val="0"/>
        <w:autoSpaceDE w:val="0"/>
        <w:widowControl/>
        <w:spacing w:line="200" w:lineRule="exact" w:before="160" w:after="0"/>
        <w:ind w:left="36" w:right="0" w:firstLine="0"/>
        <w:jc w:val="left"/>
      </w:pPr>
      <w:r>
        <w:rPr>
          <w:rFonts w:ascii="TimesNewRomanPSMT" w:hAnsi="TimesNewRomanPSMT" w:eastAsia="TimesNewRomanPSMT"/>
          <w:b w:val="0"/>
          <w:i w:val="0"/>
          <w:color w:val="000000"/>
          <w:sz w:val="18"/>
        </w:rPr>
        <w:t>1.</w:t>
      </w:r>
      <w:r>
        <w:rPr>
          <w:rFonts w:ascii="SimSun" w:hAnsi="SimSun" w:eastAsia="SimSun"/>
          <w:b w:val="0"/>
          <w:i w:val="0"/>
          <w:color w:val="000000"/>
          <w:sz w:val="18"/>
        </w:rPr>
        <w:t xml:space="preserve"> 指平均生息资产总额的平均收益率与平均计息负债总额的平均成本率间的差额。</w:t>
      </w:r>
    </w:p>
    <w:p>
      <w:pPr>
        <w:autoSpaceDN w:val="0"/>
        <w:tabs>
          <w:tab w:pos="5078" w:val="left"/>
        </w:tabs>
        <w:autoSpaceDE w:val="0"/>
        <w:widowControl/>
        <w:spacing w:line="272" w:lineRule="exact" w:before="94" w:after="0"/>
        <w:ind w:left="20" w:right="4320" w:firstLine="0"/>
        <w:jc w:val="left"/>
      </w:pPr>
      <w:r>
        <w:rPr>
          <w:rFonts w:ascii="TimesNewRomanPSMT" w:hAnsi="TimesNewRomanPSMT" w:eastAsia="TimesNewRomanPSMT"/>
          <w:b w:val="0"/>
          <w:i w:val="0"/>
          <w:color w:val="000000"/>
          <w:sz w:val="18"/>
        </w:rPr>
        <w:t>2.</w:t>
      </w:r>
      <w:r>
        <w:rPr>
          <w:rFonts w:ascii="SimSun" w:hAnsi="SimSun" w:eastAsia="SimSun"/>
          <w:b w:val="0"/>
          <w:i w:val="0"/>
          <w:color w:val="000000"/>
          <w:sz w:val="18"/>
        </w:rPr>
        <w:t xml:space="preserve"> 指利息净收入与平均生息资产总额的比率。</w:t>
      </w:r>
      <w:r>
        <w:br/>
      </w:r>
      <w:r>
        <w:tab/>
      </w:r>
      <w:r>
        <w:rPr>
          <w:rFonts w:ascii="Calibri" w:hAnsi="Calibri" w:eastAsia="Calibri"/>
          <w:b w:val="0"/>
          <w:i w:val="0"/>
          <w:color w:val="000000"/>
          <w:sz w:val="18"/>
        </w:rPr>
        <w:t>19</w:t>
      </w:r>
    </w:p>
    <w:p>
      <w:pPr>
        <w:sectPr>
          <w:pgSz w:w="11907" w:h="16839"/>
          <w:pgMar w:top="566" w:right="1112" w:bottom="600" w:left="1116" w:header="720" w:footer="720" w:gutter="0"/>
          <w:cols w:space="720" w:num="1" w:equalWidth="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66"/>
        <w:ind w:left="0" w:right="0"/>
      </w:pPr>
    </w:p>
    <w:p>
      <w:pPr>
        <w:autoSpaceDN w:val="0"/>
        <w:autoSpaceDE w:val="0"/>
        <w:widowControl/>
        <w:spacing w:line="200" w:lineRule="exact" w:before="0" w:after="0"/>
        <w:ind w:left="32" w:right="0" w:firstLine="0"/>
        <w:jc w:val="left"/>
      </w:pPr>
      <w:r>
        <w:rPr>
          <w:rFonts w:ascii="TimesNewRomanPSMT" w:hAnsi="TimesNewRomanPSMT" w:eastAsia="TimesNewRomanPSMT"/>
          <w:b w:val="0"/>
          <w:i w:val="0"/>
          <w:color w:val="000000"/>
          <w:sz w:val="18"/>
        </w:rPr>
        <w:t>3.</w:t>
      </w:r>
      <w:r>
        <w:rPr>
          <w:rFonts w:ascii="SimSun" w:hAnsi="SimSun" w:eastAsia="SimSun"/>
          <w:b w:val="0"/>
          <w:i w:val="0"/>
          <w:color w:val="000000"/>
          <w:sz w:val="18"/>
        </w:rPr>
        <w:t xml:space="preserve"> 考虑债券利息收入免税的影响。</w:t>
      </w:r>
    </w:p>
    <w:p>
      <w:pPr>
        <w:autoSpaceDN w:val="0"/>
        <w:tabs>
          <w:tab w:pos="452" w:val="left"/>
        </w:tabs>
        <w:autoSpaceDE w:val="0"/>
        <w:widowControl/>
        <w:spacing w:line="306" w:lineRule="exact" w:before="212" w:after="0"/>
        <w:ind w:left="48" w:right="144" w:firstLine="0"/>
        <w:jc w:val="left"/>
      </w:pPr>
      <w:r>
        <w:tab/>
      </w:r>
      <w:r>
        <w:rPr>
          <w:rFonts w:ascii="SimSun" w:hAnsi="SimSun" w:eastAsia="SimSun"/>
          <w:b w:val="0"/>
          <w:i w:val="0"/>
          <w:color w:val="000000"/>
          <w:sz w:val="21"/>
        </w:rPr>
        <w:t>报告期内, 本集团利息净收入同比增长</w:t>
      </w:r>
      <w:r>
        <w:rPr>
          <w:rFonts w:ascii="TimesNewRomanPSMT" w:hAnsi="TimesNewRomanPSMT" w:eastAsia="TimesNewRomanPSMT"/>
          <w:b w:val="0"/>
          <w:i w:val="0"/>
          <w:color w:val="000000"/>
          <w:sz w:val="21"/>
        </w:rPr>
        <w:t xml:space="preserve"> 5.10%</w:t>
      </w:r>
      <w:r>
        <w:rPr>
          <w:rFonts w:ascii="SimSun" w:hAnsi="SimSun" w:eastAsia="SimSun"/>
          <w:b w:val="0"/>
          <w:i w:val="0"/>
          <w:color w:val="000000"/>
          <w:sz w:val="21"/>
        </w:rPr>
        <w:t>, 净利差</w:t>
      </w:r>
      <w:r>
        <w:rPr>
          <w:rFonts w:ascii="TimesNewRomanPSMT" w:hAnsi="TimesNewRomanPSMT" w:eastAsia="TimesNewRomanPSMT"/>
          <w:b w:val="0"/>
          <w:i w:val="0"/>
          <w:color w:val="000000"/>
          <w:sz w:val="21"/>
        </w:rPr>
        <w:t xml:space="preserve"> 1.37%</w:t>
      </w:r>
      <w:r>
        <w:rPr>
          <w:rFonts w:ascii="SimSun" w:hAnsi="SimSun" w:eastAsia="SimSun"/>
          <w:b w:val="0"/>
          <w:i w:val="0"/>
          <w:color w:val="000000"/>
          <w:sz w:val="21"/>
        </w:rPr>
        <w:t>, 同比下降</w:t>
      </w:r>
      <w:r>
        <w:rPr>
          <w:rFonts w:ascii="TimesNewRomanPSMT" w:hAnsi="TimesNewRomanPSMT" w:eastAsia="TimesNewRomanPSMT"/>
          <w:b w:val="0"/>
          <w:i w:val="0"/>
          <w:color w:val="000000"/>
          <w:sz w:val="21"/>
        </w:rPr>
        <w:t xml:space="preserve"> 10</w:t>
      </w:r>
      <w:r>
        <w:rPr>
          <w:rFonts w:ascii="SimSun" w:hAnsi="SimSun" w:eastAsia="SimSun"/>
          <w:b w:val="0"/>
          <w:i w:val="0"/>
          <w:color w:val="000000"/>
          <w:sz w:val="21"/>
        </w:rPr>
        <w:t xml:space="preserve"> 个基点, 净利息收益率 </w:t>
      </w:r>
      <w:r>
        <w:rPr>
          <w:rFonts w:ascii="TimesNewRomanPSMT" w:hAnsi="TimesNewRomanPSMT" w:eastAsia="TimesNewRomanPSMT"/>
          <w:b w:val="0"/>
          <w:i w:val="0"/>
          <w:color w:val="000000"/>
          <w:sz w:val="21"/>
        </w:rPr>
        <w:t>1.48%</w:t>
      </w:r>
      <w:r>
        <w:rPr>
          <w:rFonts w:ascii="SimSun" w:hAnsi="SimSun" w:eastAsia="SimSun"/>
          <w:b w:val="0"/>
          <w:i w:val="0"/>
          <w:color w:val="000000"/>
          <w:sz w:val="21"/>
        </w:rPr>
        <w:t>, 同比下降</w:t>
      </w:r>
      <w:r>
        <w:rPr>
          <w:rFonts w:ascii="TimesNewRomanPSMT" w:hAnsi="TimesNewRomanPSMT" w:eastAsia="TimesNewRomanPSMT"/>
          <w:b w:val="0"/>
          <w:i w:val="0"/>
          <w:color w:val="000000"/>
          <w:sz w:val="21"/>
        </w:rPr>
        <w:t xml:space="preserve"> 8</w:t>
      </w:r>
      <w:r>
        <w:rPr>
          <w:rFonts w:ascii="SimSun" w:hAnsi="SimSun" w:eastAsia="SimSun"/>
          <w:b w:val="0"/>
          <w:i w:val="0"/>
          <w:color w:val="000000"/>
          <w:sz w:val="21"/>
        </w:rPr>
        <w:t xml:space="preserve"> 个基点。</w:t>
      </w:r>
    </w:p>
    <w:p>
      <w:pPr>
        <w:autoSpaceDN w:val="0"/>
        <w:autoSpaceDE w:val="0"/>
        <w:widowControl/>
        <w:spacing w:line="208" w:lineRule="exact" w:before="374" w:after="232"/>
        <w:ind w:left="452" w:right="0" w:firstLine="0"/>
        <w:jc w:val="left"/>
      </w:pPr>
      <w:r>
        <w:rPr>
          <w:rFonts w:ascii="SimSun" w:hAnsi="SimSun" w:eastAsia="SimSun"/>
          <w:b w:val="0"/>
          <w:i w:val="0"/>
          <w:color w:val="000000"/>
          <w:sz w:val="21"/>
        </w:rPr>
        <w:t>本集团在所示期间各季度的净利差和净利息收益率如下:</w:t>
      </w:r>
    </w:p>
    <w:tbl>
      <w:tblPr>
        <w:tblW w:type="auto" w:w="0"/>
        <w:tblLayout w:type="fixed"/>
        <w:tblLook w:firstColumn="1" w:firstRow="1" w:lastColumn="0" w:lastRow="0" w:noHBand="0" w:noVBand="1" w:val="04A0"/>
        <w:tblInd w:w="7.999999999999972" w:type="dxa"/>
      </w:tblPr>
      <w:tblGrid>
        <w:gridCol w:w="1940"/>
        <w:gridCol w:w="1940"/>
        <w:gridCol w:w="1940"/>
        <w:gridCol w:w="1940"/>
        <w:gridCol w:w="1940"/>
      </w:tblGrid>
      <w:tr>
        <w:trPr>
          <w:trHeight w:hRule="exact" w:val="376"/>
        </w:trPr>
        <w:tc>
          <w:tcPr>
            <w:tcW w:type="dxa" w:w="2138"/>
            <w:tcBorders>
              <w:top w:sz="1.9199999570846558" w:val="single" w:color="#000000"/>
              <w:bottom w:sz="4.0" w:val="single" w:color="#000000"/>
            </w:tcBorders>
            <w:tcMar>
              <w:start w:w="0" w:type="dxa"/>
              <w:end w:w="0" w:type="dxa"/>
            </w:tcMar>
          </w:tcPr>
          <w:p/>
        </w:tc>
        <w:tc>
          <w:tcPr>
            <w:tcW w:type="dxa" w:w="1964"/>
            <w:tcBorders>
              <w:top w:sz="1.9199999570846558" w:val="single" w:color="#000000"/>
              <w:bottom w:sz="4.0" w:val="single" w:color="#000000"/>
            </w:tcBorders>
            <w:shd w:fill="dbe4f0"/>
            <w:tcMar>
              <w:start w:w="0" w:type="dxa"/>
              <w:end w:w="0" w:type="dxa"/>
            </w:tcMar>
          </w:tcPr>
          <w:p/>
        </w:tc>
        <w:tc>
          <w:tcPr>
            <w:tcW w:type="dxa" w:w="2662"/>
            <w:tcBorders>
              <w:top w:sz="1.9199999570846558" w:val="single" w:color="#000000"/>
              <w:bottom w:sz="4.0" w:val="single" w:color="#000000"/>
            </w:tcBorders>
            <w:shd w:fill="dbe4f0"/>
            <w:tcMar>
              <w:start w:w="0" w:type="dxa"/>
              <w:end w:w="0" w:type="dxa"/>
            </w:tcMar>
          </w:tcPr>
          <w:p>
            <w:pPr>
              <w:autoSpaceDN w:val="0"/>
              <w:autoSpaceDE w:val="0"/>
              <w:widowControl/>
              <w:spacing w:line="200" w:lineRule="exact" w:before="110" w:after="0"/>
              <w:ind w:left="0" w:right="600"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p>
        </w:tc>
        <w:tc>
          <w:tcPr>
            <w:tcW w:type="dxa" w:w="1086"/>
            <w:tcBorders>
              <w:top w:sz="1.9199999570846558" w:val="single" w:color="#000000"/>
              <w:bottom w:sz="4.0" w:val="single" w:color="#000000"/>
            </w:tcBorders>
            <w:shd w:fill="dbe4f0"/>
            <w:tcMar>
              <w:start w:w="0" w:type="dxa"/>
              <w:end w:w="0" w:type="dxa"/>
            </w:tcMar>
          </w:tcPr>
          <w:p/>
        </w:tc>
        <w:tc>
          <w:tcPr>
            <w:tcW w:type="dxa" w:w="1806"/>
            <w:tcBorders>
              <w:top w:sz="1.9199999570846558" w:val="single" w:color="#000000"/>
              <w:bottom w:sz="4.0" w:val="single" w:color="#000000"/>
            </w:tcBorders>
            <w:shd w:fill="dbe4f0"/>
            <w:tcMar>
              <w:start w:w="0" w:type="dxa"/>
              <w:end w:w="0" w:type="dxa"/>
            </w:tcMar>
          </w:tcPr>
          <w:p/>
        </w:tc>
      </w:tr>
      <w:tr>
        <w:trPr>
          <w:trHeight w:hRule="exact" w:val="396"/>
        </w:trPr>
        <w:tc>
          <w:tcPr>
            <w:tcW w:type="dxa" w:w="2138"/>
            <w:tcBorders>
              <w:top w:sz="4.0" w:val="single" w:color="#000000"/>
              <w:bottom w:sz="1.9199999570846558" w:val="single" w:color="#000000"/>
            </w:tcBorders>
            <w:tcMar>
              <w:start w:w="0" w:type="dxa"/>
              <w:end w:w="0" w:type="dxa"/>
            </w:tcMar>
          </w:tcPr>
          <w:p>
            <w:pPr>
              <w:autoSpaceDN w:val="0"/>
              <w:autoSpaceDE w:val="0"/>
              <w:widowControl/>
              <w:spacing w:line="198" w:lineRule="exact" w:before="0" w:after="0"/>
              <w:ind w:left="176" w:right="0" w:firstLine="0"/>
              <w:jc w:val="left"/>
            </w:pPr>
            <w:r>
              <w:rPr>
                <w:rFonts w:ascii="SimSun" w:hAnsi="SimSun" w:eastAsia="SimSun"/>
                <w:b w:val="0"/>
                <w:i w:val="0"/>
                <w:color w:val="000000"/>
                <w:sz w:val="18"/>
              </w:rPr>
              <w:t>(</w:t>
            </w:r>
            <w:r>
              <w:rPr>
                <w:rFonts w:ascii="TimesNewRomanPS" w:hAnsi="TimesNewRomanPS" w:eastAsia="TimesNewRomanPS"/>
                <w:b/>
                <w:i w:val="0"/>
                <w:color w:val="000000"/>
                <w:sz w:val="18"/>
              </w:rPr>
              <w:t>%</w:t>
            </w:r>
            <w:r>
              <w:rPr>
                <w:rFonts w:ascii="SimSun" w:hAnsi="SimSun" w:eastAsia="SimSun"/>
                <w:b w:val="0"/>
                <w:i w:val="0"/>
                <w:color w:val="000000"/>
                <w:sz w:val="18"/>
              </w:rPr>
              <w:t>)</w:t>
            </w:r>
          </w:p>
        </w:tc>
        <w:tc>
          <w:tcPr>
            <w:tcW w:type="dxa" w:w="1964"/>
            <w:tcBorders>
              <w:top w:sz="4.0" w:val="single" w:color="#000000"/>
              <w:bottom w:sz="1.9199999570846558" w:val="single" w:color="#000000"/>
            </w:tcBorders>
            <w:shd w:fill="dbe4f0"/>
            <w:tcMar>
              <w:start w:w="0" w:type="dxa"/>
              <w:end w:w="0" w:type="dxa"/>
            </w:tcMar>
          </w:tcPr>
          <w:p>
            <w:pPr>
              <w:autoSpaceDN w:val="0"/>
              <w:autoSpaceDE w:val="0"/>
              <w:widowControl/>
              <w:spacing w:line="198" w:lineRule="exact" w:before="112" w:after="0"/>
              <w:ind w:left="0" w:right="54" w:firstLine="0"/>
              <w:jc w:val="right"/>
            </w:pPr>
            <w:r>
              <w:rPr>
                <w:rFonts w:ascii="TimesNewRomanPS" w:hAnsi="TimesNewRomanPS" w:eastAsia="TimesNewRomanPS"/>
                <w:b/>
                <w:i w:val="0"/>
                <w:color w:val="000000"/>
                <w:sz w:val="18"/>
              </w:rPr>
              <w:t>1-3</w:t>
            </w:r>
            <w:r>
              <w:rPr>
                <w:rFonts w:ascii="SimSun" w:hAnsi="SimSun" w:eastAsia="SimSun"/>
                <w:b w:val="0"/>
                <w:i w:val="0"/>
                <w:color w:val="000000"/>
                <w:sz w:val="18"/>
              </w:rPr>
              <w:t>月</w:t>
            </w:r>
          </w:p>
        </w:tc>
        <w:tc>
          <w:tcPr>
            <w:tcW w:type="dxa" w:w="2662"/>
            <w:tcBorders>
              <w:top w:sz="4.0" w:val="single" w:color="#000000"/>
              <w:bottom w:sz="1.9199999570846558" w:val="single" w:color="#000000"/>
            </w:tcBorders>
            <w:shd w:fill="dbe4f0"/>
            <w:tcMar>
              <w:start w:w="0" w:type="dxa"/>
              <w:end w:w="0" w:type="dxa"/>
            </w:tcMar>
          </w:tcPr>
          <w:p>
            <w:pPr>
              <w:autoSpaceDN w:val="0"/>
              <w:autoSpaceDE w:val="0"/>
              <w:widowControl/>
              <w:spacing w:line="198" w:lineRule="exact" w:before="112" w:after="0"/>
              <w:ind w:left="0" w:right="760" w:firstLine="0"/>
              <w:jc w:val="right"/>
            </w:pPr>
            <w:r>
              <w:rPr>
                <w:rFonts w:ascii="TimesNewRomanPS" w:hAnsi="TimesNewRomanPS" w:eastAsia="TimesNewRomanPS"/>
                <w:b/>
                <w:i w:val="0"/>
                <w:color w:val="000000"/>
                <w:sz w:val="18"/>
              </w:rPr>
              <w:t>4-6</w:t>
            </w:r>
            <w:r>
              <w:rPr>
                <w:rFonts w:ascii="SimSun" w:hAnsi="SimSun" w:eastAsia="SimSun"/>
                <w:b w:val="0"/>
                <w:i w:val="0"/>
                <w:color w:val="000000"/>
                <w:sz w:val="18"/>
              </w:rPr>
              <w:t>月</w:t>
            </w:r>
          </w:p>
        </w:tc>
        <w:tc>
          <w:tcPr>
            <w:tcW w:type="dxa" w:w="1086"/>
            <w:tcBorders>
              <w:top w:sz="4.0" w:val="single" w:color="#000000"/>
              <w:bottom w:sz="1.9199999570846558" w:val="single" w:color="#000000"/>
            </w:tcBorders>
            <w:shd w:fill="dbe4f0"/>
            <w:tcMar>
              <w:start w:w="0" w:type="dxa"/>
              <w:end w:w="0" w:type="dxa"/>
            </w:tcMar>
          </w:tcPr>
          <w:p>
            <w:pPr>
              <w:autoSpaceDN w:val="0"/>
              <w:autoSpaceDE w:val="0"/>
              <w:widowControl/>
              <w:spacing w:line="198" w:lineRule="exact" w:before="112" w:after="0"/>
              <w:ind w:left="0" w:right="58" w:firstLine="0"/>
              <w:jc w:val="right"/>
            </w:pPr>
            <w:r>
              <w:rPr>
                <w:rFonts w:ascii="TimesNewRomanPS" w:hAnsi="TimesNewRomanPS" w:eastAsia="TimesNewRomanPS"/>
                <w:b/>
                <w:i w:val="0"/>
                <w:color w:val="000000"/>
                <w:sz w:val="18"/>
              </w:rPr>
              <w:t>7-9</w:t>
            </w:r>
            <w:r>
              <w:rPr>
                <w:rFonts w:ascii="SimSun" w:hAnsi="SimSun" w:eastAsia="SimSun"/>
                <w:b w:val="0"/>
                <w:i w:val="0"/>
                <w:color w:val="000000"/>
                <w:sz w:val="18"/>
              </w:rPr>
              <w:t>月</w:t>
            </w:r>
          </w:p>
        </w:tc>
        <w:tc>
          <w:tcPr>
            <w:tcW w:type="dxa" w:w="1806"/>
            <w:tcBorders>
              <w:top w:sz="4.0" w:val="single" w:color="#000000"/>
              <w:bottom w:sz="1.9199999570846558" w:val="single" w:color="#000000"/>
            </w:tcBorders>
            <w:shd w:fill="dbe4f0"/>
            <w:tcMar>
              <w:start w:w="0" w:type="dxa"/>
              <w:end w:w="0" w:type="dxa"/>
            </w:tcMar>
          </w:tcPr>
          <w:p>
            <w:pPr>
              <w:autoSpaceDN w:val="0"/>
              <w:autoSpaceDE w:val="0"/>
              <w:widowControl/>
              <w:spacing w:line="198" w:lineRule="exact" w:before="112" w:after="0"/>
              <w:ind w:left="0" w:right="72" w:firstLine="0"/>
              <w:jc w:val="right"/>
            </w:pPr>
            <w:r>
              <w:rPr>
                <w:rFonts w:ascii="TimesNewRomanPS" w:hAnsi="TimesNewRomanPS" w:eastAsia="TimesNewRomanPS"/>
                <w:b/>
                <w:i w:val="0"/>
                <w:color w:val="000000"/>
                <w:sz w:val="18"/>
              </w:rPr>
              <w:t>10-12</w:t>
            </w:r>
            <w:r>
              <w:rPr>
                <w:rFonts w:ascii="SimSun" w:hAnsi="SimSun" w:eastAsia="SimSun"/>
                <w:b w:val="0"/>
                <w:i w:val="0"/>
                <w:color w:val="000000"/>
                <w:sz w:val="18"/>
              </w:rPr>
              <w:t>月</w:t>
            </w:r>
          </w:p>
        </w:tc>
      </w:tr>
      <w:tr>
        <w:trPr>
          <w:trHeight w:hRule="exact" w:val="384"/>
        </w:trPr>
        <w:tc>
          <w:tcPr>
            <w:tcW w:type="dxa" w:w="213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4" w:right="0" w:firstLine="0"/>
              <w:jc w:val="left"/>
            </w:pPr>
            <w:r>
              <w:rPr>
                <w:rFonts w:ascii="SimSun" w:hAnsi="SimSun" w:eastAsia="SimSun"/>
                <w:b w:val="0"/>
                <w:i w:val="0"/>
                <w:color w:val="000000"/>
                <w:sz w:val="18"/>
              </w:rPr>
              <w:t>净利差</w:t>
            </w:r>
          </w:p>
        </w:tc>
        <w:tc>
          <w:tcPr>
            <w:tcW w:type="dxa" w:w="196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04" w:after="0"/>
              <w:ind w:left="0" w:right="50" w:firstLine="0"/>
              <w:jc w:val="right"/>
            </w:pPr>
            <w:r>
              <w:rPr>
                <w:rFonts w:ascii="TimesNewRomanPS" w:hAnsi="TimesNewRomanPS" w:eastAsia="TimesNewRomanPS"/>
                <w:b/>
                <w:i w:val="0"/>
                <w:color w:val="000000"/>
                <w:sz w:val="18"/>
              </w:rPr>
              <w:t>1.48</w:t>
            </w:r>
          </w:p>
        </w:tc>
        <w:tc>
          <w:tcPr>
            <w:tcW w:type="dxa" w:w="26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758" w:firstLine="0"/>
              <w:jc w:val="right"/>
            </w:pPr>
            <w:r>
              <w:rPr>
                <w:rFonts w:ascii="TimesNewRomanPS" w:hAnsi="TimesNewRomanPS" w:eastAsia="TimesNewRomanPS"/>
                <w:b/>
                <w:i w:val="0"/>
                <w:color w:val="000000"/>
                <w:sz w:val="18"/>
              </w:rPr>
              <w:t>1.39</w:t>
            </w:r>
          </w:p>
        </w:tc>
        <w:tc>
          <w:tcPr>
            <w:tcW w:type="dxa" w:w="108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48" w:firstLine="0"/>
              <w:jc w:val="right"/>
            </w:pPr>
            <w:r>
              <w:rPr>
                <w:rFonts w:ascii="TimesNewRomanPS" w:hAnsi="TimesNewRomanPS" w:eastAsia="TimesNewRomanPS"/>
                <w:b/>
                <w:i w:val="0"/>
                <w:color w:val="000000"/>
                <w:sz w:val="18"/>
              </w:rPr>
              <w:t>1.36</w:t>
            </w:r>
          </w:p>
        </w:tc>
        <w:tc>
          <w:tcPr>
            <w:tcW w:type="dxa" w:w="180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52" w:firstLine="0"/>
              <w:jc w:val="right"/>
            </w:pPr>
            <w:r>
              <w:rPr>
                <w:rFonts w:ascii="TimesNewRomanPS" w:hAnsi="TimesNewRomanPS" w:eastAsia="TimesNewRomanPS"/>
                <w:b/>
                <w:i w:val="0"/>
                <w:color w:val="000000"/>
                <w:sz w:val="18"/>
              </w:rPr>
              <w:t>1.29</w:t>
            </w:r>
          </w:p>
        </w:tc>
      </w:tr>
      <w:tr>
        <w:trPr>
          <w:trHeight w:hRule="exact" w:val="384"/>
        </w:trPr>
        <w:tc>
          <w:tcPr>
            <w:tcW w:type="dxa" w:w="213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4" w:right="0" w:firstLine="0"/>
              <w:jc w:val="left"/>
            </w:pPr>
            <w:r>
              <w:rPr>
                <w:rFonts w:ascii="SimSun" w:hAnsi="SimSun" w:eastAsia="SimSun"/>
                <w:b w:val="0"/>
                <w:i w:val="0"/>
                <w:color w:val="000000"/>
                <w:sz w:val="18"/>
              </w:rPr>
              <w:t>净利息收益率</w:t>
            </w:r>
          </w:p>
        </w:tc>
        <w:tc>
          <w:tcPr>
            <w:tcW w:type="dxa" w:w="19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50" w:firstLine="0"/>
              <w:jc w:val="right"/>
            </w:pPr>
            <w:r>
              <w:rPr>
                <w:rFonts w:ascii="TimesNewRomanPS" w:hAnsi="TimesNewRomanPS" w:eastAsia="TimesNewRomanPS"/>
                <w:b/>
                <w:i w:val="0"/>
                <w:color w:val="000000"/>
                <w:sz w:val="18"/>
              </w:rPr>
              <w:t>1.56</w:t>
            </w:r>
          </w:p>
        </w:tc>
        <w:tc>
          <w:tcPr>
            <w:tcW w:type="dxa" w:w="26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758" w:firstLine="0"/>
              <w:jc w:val="right"/>
            </w:pPr>
            <w:r>
              <w:rPr>
                <w:rFonts w:ascii="TimesNewRomanPS" w:hAnsi="TimesNewRomanPS" w:eastAsia="TimesNewRomanPS"/>
                <w:b/>
                <w:i w:val="0"/>
                <w:color w:val="000000"/>
                <w:sz w:val="18"/>
              </w:rPr>
              <w:t>1.49</w:t>
            </w:r>
          </w:p>
        </w:tc>
        <w:tc>
          <w:tcPr>
            <w:tcW w:type="dxa" w:w="108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48" w:firstLine="0"/>
              <w:jc w:val="right"/>
            </w:pPr>
            <w:r>
              <w:rPr>
                <w:rFonts w:ascii="TimesNewRomanPS" w:hAnsi="TimesNewRomanPS" w:eastAsia="TimesNewRomanPS"/>
                <w:b/>
                <w:i w:val="0"/>
                <w:color w:val="000000"/>
                <w:sz w:val="18"/>
              </w:rPr>
              <w:t>1.46</w:t>
            </w:r>
          </w:p>
        </w:tc>
        <w:tc>
          <w:tcPr>
            <w:tcW w:type="dxa" w:w="180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52" w:firstLine="0"/>
              <w:jc w:val="right"/>
            </w:pPr>
            <w:r>
              <w:rPr>
                <w:rFonts w:ascii="TimesNewRomanPS" w:hAnsi="TimesNewRomanPS" w:eastAsia="TimesNewRomanPS"/>
                <w:b/>
                <w:i w:val="0"/>
                <w:color w:val="000000"/>
                <w:sz w:val="18"/>
              </w:rPr>
              <w:t>1.41</w:t>
            </w:r>
          </w:p>
        </w:tc>
      </w:tr>
      <w:tr>
        <w:trPr>
          <w:trHeight w:hRule="exact" w:val="384"/>
        </w:trPr>
        <w:tc>
          <w:tcPr>
            <w:tcW w:type="dxa" w:w="2138"/>
            <w:tcBorders>
              <w:top w:sz="1.9199999570846558" w:val="single" w:color="#000000"/>
              <w:bottom w:sz="1.9199999570846558" w:val="single" w:color="#000000"/>
            </w:tcBorders>
            <w:tcMar>
              <w:start w:w="0" w:type="dxa"/>
              <w:end w:w="0" w:type="dxa"/>
            </w:tcMar>
          </w:tcPr>
          <w:p>
            <w:pPr>
              <w:autoSpaceDN w:val="0"/>
              <w:tabs>
                <w:tab w:pos="616" w:val="left"/>
              </w:tabs>
              <w:autoSpaceDE w:val="0"/>
              <w:widowControl/>
              <w:spacing w:line="94" w:lineRule="exact" w:before="110" w:after="0"/>
              <w:ind w:left="84" w:right="1296" w:firstLine="0"/>
              <w:jc w:val="left"/>
            </w:pPr>
            <w:r>
              <w:tab/>
            </w:r>
            <w:r>
              <w:rPr>
                <w:w w:val="98.88889524671767"/>
                <w:rFonts w:ascii="SimSun" w:hAnsi="SimSun" w:eastAsia="SimSun"/>
                <w:b w:val="0"/>
                <w:i w:val="0"/>
                <w:color w:val="000000"/>
                <w:sz w:val="9"/>
              </w:rPr>
              <w:t xml:space="preserve">注 </w:t>
            </w:r>
            <w:r>
              <w:br/>
            </w:r>
            <w:r>
              <w:rPr>
                <w:rFonts w:ascii="SimSun" w:hAnsi="SimSun" w:eastAsia="SimSun"/>
                <w:b w:val="0"/>
                <w:i w:val="0"/>
                <w:color w:val="000000"/>
                <w:sz w:val="18"/>
              </w:rPr>
              <w:t>净利差</w:t>
            </w:r>
          </w:p>
        </w:tc>
        <w:tc>
          <w:tcPr>
            <w:tcW w:type="dxa" w:w="19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50" w:firstLine="0"/>
              <w:jc w:val="right"/>
            </w:pPr>
            <w:r>
              <w:rPr>
                <w:rFonts w:ascii="TimesNewRomanPS" w:hAnsi="TimesNewRomanPS" w:eastAsia="TimesNewRomanPS"/>
                <w:b/>
                <w:i w:val="0"/>
                <w:color w:val="000000"/>
                <w:sz w:val="18"/>
              </w:rPr>
              <w:t>1.69</w:t>
            </w:r>
          </w:p>
        </w:tc>
        <w:tc>
          <w:tcPr>
            <w:tcW w:type="dxa" w:w="26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758" w:firstLine="0"/>
              <w:jc w:val="right"/>
            </w:pPr>
            <w:r>
              <w:rPr>
                <w:rFonts w:ascii="TimesNewRomanPS" w:hAnsi="TimesNewRomanPS" w:eastAsia="TimesNewRomanPS"/>
                <w:b/>
                <w:i w:val="0"/>
                <w:color w:val="000000"/>
                <w:sz w:val="18"/>
              </w:rPr>
              <w:t>1.60</w:t>
            </w:r>
          </w:p>
        </w:tc>
        <w:tc>
          <w:tcPr>
            <w:tcW w:type="dxa" w:w="108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48" w:firstLine="0"/>
              <w:jc w:val="right"/>
            </w:pPr>
            <w:r>
              <w:rPr>
                <w:rFonts w:ascii="TimesNewRomanPS" w:hAnsi="TimesNewRomanPS" w:eastAsia="TimesNewRomanPS"/>
                <w:b/>
                <w:i w:val="0"/>
                <w:color w:val="000000"/>
                <w:sz w:val="18"/>
              </w:rPr>
              <w:t>1.56</w:t>
            </w:r>
          </w:p>
        </w:tc>
        <w:tc>
          <w:tcPr>
            <w:tcW w:type="dxa" w:w="180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52" w:firstLine="0"/>
              <w:jc w:val="right"/>
            </w:pPr>
            <w:r>
              <w:rPr>
                <w:rFonts w:ascii="TimesNewRomanPS" w:hAnsi="TimesNewRomanPS" w:eastAsia="TimesNewRomanPS"/>
                <w:b/>
                <w:i w:val="0"/>
                <w:color w:val="000000"/>
                <w:sz w:val="18"/>
              </w:rPr>
              <w:t>1.50</w:t>
            </w:r>
          </w:p>
        </w:tc>
      </w:tr>
      <w:tr>
        <w:trPr>
          <w:trHeight w:hRule="exact" w:val="384"/>
        </w:trPr>
        <w:tc>
          <w:tcPr>
            <w:tcW w:type="dxa" w:w="2138"/>
            <w:tcBorders>
              <w:top w:sz="1.9199999570846558" w:val="single" w:color="#000000"/>
              <w:bottom w:sz="1.9199999570846558" w:val="single" w:color="#000000"/>
            </w:tcBorders>
            <w:tcMar>
              <w:start w:w="0" w:type="dxa"/>
              <w:end w:w="0" w:type="dxa"/>
            </w:tcMar>
          </w:tcPr>
          <w:p>
            <w:pPr>
              <w:autoSpaceDN w:val="0"/>
              <w:tabs>
                <w:tab w:pos="1150" w:val="left"/>
              </w:tabs>
              <w:autoSpaceDE w:val="0"/>
              <w:widowControl/>
              <w:spacing w:line="94" w:lineRule="exact" w:before="110" w:after="0"/>
              <w:ind w:left="84" w:right="864" w:firstLine="0"/>
              <w:jc w:val="left"/>
            </w:pPr>
            <w:r>
              <w:tab/>
            </w:r>
            <w:r>
              <w:rPr>
                <w:w w:val="98.88889524671767"/>
                <w:rFonts w:ascii="SimSun" w:hAnsi="SimSun" w:eastAsia="SimSun"/>
                <w:b w:val="0"/>
                <w:i w:val="0"/>
                <w:color w:val="000000"/>
                <w:sz w:val="9"/>
              </w:rPr>
              <w:t xml:space="preserve">注 </w:t>
            </w:r>
            <w:r>
              <w:rPr>
                <w:rFonts w:ascii="SimSun" w:hAnsi="SimSun" w:eastAsia="SimSun"/>
                <w:b w:val="0"/>
                <w:i w:val="0"/>
                <w:color w:val="000000"/>
                <w:sz w:val="18"/>
              </w:rPr>
              <w:t>净利息收益率</w:t>
            </w:r>
          </w:p>
        </w:tc>
        <w:tc>
          <w:tcPr>
            <w:tcW w:type="dxa" w:w="19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50" w:firstLine="0"/>
              <w:jc w:val="right"/>
            </w:pPr>
            <w:r>
              <w:rPr>
                <w:rFonts w:ascii="TimesNewRomanPS" w:hAnsi="TimesNewRomanPS" w:eastAsia="TimesNewRomanPS"/>
                <w:b/>
                <w:i w:val="0"/>
                <w:color w:val="000000"/>
                <w:sz w:val="18"/>
              </w:rPr>
              <w:t>1.78</w:t>
            </w:r>
          </w:p>
        </w:tc>
        <w:tc>
          <w:tcPr>
            <w:tcW w:type="dxa" w:w="26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758" w:firstLine="0"/>
              <w:jc w:val="right"/>
            </w:pPr>
            <w:r>
              <w:rPr>
                <w:rFonts w:ascii="TimesNewRomanPS" w:hAnsi="TimesNewRomanPS" w:eastAsia="TimesNewRomanPS"/>
                <w:b/>
                <w:i w:val="0"/>
                <w:color w:val="000000"/>
                <w:sz w:val="18"/>
              </w:rPr>
              <w:t>1.70</w:t>
            </w:r>
          </w:p>
        </w:tc>
        <w:tc>
          <w:tcPr>
            <w:tcW w:type="dxa" w:w="108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48" w:firstLine="0"/>
              <w:jc w:val="right"/>
            </w:pPr>
            <w:r>
              <w:rPr>
                <w:rFonts w:ascii="TimesNewRomanPS" w:hAnsi="TimesNewRomanPS" w:eastAsia="TimesNewRomanPS"/>
                <w:b/>
                <w:i w:val="0"/>
                <w:color w:val="000000"/>
                <w:sz w:val="18"/>
              </w:rPr>
              <w:t>1.66</w:t>
            </w:r>
          </w:p>
        </w:tc>
        <w:tc>
          <w:tcPr>
            <w:tcW w:type="dxa" w:w="180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52" w:firstLine="0"/>
              <w:jc w:val="right"/>
            </w:pPr>
            <w:r>
              <w:rPr>
                <w:rFonts w:ascii="TimesNewRomanPS" w:hAnsi="TimesNewRomanPS" w:eastAsia="TimesNewRomanPS"/>
                <w:b/>
                <w:i w:val="0"/>
                <w:color w:val="000000"/>
                <w:sz w:val="18"/>
              </w:rPr>
              <w:t>1.62</w:t>
            </w:r>
          </w:p>
        </w:tc>
      </w:tr>
    </w:tbl>
    <w:p>
      <w:pPr>
        <w:autoSpaceDN w:val="0"/>
        <w:autoSpaceDE w:val="0"/>
        <w:widowControl/>
        <w:spacing w:line="180" w:lineRule="exact" w:before="50" w:after="0"/>
        <w:ind w:left="32" w:right="0" w:firstLine="0"/>
        <w:jc w:val="left"/>
      </w:pPr>
      <w:r>
        <w:rPr>
          <w:rFonts w:ascii="SimSun" w:hAnsi="SimSun" w:eastAsia="SimSun"/>
          <w:b w:val="0"/>
          <w:i w:val="0"/>
          <w:color w:val="000000"/>
          <w:sz w:val="18"/>
        </w:rPr>
        <w:t>注:考虑债券利息收入免税的影响。</w:t>
      </w:r>
    </w:p>
    <w:p>
      <w:pPr>
        <w:autoSpaceDN w:val="0"/>
        <w:autoSpaceDE w:val="0"/>
        <w:widowControl/>
        <w:spacing w:line="212" w:lineRule="exact" w:before="288" w:after="0"/>
        <w:ind w:left="472" w:right="0" w:firstLine="0"/>
        <w:jc w:val="left"/>
      </w:pPr>
      <w:r>
        <w:rPr>
          <w:rFonts w:ascii="SimSun" w:hAnsi="SimSun" w:eastAsia="SimSun"/>
          <w:b w:val="0"/>
          <w:i w:val="0"/>
          <w:color w:val="000000"/>
          <w:sz w:val="21"/>
        </w:rPr>
        <w:t>本集团利息收入和利息支出因规模和利率变动而引起的变化如下。 规模和利率变动的计算基准是所示</w:t>
      </w:r>
    </w:p>
    <w:p>
      <w:pPr>
        <w:autoSpaceDN w:val="0"/>
        <w:autoSpaceDE w:val="0"/>
        <w:widowControl/>
        <w:spacing w:line="208" w:lineRule="exact" w:before="154" w:after="0"/>
        <w:ind w:left="34" w:right="0" w:firstLine="0"/>
        <w:jc w:val="left"/>
      </w:pPr>
      <w:r>
        <w:rPr>
          <w:rFonts w:ascii="SimSun" w:hAnsi="SimSun" w:eastAsia="SimSun"/>
          <w:b w:val="0"/>
          <w:i w:val="0"/>
          <w:color w:val="000000"/>
          <w:sz w:val="21"/>
        </w:rPr>
        <w:t>期间内平均余额的变化以及有关生息资产和计息负债 的利率变化。</w:t>
      </w:r>
    </w:p>
    <w:p>
      <w:pPr>
        <w:autoSpaceDN w:val="0"/>
        <w:autoSpaceDE w:val="0"/>
        <w:widowControl/>
        <w:spacing w:line="200" w:lineRule="exact" w:before="350" w:after="42"/>
        <w:ind w:left="0" w:right="32"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7.999999999999972" w:type="dxa"/>
      </w:tblPr>
      <w:tblGrid>
        <w:gridCol w:w="9699"/>
      </w:tblGrid>
      <w:tr>
        <w:trPr>
          <w:trHeight w:hRule="exact" w:val="390"/>
        </w:trPr>
        <w:tc>
          <w:tcPr>
            <w:tcW w:type="dxa" w:w="9664"/>
            <w:tcBorders>
              <w:top w:sz="1.9199999570846558" w:val="single" w:color="#000000"/>
              <w:bottom w:sz="7.679999828338623" w:val="single" w:color="#000000"/>
            </w:tcBorders>
            <w:shd w:fill="dbe4f0"/>
            <w:tcMar>
              <w:start w:w="0" w:type="dxa"/>
              <w:end w:w="0" w:type="dxa"/>
            </w:tcMar>
          </w:tcPr>
          <w:p>
            <w:pPr>
              <w:autoSpaceDN w:val="0"/>
              <w:autoSpaceDE w:val="0"/>
              <w:widowControl/>
              <w:spacing w:line="200" w:lineRule="exact" w:before="116" w:after="0"/>
              <w:ind w:left="0" w:right="1888"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年与</w:t>
            </w:r>
            <w:r>
              <w:rPr>
                <w:rFonts w:ascii="TimesNewRomanPS" w:hAnsi="TimesNewRomanPS" w:eastAsia="TimesNewRomanPS"/>
                <w:b/>
                <w:i w:val="0"/>
                <w:color w:val="000000"/>
                <w:sz w:val="18"/>
              </w:rPr>
              <w:t>2021</w:t>
            </w:r>
            <w:r>
              <w:rPr>
                <w:rFonts w:ascii="SimSun" w:hAnsi="SimSun" w:eastAsia="SimSun"/>
                <w:b w:val="0"/>
                <w:i w:val="0"/>
                <w:color w:val="000000"/>
                <w:sz w:val="18"/>
              </w:rPr>
              <w:t>年的比较</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7.999999999999972" w:type="dxa"/>
      </w:tblPr>
      <w:tblGrid>
        <w:gridCol w:w="3233"/>
        <w:gridCol w:w="3233"/>
        <w:gridCol w:w="3233"/>
      </w:tblGrid>
      <w:tr>
        <w:trPr>
          <w:trHeight w:hRule="exact" w:val="370"/>
        </w:trPr>
        <w:tc>
          <w:tcPr>
            <w:tcW w:type="dxa" w:w="6104"/>
            <w:tcBorders/>
            <w:shd w:fill="dbe4f0"/>
            <w:tcMar>
              <w:start w:w="0" w:type="dxa"/>
              <w:end w:w="0" w:type="dxa"/>
            </w:tcMar>
          </w:tcPr>
          <w:p/>
        </w:tc>
        <w:tc>
          <w:tcPr>
            <w:tcW w:type="dxa" w:w="2240"/>
            <w:tcBorders/>
            <w:shd w:fill="dbe4f0"/>
            <w:tcMar>
              <w:start w:w="0" w:type="dxa"/>
              <w:end w:w="0" w:type="dxa"/>
            </w:tcMar>
          </w:tcPr>
          <w:p>
            <w:pPr>
              <w:autoSpaceDN w:val="0"/>
              <w:autoSpaceDE w:val="0"/>
              <w:widowControl/>
              <w:spacing w:line="200" w:lineRule="exact" w:before="98" w:after="0"/>
              <w:ind w:left="96" w:right="0" w:firstLine="0"/>
              <w:jc w:val="left"/>
            </w:pPr>
            <w:r>
              <w:rPr>
                <w:rFonts w:ascii="SimSun" w:hAnsi="SimSun" w:eastAsia="SimSun"/>
                <w:b w:val="0"/>
                <w:i w:val="0"/>
                <w:color w:val="000000"/>
                <w:sz w:val="18"/>
              </w:rPr>
              <w:t>增加/</w:t>
            </w:r>
            <w:r>
              <w:rPr>
                <w:rFonts w:ascii="TimesNewRomanPS" w:hAnsi="TimesNewRomanPS" w:eastAsia="TimesNewRomanPS"/>
                <w:b/>
                <w:i w:val="0"/>
                <w:color w:val="000000"/>
                <w:sz w:val="18"/>
              </w:rPr>
              <w:t>(</w:t>
            </w:r>
            <w:r>
              <w:rPr>
                <w:rFonts w:ascii="SimSun" w:hAnsi="SimSun" w:eastAsia="SimSun"/>
                <w:b w:val="0"/>
                <w:i w:val="0"/>
                <w:color w:val="000000"/>
                <w:sz w:val="18"/>
              </w:rPr>
              <w:t>减少</w:t>
            </w:r>
            <w:r>
              <w:rPr>
                <w:rFonts w:ascii="TimesNewRomanPS" w:hAnsi="TimesNewRomanPS" w:eastAsia="TimesNewRomanPS"/>
                <w:b/>
                <w:i w:val="0"/>
                <w:color w:val="000000"/>
                <w:sz w:val="18"/>
              </w:rPr>
              <w:t>)</w:t>
            </w:r>
            <w:r>
              <w:rPr>
                <w:rFonts w:ascii="SimSun" w:hAnsi="SimSun" w:eastAsia="SimSun"/>
                <w:b w:val="0"/>
                <w:i w:val="0"/>
                <w:color w:val="000000"/>
                <w:sz w:val="18"/>
              </w:rPr>
              <w:t>由于</w:t>
            </w:r>
          </w:p>
        </w:tc>
        <w:tc>
          <w:tcPr>
            <w:tcW w:type="dxa" w:w="1320"/>
            <w:tcBorders/>
            <w:shd w:fill="dbe4f0"/>
            <w:tcMar>
              <w:start w:w="0" w:type="dxa"/>
              <w:end w:w="0" w:type="dxa"/>
            </w:tcMar>
          </w:tcPr>
          <w:p/>
        </w:tc>
      </w:tr>
      <w:tr>
        <w:trPr>
          <w:trHeight w:hRule="exact" w:val="344"/>
        </w:trPr>
        <w:tc>
          <w:tcPr>
            <w:tcW w:type="dxa" w:w="6104"/>
            <w:vMerge w:val="restart"/>
            <w:tcBorders>
              <w:bottom w:sz="1.9199999570846558" w:val="single" w:color="#000000"/>
            </w:tcBorders>
            <w:tcMar>
              <w:start w:w="0" w:type="dxa"/>
              <w:end w:w="0" w:type="dxa"/>
            </w:tcMar>
            <w:tcMar>
              <w:start w:w="0" w:type="dxa"/>
              <w:end w:w="0" w:type="dxa"/>
            </w:tcMar>
          </w:tcPr>
          <w:p>
            <w:pPr>
              <w:autoSpaceDN w:val="0"/>
              <w:autoSpaceDE w:val="0"/>
              <w:widowControl/>
              <w:spacing w:line="180" w:lineRule="exact" w:before="284" w:after="0"/>
              <w:ind w:left="0" w:right="80" w:firstLine="0"/>
              <w:jc w:val="right"/>
            </w:pPr>
            <w:r>
              <w:rPr>
                <w:rFonts w:ascii="SimSun" w:hAnsi="SimSun" w:eastAsia="SimSun"/>
                <w:b w:val="0"/>
                <w:i w:val="0"/>
                <w:color w:val="000000"/>
                <w:sz w:val="18"/>
              </w:rPr>
              <w:t>规模</w:t>
            </w:r>
          </w:p>
        </w:tc>
        <w:tc>
          <w:tcPr>
            <w:tcW w:type="dxa" w:w="2240"/>
            <w:vMerge w:val="restart"/>
            <w:tcBorders>
              <w:bottom w:sz="1.9199999570846558" w:val="single" w:color="#000000"/>
            </w:tcBorders>
            <w:tcMar>
              <w:start w:w="0" w:type="dxa"/>
              <w:end w:w="0" w:type="dxa"/>
            </w:tcMar>
            <w:tcMar>
              <w:start w:w="0" w:type="dxa"/>
              <w:end w:w="0" w:type="dxa"/>
            </w:tcMar>
          </w:tcPr>
          <w:p>
            <w:pPr>
              <w:autoSpaceDN w:val="0"/>
              <w:autoSpaceDE w:val="0"/>
              <w:widowControl/>
              <w:spacing w:line="180" w:lineRule="exact" w:before="284" w:after="0"/>
              <w:ind w:left="0" w:right="536" w:firstLine="0"/>
              <w:jc w:val="right"/>
            </w:pPr>
            <w:r>
              <w:rPr>
                <w:rFonts w:ascii="SimSun" w:hAnsi="SimSun" w:eastAsia="SimSun"/>
                <w:b w:val="0"/>
                <w:i w:val="0"/>
                <w:color w:val="000000"/>
                <w:sz w:val="18"/>
              </w:rPr>
              <w:t>利率</w:t>
            </w:r>
          </w:p>
        </w:tc>
        <w:tc>
          <w:tcPr>
            <w:tcW w:type="dxa" w:w="1320"/>
            <w:tcBorders/>
            <w:tcMar>
              <w:start w:w="0" w:type="dxa"/>
              <w:end w:w="0" w:type="dxa"/>
            </w:tcMar>
          </w:tcPr>
          <w:p>
            <w:pPr>
              <w:autoSpaceDN w:val="0"/>
              <w:autoSpaceDE w:val="0"/>
              <w:widowControl/>
              <w:spacing w:line="180" w:lineRule="exact" w:before="140" w:after="0"/>
              <w:ind w:left="0" w:right="82" w:firstLine="0"/>
              <w:jc w:val="right"/>
            </w:pPr>
            <w:r>
              <w:rPr>
                <w:rFonts w:ascii="SimSun" w:hAnsi="SimSun" w:eastAsia="SimSun"/>
                <w:b w:val="0"/>
                <w:i w:val="0"/>
                <w:color w:val="000000"/>
                <w:sz w:val="18"/>
              </w:rPr>
              <w:t>净增加/</w:t>
            </w:r>
          </w:p>
        </w:tc>
      </w:tr>
      <w:tr>
        <w:trPr>
          <w:trHeight w:hRule="exact" w:val="356"/>
        </w:trPr>
        <w:tc>
          <w:tcPr>
            <w:tcW w:type="dxa" w:w="3233"/>
            <w:vMerge/>
            <w:tcBorders>
              <w:bottom w:sz="1.9199999570846558" w:val="single" w:color="#000000"/>
            </w:tcBorders>
          </w:tcPr>
          <w:p/>
        </w:tc>
        <w:tc>
          <w:tcPr>
            <w:tcW w:type="dxa" w:w="3233"/>
            <w:vMerge/>
            <w:tcBorders>
              <w:bottom w:sz="1.9199999570846558" w:val="single" w:color="#000000"/>
            </w:tcBorders>
          </w:tcPr>
          <w:p/>
        </w:tc>
        <w:tc>
          <w:tcPr>
            <w:tcW w:type="dxa" w:w="1320"/>
            <w:tcBorders>
              <w:bottom w:sz="1.9199999570846558" w:val="single" w:color="#000000"/>
            </w:tcBorders>
            <w:tcMar>
              <w:start w:w="0" w:type="dxa"/>
              <w:end w:w="0" w:type="dxa"/>
            </w:tcMar>
          </w:tcPr>
          <w:p>
            <w:pPr>
              <w:autoSpaceDN w:val="0"/>
              <w:autoSpaceDE w:val="0"/>
              <w:widowControl/>
              <w:spacing w:line="200" w:lineRule="exact" w:before="50" w:after="0"/>
              <w:ind w:left="0" w:right="60" w:firstLine="0"/>
              <w:jc w:val="right"/>
            </w:pPr>
            <w:r>
              <w:rPr>
                <w:rFonts w:ascii="TimesNewRomanPS" w:hAnsi="TimesNewRomanPS" w:eastAsia="TimesNewRomanPS"/>
                <w:b/>
                <w:i w:val="0"/>
                <w:color w:val="000000"/>
                <w:sz w:val="18"/>
              </w:rPr>
              <w:t>(</w:t>
            </w:r>
            <w:r>
              <w:rPr>
                <w:rFonts w:ascii="SimSun" w:hAnsi="SimSun" w:eastAsia="SimSun"/>
                <w:b w:val="0"/>
                <w:i w:val="0"/>
                <w:color w:val="000000"/>
                <w:sz w:val="18"/>
              </w:rPr>
              <w:t>减少</w:t>
            </w:r>
            <w:r>
              <w:rPr>
                <w:rFonts w:ascii="TimesNewRomanPS" w:hAnsi="TimesNewRomanPS" w:eastAsia="TimesNewRomanPS"/>
                <w:b/>
                <w:i w:val="0"/>
                <w:color w:val="000000"/>
                <w:sz w:val="18"/>
              </w:rPr>
              <w:t>)</w:t>
            </w:r>
          </w:p>
        </w:tc>
      </w:tr>
    </w:tbl>
    <w:p>
      <w:pPr>
        <w:autoSpaceDN w:val="0"/>
        <w:autoSpaceDE w:val="0"/>
        <w:widowControl/>
        <w:spacing w:line="180" w:lineRule="exact" w:before="126" w:after="76"/>
        <w:ind w:left="90" w:right="0" w:firstLine="0"/>
        <w:jc w:val="left"/>
      </w:pPr>
      <w:r>
        <w:rPr>
          <w:rFonts w:ascii="SimSun" w:hAnsi="SimSun" w:eastAsia="SimSun"/>
          <w:b w:val="0"/>
          <w:i w:val="0"/>
          <w:color w:val="000000"/>
          <w:sz w:val="18"/>
        </w:rPr>
        <w:t>生息资产</w:t>
      </w:r>
    </w:p>
    <w:tbl>
      <w:tblPr>
        <w:tblW w:type="auto" w:w="0"/>
        <w:tblLayout w:type="fixed"/>
        <w:tblLook w:firstColumn="1" w:firstRow="1" w:lastColumn="0" w:lastRow="0" w:noHBand="0" w:noVBand="1" w:val="04A0"/>
        <w:tblInd w:w="7.999999999999972" w:type="dxa"/>
      </w:tblPr>
      <w:tblGrid>
        <w:gridCol w:w="2425"/>
        <w:gridCol w:w="2425"/>
        <w:gridCol w:w="2425"/>
        <w:gridCol w:w="2425"/>
      </w:tblGrid>
      <w:tr>
        <w:trPr>
          <w:trHeight w:hRule="exact" w:val="384"/>
        </w:trPr>
        <w:tc>
          <w:tcPr>
            <w:tcW w:type="dxa" w:w="411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0" w:right="0" w:firstLine="0"/>
              <w:jc w:val="left"/>
            </w:pPr>
            <w:r>
              <w:rPr>
                <w:rFonts w:ascii="SimSun" w:hAnsi="SimSun" w:eastAsia="SimSun"/>
                <w:b w:val="0"/>
                <w:i w:val="0"/>
                <w:color w:val="000000"/>
                <w:sz w:val="18"/>
              </w:rPr>
              <w:t>存放中央银行款项</w:t>
            </w:r>
          </w:p>
        </w:tc>
        <w:tc>
          <w:tcPr>
            <w:tcW w:type="dxa" w:w="253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28" w:firstLine="0"/>
              <w:jc w:val="right"/>
            </w:pPr>
            <w:r>
              <w:rPr>
                <w:rFonts w:ascii="TimesNewRomanPS" w:hAnsi="TimesNewRomanPS" w:eastAsia="TimesNewRomanPS"/>
                <w:b/>
                <w:i w:val="0"/>
                <w:color w:val="000000"/>
                <w:sz w:val="18"/>
              </w:rPr>
              <w:t>(179)</w:t>
            </w:r>
          </w:p>
        </w:tc>
        <w:tc>
          <w:tcPr>
            <w:tcW w:type="dxa" w:w="18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36" w:firstLine="0"/>
              <w:jc w:val="right"/>
            </w:pPr>
            <w:r>
              <w:rPr>
                <w:rFonts w:ascii="TimesNewRomanPS" w:hAnsi="TimesNewRomanPS" w:eastAsia="TimesNewRomanPS"/>
                <w:b/>
                <w:i w:val="0"/>
                <w:color w:val="000000"/>
                <w:sz w:val="18"/>
              </w:rPr>
              <w:t>500</w:t>
            </w:r>
          </w:p>
        </w:tc>
        <w:tc>
          <w:tcPr>
            <w:tcW w:type="dxa" w:w="12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6" w:firstLine="0"/>
              <w:jc w:val="right"/>
            </w:pPr>
            <w:r>
              <w:rPr>
                <w:rFonts w:ascii="TimesNewRomanPS" w:hAnsi="TimesNewRomanPS" w:eastAsia="TimesNewRomanPS"/>
                <w:b/>
                <w:i w:val="0"/>
                <w:color w:val="000000"/>
                <w:sz w:val="18"/>
              </w:rPr>
              <w:t>321</w:t>
            </w:r>
          </w:p>
        </w:tc>
      </w:tr>
      <w:tr>
        <w:trPr>
          <w:trHeight w:hRule="exact" w:val="384"/>
        </w:trPr>
        <w:tc>
          <w:tcPr>
            <w:tcW w:type="dxa" w:w="411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0" w:right="0" w:firstLine="0"/>
              <w:jc w:val="left"/>
            </w:pPr>
            <w:r>
              <w:rPr>
                <w:rFonts w:ascii="SimSun" w:hAnsi="SimSun" w:eastAsia="SimSun"/>
                <w:b w:val="0"/>
                <w:i w:val="0"/>
                <w:color w:val="000000"/>
                <w:sz w:val="18"/>
              </w:rPr>
              <w:t>存放、拆放同业及其他金融机构款项</w:t>
            </w:r>
          </w:p>
        </w:tc>
        <w:tc>
          <w:tcPr>
            <w:tcW w:type="dxa" w:w="253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28" w:firstLine="0"/>
              <w:jc w:val="right"/>
            </w:pPr>
            <w:r>
              <w:rPr>
                <w:rFonts w:ascii="TimesNewRomanPS" w:hAnsi="TimesNewRomanPS" w:eastAsia="TimesNewRomanPS"/>
                <w:b/>
                <w:i w:val="0"/>
                <w:color w:val="000000"/>
                <w:sz w:val="18"/>
              </w:rPr>
              <w:t>1,924</w:t>
            </w:r>
          </w:p>
        </w:tc>
        <w:tc>
          <w:tcPr>
            <w:tcW w:type="dxa" w:w="18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38" w:firstLine="0"/>
              <w:jc w:val="right"/>
            </w:pPr>
            <w:r>
              <w:rPr>
                <w:rFonts w:ascii="TimesNewRomanPS" w:hAnsi="TimesNewRomanPS" w:eastAsia="TimesNewRomanPS"/>
                <w:b/>
                <w:i w:val="0"/>
                <w:color w:val="000000"/>
                <w:sz w:val="18"/>
              </w:rPr>
              <w:t>3,696</w:t>
            </w:r>
          </w:p>
        </w:tc>
        <w:tc>
          <w:tcPr>
            <w:tcW w:type="dxa" w:w="12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2" w:firstLine="0"/>
              <w:jc w:val="right"/>
            </w:pPr>
            <w:r>
              <w:rPr>
                <w:rFonts w:ascii="TimesNewRomanPS" w:hAnsi="TimesNewRomanPS" w:eastAsia="TimesNewRomanPS"/>
                <w:b/>
                <w:i w:val="0"/>
                <w:color w:val="000000"/>
                <w:sz w:val="18"/>
              </w:rPr>
              <w:t>5,620</w:t>
            </w:r>
          </w:p>
        </w:tc>
      </w:tr>
      <w:tr>
        <w:trPr>
          <w:trHeight w:hRule="exact" w:val="384"/>
        </w:trPr>
        <w:tc>
          <w:tcPr>
            <w:tcW w:type="dxa" w:w="411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客户贷款</w:t>
            </w:r>
          </w:p>
        </w:tc>
        <w:tc>
          <w:tcPr>
            <w:tcW w:type="dxa" w:w="253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34" w:firstLine="0"/>
              <w:jc w:val="right"/>
            </w:pPr>
            <w:r>
              <w:rPr>
                <w:rFonts w:ascii="TimesNewRomanPS" w:hAnsi="TimesNewRomanPS" w:eastAsia="TimesNewRomanPS"/>
                <w:b/>
                <w:i w:val="0"/>
                <w:color w:val="000000"/>
                <w:sz w:val="18"/>
              </w:rPr>
              <w:t>33,806</w:t>
            </w:r>
          </w:p>
        </w:tc>
        <w:tc>
          <w:tcPr>
            <w:tcW w:type="dxa" w:w="18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0" w:firstLine="0"/>
              <w:jc w:val="center"/>
            </w:pPr>
            <w:r>
              <w:rPr>
                <w:rFonts w:ascii="TimesNewRomanPS" w:hAnsi="TimesNewRomanPS" w:eastAsia="TimesNewRomanPS"/>
                <w:b/>
                <w:i w:val="0"/>
                <w:color w:val="000000"/>
                <w:sz w:val="18"/>
              </w:rPr>
              <w:t>(8,320)</w:t>
            </w:r>
          </w:p>
        </w:tc>
        <w:tc>
          <w:tcPr>
            <w:tcW w:type="dxa" w:w="12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6" w:firstLine="0"/>
              <w:jc w:val="right"/>
            </w:pPr>
            <w:r>
              <w:rPr>
                <w:rFonts w:ascii="TimesNewRomanPS" w:hAnsi="TimesNewRomanPS" w:eastAsia="TimesNewRomanPS"/>
                <w:b/>
                <w:i w:val="0"/>
                <w:color w:val="000000"/>
                <w:sz w:val="18"/>
              </w:rPr>
              <w:t>25,486</w:t>
            </w:r>
          </w:p>
        </w:tc>
      </w:tr>
      <w:tr>
        <w:trPr>
          <w:trHeight w:hRule="exact" w:val="384"/>
        </w:trPr>
        <w:tc>
          <w:tcPr>
            <w:tcW w:type="dxa" w:w="411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证券投资</w:t>
            </w:r>
          </w:p>
        </w:tc>
        <w:tc>
          <w:tcPr>
            <w:tcW w:type="dxa" w:w="253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28" w:firstLine="0"/>
              <w:jc w:val="right"/>
            </w:pPr>
            <w:r>
              <w:rPr>
                <w:rFonts w:ascii="TimesNewRomanPS" w:hAnsi="TimesNewRomanPS" w:eastAsia="TimesNewRomanPS"/>
                <w:b/>
                <w:i w:val="0"/>
                <w:color w:val="000000"/>
                <w:sz w:val="18"/>
              </w:rPr>
              <w:t>7,754</w:t>
            </w:r>
          </w:p>
        </w:tc>
        <w:tc>
          <w:tcPr>
            <w:tcW w:type="dxa" w:w="18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34" w:firstLine="0"/>
              <w:jc w:val="right"/>
            </w:pPr>
            <w:r>
              <w:rPr>
                <w:rFonts w:ascii="TimesNewRomanPS" w:hAnsi="TimesNewRomanPS" w:eastAsia="TimesNewRomanPS"/>
                <w:b/>
                <w:i w:val="0"/>
                <w:color w:val="000000"/>
                <w:sz w:val="18"/>
              </w:rPr>
              <w:t>1,295</w:t>
            </w:r>
          </w:p>
        </w:tc>
        <w:tc>
          <w:tcPr>
            <w:tcW w:type="dxa" w:w="12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2" w:firstLine="0"/>
              <w:jc w:val="right"/>
            </w:pPr>
            <w:r>
              <w:rPr>
                <w:rFonts w:ascii="TimesNewRomanPS" w:hAnsi="TimesNewRomanPS" w:eastAsia="TimesNewRomanPS"/>
                <w:b/>
                <w:i w:val="0"/>
                <w:color w:val="000000"/>
                <w:sz w:val="18"/>
              </w:rPr>
              <w:t>9,049</w:t>
            </w:r>
          </w:p>
        </w:tc>
      </w:tr>
      <w:tr>
        <w:trPr>
          <w:trHeight w:hRule="exact" w:val="384"/>
        </w:trPr>
        <w:tc>
          <w:tcPr>
            <w:tcW w:type="dxa" w:w="411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利息收入变化</w:t>
            </w:r>
          </w:p>
        </w:tc>
        <w:tc>
          <w:tcPr>
            <w:tcW w:type="dxa" w:w="253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30" w:firstLine="0"/>
              <w:jc w:val="right"/>
            </w:pPr>
            <w:r>
              <w:rPr>
                <w:rFonts w:ascii="TimesNewRomanPS" w:hAnsi="TimesNewRomanPS" w:eastAsia="TimesNewRomanPS"/>
                <w:b/>
                <w:i w:val="0"/>
                <w:color w:val="000000"/>
                <w:sz w:val="18"/>
              </w:rPr>
              <w:t>43,305</w:t>
            </w:r>
          </w:p>
        </w:tc>
        <w:tc>
          <w:tcPr>
            <w:tcW w:type="dxa" w:w="18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0" w:firstLine="0"/>
              <w:jc w:val="center"/>
            </w:pPr>
            <w:r>
              <w:rPr>
                <w:rFonts w:ascii="TimesNewRomanPS" w:hAnsi="TimesNewRomanPS" w:eastAsia="TimesNewRomanPS"/>
                <w:b/>
                <w:i w:val="0"/>
                <w:color w:val="000000"/>
                <w:sz w:val="18"/>
              </w:rPr>
              <w:t>(2,829)</w:t>
            </w:r>
          </w:p>
        </w:tc>
        <w:tc>
          <w:tcPr>
            <w:tcW w:type="dxa" w:w="12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8" w:firstLine="0"/>
              <w:jc w:val="right"/>
            </w:pPr>
            <w:r>
              <w:rPr>
                <w:rFonts w:ascii="TimesNewRomanPS" w:hAnsi="TimesNewRomanPS" w:eastAsia="TimesNewRomanPS"/>
                <w:b/>
                <w:i w:val="0"/>
                <w:color w:val="000000"/>
                <w:sz w:val="18"/>
              </w:rPr>
              <w:t>40,476</w:t>
            </w:r>
          </w:p>
        </w:tc>
      </w:tr>
    </w:tbl>
    <w:p>
      <w:pPr>
        <w:autoSpaceDN w:val="0"/>
        <w:autoSpaceDE w:val="0"/>
        <w:widowControl/>
        <w:spacing w:line="180" w:lineRule="exact" w:before="124" w:after="76"/>
        <w:ind w:left="90" w:right="0" w:firstLine="0"/>
        <w:jc w:val="left"/>
      </w:pPr>
      <w:r>
        <w:rPr>
          <w:rFonts w:ascii="SimSun" w:hAnsi="SimSun" w:eastAsia="SimSun"/>
          <w:b w:val="0"/>
          <w:i w:val="0"/>
          <w:color w:val="000000"/>
          <w:sz w:val="18"/>
        </w:rPr>
        <w:t>计息负债</w:t>
      </w:r>
    </w:p>
    <w:tbl>
      <w:tblPr>
        <w:tblW w:type="auto" w:w="0"/>
        <w:tblLayout w:type="fixed"/>
        <w:tblLook w:firstColumn="1" w:firstRow="1" w:lastColumn="0" w:lastRow="0" w:noHBand="0" w:noVBand="1" w:val="04A0"/>
        <w:tblInd w:w="7.999999999999972" w:type="dxa"/>
      </w:tblPr>
      <w:tblGrid>
        <w:gridCol w:w="2425"/>
        <w:gridCol w:w="2425"/>
        <w:gridCol w:w="2425"/>
        <w:gridCol w:w="2425"/>
      </w:tblGrid>
      <w:tr>
        <w:trPr>
          <w:trHeight w:hRule="exact" w:val="384"/>
        </w:trPr>
        <w:tc>
          <w:tcPr>
            <w:tcW w:type="dxa" w:w="42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客户存款</w:t>
            </w:r>
          </w:p>
        </w:tc>
        <w:tc>
          <w:tcPr>
            <w:tcW w:type="dxa" w:w="23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588" w:firstLine="0"/>
              <w:jc w:val="right"/>
            </w:pPr>
            <w:r>
              <w:rPr>
                <w:rFonts w:ascii="TimesNewRomanPS" w:hAnsi="TimesNewRomanPS" w:eastAsia="TimesNewRomanPS"/>
                <w:b/>
                <w:i w:val="0"/>
                <w:color w:val="000000"/>
                <w:sz w:val="18"/>
              </w:rPr>
              <w:t>15,917</w:t>
            </w:r>
          </w:p>
        </w:tc>
        <w:tc>
          <w:tcPr>
            <w:tcW w:type="dxa" w:w="18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36" w:firstLine="0"/>
              <w:jc w:val="right"/>
            </w:pPr>
            <w:r>
              <w:rPr>
                <w:rFonts w:ascii="TimesNewRomanPS" w:hAnsi="TimesNewRomanPS" w:eastAsia="TimesNewRomanPS"/>
                <w:b/>
                <w:i w:val="0"/>
                <w:color w:val="000000"/>
                <w:sz w:val="18"/>
              </w:rPr>
              <w:t>6,558</w:t>
            </w:r>
          </w:p>
        </w:tc>
        <w:tc>
          <w:tcPr>
            <w:tcW w:type="dxa" w:w="12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8" w:firstLine="0"/>
              <w:jc w:val="right"/>
            </w:pPr>
            <w:r>
              <w:rPr>
                <w:rFonts w:ascii="TimesNewRomanPS" w:hAnsi="TimesNewRomanPS" w:eastAsia="TimesNewRomanPS"/>
                <w:b/>
                <w:i w:val="0"/>
                <w:color w:val="000000"/>
                <w:sz w:val="18"/>
              </w:rPr>
              <w:t>22,475</w:t>
            </w:r>
          </w:p>
        </w:tc>
      </w:tr>
      <w:tr>
        <w:trPr>
          <w:trHeight w:hRule="exact" w:val="384"/>
        </w:trPr>
        <w:tc>
          <w:tcPr>
            <w:tcW w:type="dxa" w:w="42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98" w:right="0" w:firstLine="0"/>
              <w:jc w:val="left"/>
            </w:pPr>
            <w:r>
              <w:rPr>
                <w:rFonts w:ascii="SimSun" w:hAnsi="SimSun" w:eastAsia="SimSun"/>
                <w:b w:val="0"/>
                <w:i w:val="0"/>
                <w:color w:val="000000"/>
                <w:sz w:val="18"/>
              </w:rPr>
              <w:t>同业及其他金融机构存放和拆入款项</w:t>
            </w:r>
          </w:p>
        </w:tc>
        <w:tc>
          <w:tcPr>
            <w:tcW w:type="dxa" w:w="23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590" w:firstLine="0"/>
              <w:jc w:val="right"/>
            </w:pPr>
            <w:r>
              <w:rPr>
                <w:rFonts w:ascii="TimesNewRomanPS" w:hAnsi="TimesNewRomanPS" w:eastAsia="TimesNewRomanPS"/>
                <w:b/>
                <w:i w:val="0"/>
                <w:color w:val="000000"/>
                <w:sz w:val="18"/>
              </w:rPr>
              <w:t>2,572</w:t>
            </w:r>
          </w:p>
        </w:tc>
        <w:tc>
          <w:tcPr>
            <w:tcW w:type="dxa" w:w="18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38" w:firstLine="0"/>
              <w:jc w:val="right"/>
            </w:pPr>
            <w:r>
              <w:rPr>
                <w:rFonts w:ascii="TimesNewRomanPS" w:hAnsi="TimesNewRomanPS" w:eastAsia="TimesNewRomanPS"/>
                <w:b/>
                <w:i w:val="0"/>
                <w:color w:val="000000"/>
                <w:sz w:val="18"/>
              </w:rPr>
              <w:t>3,543</w:t>
            </w:r>
          </w:p>
        </w:tc>
        <w:tc>
          <w:tcPr>
            <w:tcW w:type="dxa" w:w="12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58" w:firstLine="0"/>
              <w:jc w:val="right"/>
            </w:pPr>
            <w:r>
              <w:rPr>
                <w:rFonts w:ascii="TimesNewRomanPS" w:hAnsi="TimesNewRomanPS" w:eastAsia="TimesNewRomanPS"/>
                <w:b/>
                <w:i w:val="0"/>
                <w:color w:val="000000"/>
                <w:sz w:val="18"/>
              </w:rPr>
              <w:t>6,115</w:t>
            </w:r>
          </w:p>
        </w:tc>
      </w:tr>
      <w:tr>
        <w:trPr>
          <w:trHeight w:hRule="exact" w:val="384"/>
        </w:trPr>
        <w:tc>
          <w:tcPr>
            <w:tcW w:type="dxa" w:w="42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应付债券及其他</w:t>
            </w:r>
          </w:p>
        </w:tc>
        <w:tc>
          <w:tcPr>
            <w:tcW w:type="dxa" w:w="23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590" w:firstLine="0"/>
              <w:jc w:val="right"/>
            </w:pPr>
            <w:r>
              <w:rPr>
                <w:rFonts w:ascii="TimesNewRomanPS" w:hAnsi="TimesNewRomanPS" w:eastAsia="TimesNewRomanPS"/>
                <w:b/>
                <w:i w:val="0"/>
                <w:color w:val="000000"/>
                <w:sz w:val="18"/>
              </w:rPr>
              <w:t>4,151</w:t>
            </w:r>
          </w:p>
        </w:tc>
        <w:tc>
          <w:tcPr>
            <w:tcW w:type="dxa" w:w="18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32" w:firstLine="0"/>
              <w:jc w:val="right"/>
            </w:pPr>
            <w:r>
              <w:rPr>
                <w:rFonts w:ascii="TimesNewRomanPS" w:hAnsi="TimesNewRomanPS" w:eastAsia="TimesNewRomanPS"/>
                <w:b/>
                <w:i w:val="0"/>
                <w:color w:val="000000"/>
                <w:sz w:val="18"/>
              </w:rPr>
              <w:t>(509)</w:t>
            </w:r>
          </w:p>
        </w:tc>
        <w:tc>
          <w:tcPr>
            <w:tcW w:type="dxa" w:w="12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6" w:firstLine="0"/>
              <w:jc w:val="right"/>
            </w:pPr>
            <w:r>
              <w:rPr>
                <w:rFonts w:ascii="TimesNewRomanPS" w:hAnsi="TimesNewRomanPS" w:eastAsia="TimesNewRomanPS"/>
                <w:b/>
                <w:i w:val="0"/>
                <w:color w:val="000000"/>
                <w:sz w:val="18"/>
              </w:rPr>
              <w:t>3,642</w:t>
            </w:r>
          </w:p>
        </w:tc>
      </w:tr>
      <w:tr>
        <w:trPr>
          <w:trHeight w:hRule="exact" w:val="384"/>
        </w:trPr>
        <w:tc>
          <w:tcPr>
            <w:tcW w:type="dxa" w:w="42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利息支出变化</w:t>
            </w:r>
          </w:p>
        </w:tc>
        <w:tc>
          <w:tcPr>
            <w:tcW w:type="dxa" w:w="23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590" w:firstLine="0"/>
              <w:jc w:val="right"/>
            </w:pPr>
            <w:r>
              <w:rPr>
                <w:rFonts w:ascii="TimesNewRomanPS" w:hAnsi="TimesNewRomanPS" w:eastAsia="TimesNewRomanPS"/>
                <w:b/>
                <w:i w:val="0"/>
                <w:color w:val="000000"/>
                <w:sz w:val="18"/>
              </w:rPr>
              <w:t>22,640</w:t>
            </w:r>
          </w:p>
        </w:tc>
        <w:tc>
          <w:tcPr>
            <w:tcW w:type="dxa" w:w="18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38" w:firstLine="0"/>
              <w:jc w:val="right"/>
            </w:pPr>
            <w:r>
              <w:rPr>
                <w:rFonts w:ascii="TimesNewRomanPS" w:hAnsi="TimesNewRomanPS" w:eastAsia="TimesNewRomanPS"/>
                <w:b/>
                <w:i w:val="0"/>
                <w:color w:val="000000"/>
                <w:sz w:val="18"/>
              </w:rPr>
              <w:t>9,592</w:t>
            </w:r>
          </w:p>
        </w:tc>
        <w:tc>
          <w:tcPr>
            <w:tcW w:type="dxa" w:w="12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8" w:firstLine="0"/>
              <w:jc w:val="right"/>
            </w:pPr>
            <w:r>
              <w:rPr>
                <w:rFonts w:ascii="TimesNewRomanPS" w:hAnsi="TimesNewRomanPS" w:eastAsia="TimesNewRomanPS"/>
                <w:b/>
                <w:i w:val="0"/>
                <w:color w:val="000000"/>
                <w:sz w:val="18"/>
              </w:rPr>
              <w:t>32,232</w:t>
            </w:r>
          </w:p>
        </w:tc>
      </w:tr>
      <w:tr>
        <w:trPr>
          <w:trHeight w:hRule="exact" w:val="772"/>
        </w:trPr>
        <w:tc>
          <w:tcPr>
            <w:tcW w:type="dxa" w:w="42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510" w:after="0"/>
              <w:ind w:left="82" w:right="0" w:firstLine="0"/>
              <w:jc w:val="left"/>
            </w:pPr>
            <w:r>
              <w:rPr>
                <w:rFonts w:ascii="SimSun" w:hAnsi="SimSun" w:eastAsia="SimSun"/>
                <w:b w:val="0"/>
                <w:i w:val="0"/>
                <w:color w:val="000000"/>
                <w:sz w:val="18"/>
              </w:rPr>
              <w:t>利息净收入变化</w:t>
            </w:r>
          </w:p>
        </w:tc>
        <w:tc>
          <w:tcPr>
            <w:tcW w:type="dxa" w:w="23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500" w:after="0"/>
              <w:ind w:left="0" w:right="590" w:firstLine="0"/>
              <w:jc w:val="right"/>
            </w:pPr>
            <w:r>
              <w:rPr>
                <w:rFonts w:ascii="TimesNewRomanPS" w:hAnsi="TimesNewRomanPS" w:eastAsia="TimesNewRomanPS"/>
                <w:b/>
                <w:i w:val="0"/>
                <w:color w:val="000000"/>
                <w:sz w:val="18"/>
              </w:rPr>
              <w:t>20,665</w:t>
            </w:r>
          </w:p>
        </w:tc>
        <w:tc>
          <w:tcPr>
            <w:tcW w:type="dxa" w:w="18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500" w:after="0"/>
              <w:ind w:left="0" w:right="0" w:firstLine="0"/>
              <w:jc w:val="center"/>
            </w:pPr>
            <w:r>
              <w:rPr>
                <w:rFonts w:ascii="TimesNewRomanPS" w:hAnsi="TimesNewRomanPS" w:eastAsia="TimesNewRomanPS"/>
                <w:b/>
                <w:i w:val="0"/>
                <w:color w:val="000000"/>
                <w:sz w:val="18"/>
              </w:rPr>
              <w:t>(12,421)</w:t>
            </w:r>
          </w:p>
        </w:tc>
        <w:tc>
          <w:tcPr>
            <w:tcW w:type="dxa" w:w="122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500" w:after="0"/>
              <w:ind w:left="0" w:right="62" w:firstLine="0"/>
              <w:jc w:val="right"/>
            </w:pPr>
            <w:r>
              <w:rPr>
                <w:rFonts w:ascii="TimesNewRomanPS" w:hAnsi="TimesNewRomanPS" w:eastAsia="TimesNewRomanPS"/>
                <w:b/>
                <w:i w:val="0"/>
                <w:color w:val="000000"/>
                <w:sz w:val="18"/>
              </w:rPr>
              <w:t>8,244</w:t>
            </w:r>
          </w:p>
        </w:tc>
      </w:tr>
    </w:tbl>
    <w:p>
      <w:pPr>
        <w:autoSpaceDN w:val="0"/>
        <w:tabs>
          <w:tab w:pos="450" w:val="left"/>
        </w:tabs>
        <w:autoSpaceDE w:val="0"/>
        <w:widowControl/>
        <w:spacing w:line="302" w:lineRule="exact" w:before="220" w:after="0"/>
        <w:ind w:left="32" w:right="0" w:firstLine="0"/>
        <w:jc w:val="left"/>
      </w:pPr>
      <w:r>
        <w:tab/>
      </w:r>
      <w:r>
        <w:rPr>
          <w:rFonts w:ascii="SimSun" w:hAnsi="SimSun" w:eastAsia="SimSun"/>
          <w:b w:val="0"/>
          <w:i w:val="0"/>
          <w:color w:val="000000"/>
          <w:sz w:val="21"/>
        </w:rPr>
        <w:t>报告期内, 本集团利息净收入同比增加</w:t>
      </w:r>
      <w:r>
        <w:rPr>
          <w:rFonts w:ascii="TimesNewRomanPSMT" w:hAnsi="TimesNewRomanPSMT" w:eastAsia="TimesNewRomanPSMT"/>
          <w:b w:val="0"/>
          <w:i w:val="0"/>
          <w:color w:val="000000"/>
          <w:sz w:val="21"/>
        </w:rPr>
        <w:t xml:space="preserve"> 82.44</w:t>
      </w:r>
      <w:r>
        <w:rPr>
          <w:rFonts w:ascii="SimSun" w:hAnsi="SimSun" w:eastAsia="SimSun"/>
          <w:b w:val="0"/>
          <w:i w:val="0"/>
          <w:color w:val="000000"/>
          <w:sz w:val="21"/>
        </w:rPr>
        <w:t xml:space="preserve"> 亿元,其中,各项资产负债平均余额变动带动利息净收 </w:t>
      </w:r>
      <w:r>
        <w:rPr>
          <w:rFonts w:ascii="SimSun" w:hAnsi="SimSun" w:eastAsia="SimSun"/>
          <w:b w:val="0"/>
          <w:i w:val="0"/>
          <w:color w:val="000000"/>
          <w:sz w:val="21"/>
        </w:rPr>
        <w:t>入增加</w:t>
      </w:r>
      <w:r>
        <w:rPr>
          <w:rFonts w:ascii="TimesNewRomanPSMT" w:hAnsi="TimesNewRomanPSMT" w:eastAsia="TimesNewRomanPSMT"/>
          <w:b w:val="0"/>
          <w:i w:val="0"/>
          <w:color w:val="000000"/>
          <w:sz w:val="21"/>
        </w:rPr>
        <w:t xml:space="preserve"> 206.65</w:t>
      </w:r>
      <w:r>
        <w:rPr>
          <w:rFonts w:ascii="SimSun" w:hAnsi="SimSun" w:eastAsia="SimSun"/>
          <w:b w:val="0"/>
          <w:i w:val="0"/>
          <w:color w:val="000000"/>
          <w:sz w:val="21"/>
        </w:rPr>
        <w:t xml:space="preserve"> 亿元,平均收益率和平均成本率变动致使利息净收入减少</w:t>
      </w:r>
      <w:r>
        <w:rPr>
          <w:rFonts w:ascii="TimesNewRomanPSMT" w:hAnsi="TimesNewRomanPSMT" w:eastAsia="TimesNewRomanPSMT"/>
          <w:b w:val="0"/>
          <w:i w:val="0"/>
          <w:color w:val="000000"/>
          <w:sz w:val="21"/>
        </w:rPr>
        <w:t xml:space="preserve"> 124.21</w:t>
      </w:r>
      <w:r>
        <w:rPr>
          <w:rFonts w:ascii="SimSun" w:hAnsi="SimSun" w:eastAsia="SimSun"/>
          <w:b w:val="0"/>
          <w:i w:val="0"/>
          <w:color w:val="000000"/>
          <w:sz w:val="21"/>
        </w:rPr>
        <w:t xml:space="preserve"> 亿元。</w:t>
      </w:r>
    </w:p>
    <w:p>
      <w:pPr>
        <w:autoSpaceDN w:val="0"/>
        <w:autoSpaceDE w:val="0"/>
        <w:widowControl/>
        <w:spacing w:line="232" w:lineRule="exact" w:before="368" w:after="0"/>
        <w:ind w:left="564" w:right="0" w:firstLine="0"/>
        <w:jc w:val="left"/>
      </w:pPr>
      <w:r>
        <w:rPr>
          <w:rFonts w:ascii="SimSun" w:hAnsi="SimSun" w:eastAsia="SimSun"/>
          <w:b w:val="0"/>
          <w:i w:val="0"/>
          <w:color w:val="000000"/>
          <w:sz w:val="21"/>
        </w:rPr>
        <w:t>(</w:t>
      </w:r>
      <w:r>
        <w:rPr>
          <w:rFonts w:ascii="TimesNewRomanPS" w:hAnsi="TimesNewRomanPS" w:eastAsia="TimesNewRomanPS"/>
          <w:b/>
          <w:i w:val="0"/>
          <w:color w:val="000000"/>
          <w:sz w:val="21"/>
        </w:rPr>
        <w:t>1</w:t>
      </w:r>
      <w:r>
        <w:rPr>
          <w:rFonts w:ascii="SimSun" w:hAnsi="SimSun" w:eastAsia="SimSun"/>
          <w:b w:val="0"/>
          <w:i w:val="0"/>
          <w:color w:val="000000"/>
          <w:sz w:val="21"/>
        </w:rPr>
        <w:t>)利息收入</w:t>
      </w:r>
    </w:p>
    <w:p>
      <w:pPr>
        <w:autoSpaceDN w:val="0"/>
        <w:autoSpaceDE w:val="0"/>
        <w:widowControl/>
        <w:spacing w:line="180" w:lineRule="exact" w:before="560" w:after="0"/>
        <w:ind w:left="0" w:right="4436" w:firstLine="0"/>
        <w:jc w:val="right"/>
      </w:pPr>
      <w:r>
        <w:rPr>
          <w:rFonts w:ascii="Calibri" w:hAnsi="Calibri" w:eastAsia="Calibri"/>
          <w:b w:val="0"/>
          <w:i w:val="0"/>
          <w:color w:val="000000"/>
          <w:sz w:val="18"/>
        </w:rPr>
        <w:t>20</w:t>
      </w:r>
    </w:p>
    <w:p>
      <w:pPr>
        <w:sectPr>
          <w:pgSz w:w="11907" w:h="16839"/>
          <w:pgMar w:top="586" w:right="1100" w:bottom="600" w:left="1108" w:header="720" w:footer="720" w:gutter="0"/>
          <w:cols w:space="720" w:num="1" w:equalWidth="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2"/>
        <w:ind w:left="0" w:right="0"/>
      </w:pPr>
    </w:p>
    <w:p>
      <w:pPr>
        <w:autoSpaceDN w:val="0"/>
        <w:autoSpaceDE w:val="0"/>
        <w:widowControl/>
        <w:spacing w:line="232" w:lineRule="exact" w:before="0" w:after="0"/>
        <w:ind w:left="442" w:right="0" w:firstLine="0"/>
        <w:jc w:val="left"/>
      </w:pPr>
      <w:r>
        <w:rPr>
          <w:rFonts w:ascii="SimSun" w:hAnsi="SimSun" w:eastAsia="SimSun"/>
          <w:b w:val="0"/>
          <w:i w:val="0"/>
          <w:color w:val="000000"/>
          <w:sz w:val="21"/>
        </w:rPr>
        <w:t>报告期内, 本集团实现利息收入</w:t>
      </w:r>
      <w:r>
        <w:rPr>
          <w:rFonts w:ascii="TimesNewRomanPSMT" w:hAnsi="TimesNewRomanPSMT" w:eastAsia="TimesNewRomanPSMT"/>
          <w:b w:val="0"/>
          <w:i w:val="0"/>
          <w:color w:val="000000"/>
          <w:sz w:val="21"/>
        </w:rPr>
        <w:t xml:space="preserve"> 4,181.22</w:t>
      </w:r>
      <w:r>
        <w:rPr>
          <w:rFonts w:ascii="SimSun" w:hAnsi="SimSun" w:eastAsia="SimSun"/>
          <w:b w:val="0"/>
          <w:i w:val="0"/>
          <w:color w:val="000000"/>
          <w:sz w:val="21"/>
        </w:rPr>
        <w:t xml:space="preserve"> 亿元,同比增加</w:t>
      </w:r>
      <w:r>
        <w:rPr>
          <w:rFonts w:ascii="TimesNewRomanPSMT" w:hAnsi="TimesNewRomanPSMT" w:eastAsia="TimesNewRomanPSMT"/>
          <w:b w:val="0"/>
          <w:i w:val="0"/>
          <w:color w:val="000000"/>
          <w:sz w:val="21"/>
        </w:rPr>
        <w:t xml:space="preserve"> 404.76</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10.72%</w:t>
      </w:r>
      <w:r>
        <w:rPr>
          <w:rFonts w:ascii="SimSun" w:hAnsi="SimSun" w:eastAsia="SimSun"/>
          <w:b w:val="0"/>
          <w:i w:val="0"/>
          <w:color w:val="000000"/>
          <w:sz w:val="21"/>
        </w:rPr>
        <w:t>。其中客户贷款</w:t>
      </w:r>
    </w:p>
    <w:p>
      <w:pPr>
        <w:autoSpaceDN w:val="0"/>
        <w:autoSpaceDE w:val="0"/>
        <w:widowControl/>
        <w:spacing w:line="230" w:lineRule="exact" w:before="74" w:after="0"/>
        <w:ind w:left="24" w:right="0" w:firstLine="0"/>
        <w:jc w:val="left"/>
      </w:pPr>
      <w:r>
        <w:rPr>
          <w:rFonts w:ascii="SimSun" w:hAnsi="SimSun" w:eastAsia="SimSun"/>
          <w:b w:val="0"/>
          <w:i w:val="0"/>
          <w:color w:val="000000"/>
          <w:sz w:val="21"/>
        </w:rPr>
        <w:t>利息收入、证券投资利息收入和存放中央银行款项利息收入占比分别为</w:t>
      </w:r>
      <w:r>
        <w:rPr>
          <w:rFonts w:ascii="TimesNewRomanPSMT" w:hAnsi="TimesNewRomanPSMT" w:eastAsia="TimesNewRomanPSMT"/>
          <w:b w:val="0"/>
          <w:i w:val="0"/>
          <w:color w:val="000000"/>
          <w:sz w:val="21"/>
        </w:rPr>
        <w:t xml:space="preserve"> 69.81%</w:t>
      </w:r>
      <w:r>
        <w:rPr>
          <w:rFonts w:ascii="SimSun" w:hAnsi="SimSun" w:eastAsia="SimSun"/>
          <w:b w:val="0"/>
          <w:i w:val="0"/>
          <w:color w:val="000000"/>
          <w:sz w:val="21"/>
        </w:rPr>
        <w:t>、</w:t>
      </w:r>
      <w:r>
        <w:rPr>
          <w:rFonts w:ascii="TimesNewRomanPSMT" w:hAnsi="TimesNewRomanPSMT" w:eastAsia="TimesNewRomanPSMT"/>
          <w:b w:val="0"/>
          <w:i w:val="0"/>
          <w:color w:val="000000"/>
          <w:sz w:val="21"/>
        </w:rPr>
        <w:t>23.27%</w:t>
      </w:r>
      <w:r>
        <w:rPr>
          <w:rFonts w:ascii="SimSun" w:hAnsi="SimSun" w:eastAsia="SimSun"/>
          <w:b w:val="0"/>
          <w:i w:val="0"/>
          <w:color w:val="000000"/>
          <w:sz w:val="21"/>
        </w:rPr>
        <w:t>和</w:t>
      </w:r>
      <w:r>
        <w:rPr>
          <w:rFonts w:ascii="TimesNewRomanPSMT" w:hAnsi="TimesNewRomanPSMT" w:eastAsia="TimesNewRomanPSMT"/>
          <w:b w:val="0"/>
          <w:i w:val="0"/>
          <w:color w:val="000000"/>
          <w:sz w:val="21"/>
        </w:rPr>
        <w:t xml:space="preserve"> 2.64%</w:t>
      </w:r>
      <w:r>
        <w:rPr>
          <w:rFonts w:ascii="SimSun" w:hAnsi="SimSun" w:eastAsia="SimSun"/>
          <w:b w:val="0"/>
          <w:i w:val="0"/>
          <w:color w:val="000000"/>
          <w:sz w:val="21"/>
        </w:rPr>
        <w:t>。</w:t>
      </w:r>
    </w:p>
    <w:p>
      <w:pPr>
        <w:autoSpaceDN w:val="0"/>
        <w:autoSpaceDE w:val="0"/>
        <w:widowControl/>
        <w:spacing w:line="232" w:lineRule="exact" w:before="366" w:after="0"/>
        <w:ind w:left="440" w:right="0" w:firstLine="0"/>
        <w:jc w:val="left"/>
      </w:pPr>
      <w:r>
        <w:rPr>
          <w:rFonts w:ascii="TimesNewRomanPS" w:hAnsi="TimesNewRomanPS" w:eastAsia="TimesNewRomanPS"/>
          <w:b/>
          <w:i w:val="0"/>
          <w:color w:val="000000"/>
          <w:sz w:val="21"/>
        </w:rPr>
        <w:t>A.</w:t>
      </w:r>
      <w:r>
        <w:rPr>
          <w:rFonts w:ascii="SimSun" w:hAnsi="SimSun" w:eastAsia="SimSun"/>
          <w:b w:val="0"/>
          <w:i w:val="0"/>
          <w:color w:val="000000"/>
          <w:sz w:val="21"/>
        </w:rPr>
        <w:t>客户贷款利息收入</w:t>
      </w:r>
    </w:p>
    <w:p>
      <w:pPr>
        <w:autoSpaceDN w:val="0"/>
        <w:autoSpaceDE w:val="0"/>
        <w:widowControl/>
        <w:spacing w:line="232" w:lineRule="exact" w:before="342" w:after="0"/>
        <w:ind w:left="446" w:right="0" w:firstLine="0"/>
        <w:jc w:val="left"/>
      </w:pPr>
      <w:r>
        <w:rPr>
          <w:rFonts w:ascii="SimSun" w:hAnsi="SimSun" w:eastAsia="SimSun"/>
          <w:b w:val="0"/>
          <w:i w:val="0"/>
          <w:color w:val="000000"/>
          <w:sz w:val="21"/>
        </w:rPr>
        <w:t>客户贷款利息收入是本集团利息收入的最大组成部分。报告期内, 客户贷款利息收入</w:t>
      </w:r>
      <w:r>
        <w:rPr>
          <w:rFonts w:ascii="TimesNewRomanPSMT" w:hAnsi="TimesNewRomanPSMT" w:eastAsia="TimesNewRomanPSMT"/>
          <w:b w:val="0"/>
          <w:i w:val="0"/>
          <w:color w:val="000000"/>
          <w:sz w:val="21"/>
        </w:rPr>
        <w:t xml:space="preserve"> 2,919.05</w:t>
      </w:r>
      <w:r>
        <w:rPr>
          <w:rFonts w:ascii="SimSun" w:hAnsi="SimSun" w:eastAsia="SimSun"/>
          <w:b w:val="0"/>
          <w:i w:val="0"/>
          <w:color w:val="000000"/>
          <w:sz w:val="21"/>
        </w:rPr>
        <w:t xml:space="preserve"> 亿元,</w:t>
      </w:r>
    </w:p>
    <w:p>
      <w:pPr>
        <w:autoSpaceDN w:val="0"/>
        <w:autoSpaceDE w:val="0"/>
        <w:widowControl/>
        <w:spacing w:line="232" w:lineRule="exact" w:before="92" w:after="0"/>
        <w:ind w:left="26" w:right="0" w:firstLine="0"/>
        <w:jc w:val="left"/>
      </w:pPr>
      <w:r>
        <w:rPr>
          <w:rFonts w:ascii="SimSun" w:hAnsi="SimSun" w:eastAsia="SimSun"/>
          <w:b w:val="0"/>
          <w:i w:val="0"/>
          <w:color w:val="000000"/>
          <w:sz w:val="21"/>
        </w:rPr>
        <w:t>同比增加</w:t>
      </w:r>
      <w:r>
        <w:rPr>
          <w:rFonts w:ascii="TimesNewRomanPSMT" w:hAnsi="TimesNewRomanPSMT" w:eastAsia="TimesNewRomanPSMT"/>
          <w:b w:val="0"/>
          <w:i w:val="0"/>
          <w:color w:val="000000"/>
          <w:sz w:val="21"/>
        </w:rPr>
        <w:t xml:space="preserve"> 254.86</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9.57%</w:t>
      </w:r>
      <w:r>
        <w:rPr>
          <w:rFonts w:ascii="SimSun" w:hAnsi="SimSun" w:eastAsia="SimSun"/>
          <w:b w:val="0"/>
          <w:i w:val="0"/>
          <w:color w:val="000000"/>
          <w:sz w:val="21"/>
        </w:rPr>
        <w:t>, 主要由于客户贷款平均余额增加</w:t>
      </w:r>
      <w:r>
        <w:rPr>
          <w:rFonts w:ascii="TimesNewRomanPSMT" w:hAnsi="TimesNewRomanPSMT" w:eastAsia="TimesNewRomanPSMT"/>
          <w:b w:val="0"/>
          <w:i w:val="0"/>
          <w:color w:val="000000"/>
          <w:sz w:val="21"/>
        </w:rPr>
        <w:t xml:space="preserve"> 7,807.37</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12.69%</w:t>
      </w:r>
      <w:r>
        <w:rPr>
          <w:rFonts w:ascii="SimSun" w:hAnsi="SimSun" w:eastAsia="SimSun"/>
          <w:b w:val="0"/>
          <w:i w:val="0"/>
          <w:color w:val="000000"/>
          <w:sz w:val="21"/>
        </w:rPr>
        <w:t>,增长</w:t>
      </w:r>
    </w:p>
    <w:p>
      <w:pPr>
        <w:autoSpaceDN w:val="0"/>
        <w:autoSpaceDE w:val="0"/>
        <w:widowControl/>
        <w:spacing w:line="210" w:lineRule="exact" w:before="96" w:after="0"/>
        <w:ind w:left="26" w:right="0" w:firstLine="0"/>
        <w:jc w:val="left"/>
      </w:pPr>
      <w:r>
        <w:rPr>
          <w:rFonts w:ascii="SimSun" w:hAnsi="SimSun" w:eastAsia="SimSun"/>
          <w:b w:val="0"/>
          <w:i w:val="0"/>
          <w:color w:val="000000"/>
          <w:sz w:val="21"/>
        </w:rPr>
        <w:t>部分主要来自公司类和个人中长期贷款。</w:t>
      </w:r>
    </w:p>
    <w:p>
      <w:pPr>
        <w:autoSpaceDN w:val="0"/>
        <w:autoSpaceDE w:val="0"/>
        <w:widowControl/>
        <w:spacing w:line="210" w:lineRule="exact" w:before="404" w:after="0"/>
        <w:ind w:left="448" w:right="0" w:firstLine="0"/>
        <w:jc w:val="left"/>
      </w:pPr>
      <w:r>
        <w:rPr>
          <w:rFonts w:ascii="SimSun" w:hAnsi="SimSun" w:eastAsia="SimSun"/>
          <w:b w:val="0"/>
          <w:i w:val="0"/>
          <w:color w:val="000000"/>
          <w:sz w:val="21"/>
        </w:rPr>
        <w:t>按业务类型和期限结构划分的客户贷款平均收益分析</w:t>
      </w:r>
    </w:p>
    <w:p>
      <w:pPr>
        <w:autoSpaceDN w:val="0"/>
        <w:autoSpaceDE w:val="0"/>
        <w:widowControl/>
        <w:spacing w:line="198" w:lineRule="exact" w:before="358" w:after="36"/>
        <w:ind w:left="0" w:right="128"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1396"/>
        <w:gridCol w:w="1396"/>
        <w:gridCol w:w="1396"/>
        <w:gridCol w:w="1396"/>
        <w:gridCol w:w="1396"/>
        <w:gridCol w:w="1396"/>
        <w:gridCol w:w="1396"/>
      </w:tblGrid>
      <w:tr>
        <w:trPr>
          <w:trHeight w:hRule="exact" w:val="390"/>
        </w:trPr>
        <w:tc>
          <w:tcPr>
            <w:tcW w:type="dxa" w:w="2068"/>
            <w:tcBorders>
              <w:top w:sz="1.9199999570846558" w:val="single" w:color="#000000"/>
              <w:bottom w:sz="1.9199999570846558" w:val="single" w:color="#000000"/>
            </w:tcBorders>
            <w:tcMar>
              <w:start w:w="0" w:type="dxa"/>
              <w:end w:w="0" w:type="dxa"/>
            </w:tcMar>
          </w:tcPr>
          <w:p/>
        </w:tc>
        <w:tc>
          <w:tcPr>
            <w:tcW w:type="dxa" w:w="2756"/>
            <w:gridSpan w:val="2"/>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118" w:after="0"/>
              <w:ind w:left="0" w:right="60"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w:t>
            </w:r>
            <w:r>
              <w:rPr>
                <w:rFonts w:ascii="SimSun" w:hAnsi="SimSun" w:eastAsia="SimSun"/>
                <w:b w:val="0"/>
                <w:i w:val="0"/>
                <w:color w:val="000000"/>
                <w:sz w:val="18"/>
              </w:rPr>
              <w:t xml:space="preserve"> 月至</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p>
        </w:tc>
        <w:tc>
          <w:tcPr>
            <w:tcW w:type="dxa" w:w="1042"/>
            <w:tcBorders>
              <w:top w:sz="1.9199999570846558" w:val="single" w:color="#000000"/>
              <w:bottom w:sz="1.9199999570846558" w:val="single" w:color="#000000"/>
            </w:tcBorders>
            <w:shd w:fill="dbe4f0"/>
            <w:tcMar>
              <w:start w:w="0" w:type="dxa"/>
              <w:end w:w="0" w:type="dxa"/>
            </w:tcMar>
          </w:tcPr>
          <w:p/>
        </w:tc>
        <w:tc>
          <w:tcPr>
            <w:tcW w:type="dxa" w:w="2758"/>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18" w:after="0"/>
              <w:ind w:left="0" w:right="58"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w:t>
            </w:r>
            <w:r>
              <w:rPr>
                <w:rFonts w:ascii="SimSun" w:hAnsi="SimSun" w:eastAsia="SimSun"/>
                <w:b w:val="0"/>
                <w:i w:val="0"/>
                <w:color w:val="000000"/>
                <w:sz w:val="18"/>
              </w:rPr>
              <w:t xml:space="preserve"> 月至</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p>
        </w:tc>
        <w:tc>
          <w:tcPr>
            <w:tcW w:type="dxa" w:w="1034"/>
            <w:tcBorders>
              <w:top w:sz="1.9199999570846558" w:val="single" w:color="#000000"/>
              <w:bottom w:sz="1.9199999570846558" w:val="single" w:color="#000000"/>
            </w:tcBorders>
            <w:tcMar>
              <w:start w:w="0" w:type="dxa"/>
              <w:end w:w="0" w:type="dxa"/>
            </w:tcMar>
          </w:tcPr>
          <w:p/>
        </w:tc>
      </w:tr>
      <w:tr>
        <w:trPr>
          <w:trHeight w:hRule="exact" w:val="340"/>
        </w:trPr>
        <w:tc>
          <w:tcPr>
            <w:tcW w:type="dxa" w:w="2068"/>
            <w:vMerge w:val="restart"/>
            <w:tcBorders>
              <w:top w:sz="1.9199999570846558" w:val="single" w:color="#000000"/>
              <w:bottom w:sz="1.9199999570846558" w:val="single" w:color="#000000"/>
            </w:tcBorders>
            <w:tcMar>
              <w:start w:w="0" w:type="dxa"/>
              <w:end w:w="0" w:type="dxa"/>
            </w:tcMar>
            <w:tcMar>
              <w:start w:w="0" w:type="dxa"/>
              <w:end w:w="0" w:type="dxa"/>
            </w:tcMar>
          </w:tcPr>
          <w:p/>
        </w:tc>
        <w:tc>
          <w:tcPr>
            <w:tcW w:type="dxa" w:w="1196"/>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180" w:lineRule="exact" w:before="248" w:after="0"/>
              <w:ind w:left="0" w:right="0" w:firstLine="0"/>
              <w:jc w:val="right"/>
            </w:pPr>
            <w:r>
              <w:rPr>
                <w:rFonts w:ascii="SimSun" w:hAnsi="SimSun" w:eastAsia="SimSun"/>
                <w:b w:val="0"/>
                <w:i w:val="0"/>
                <w:color w:val="000000"/>
                <w:sz w:val="18"/>
              </w:rPr>
              <w:t>平均余额</w:t>
            </w:r>
          </w:p>
        </w:tc>
        <w:tc>
          <w:tcPr>
            <w:tcW w:type="dxa" w:w="156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180" w:lineRule="exact" w:before="248" w:after="0"/>
              <w:ind w:left="0" w:right="286" w:firstLine="0"/>
              <w:jc w:val="right"/>
            </w:pPr>
            <w:r>
              <w:rPr>
                <w:rFonts w:ascii="SimSun" w:hAnsi="SimSun" w:eastAsia="SimSun"/>
                <w:b w:val="0"/>
                <w:i w:val="0"/>
                <w:color w:val="000000"/>
                <w:sz w:val="18"/>
              </w:rPr>
              <w:t>利息收入</w:t>
            </w:r>
          </w:p>
        </w:tc>
        <w:tc>
          <w:tcPr>
            <w:tcW w:type="dxa" w:w="1042"/>
            <w:tcBorders>
              <w:top w:sz="1.9199999570846558" w:val="single" w:color="#000000"/>
            </w:tcBorders>
            <w:shd w:fill="dbe4f0"/>
            <w:tcMar>
              <w:start w:w="0" w:type="dxa"/>
              <w:end w:w="0" w:type="dxa"/>
            </w:tcMar>
          </w:tcPr>
          <w:p>
            <w:pPr>
              <w:autoSpaceDN w:val="0"/>
              <w:autoSpaceDE w:val="0"/>
              <w:widowControl/>
              <w:spacing w:line="180" w:lineRule="exact" w:before="138" w:after="0"/>
              <w:ind w:left="0" w:right="0" w:firstLine="0"/>
              <w:jc w:val="center"/>
            </w:pPr>
            <w:r>
              <w:rPr>
                <w:rFonts w:ascii="SimSun" w:hAnsi="SimSun" w:eastAsia="SimSun"/>
                <w:b w:val="0"/>
                <w:i w:val="0"/>
                <w:color w:val="000000"/>
                <w:sz w:val="18"/>
              </w:rPr>
              <w:t>平均收益率</w:t>
            </w:r>
          </w:p>
        </w:tc>
        <w:tc>
          <w:tcPr>
            <w:tcW w:type="dxa" w:w="1198"/>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80" w:lineRule="exact" w:before="248" w:after="0"/>
              <w:ind w:left="0" w:right="0" w:firstLine="0"/>
              <w:jc w:val="right"/>
            </w:pPr>
            <w:r>
              <w:rPr>
                <w:rFonts w:ascii="SimSun" w:hAnsi="SimSun" w:eastAsia="SimSun"/>
                <w:b w:val="0"/>
                <w:i w:val="0"/>
                <w:color w:val="000000"/>
                <w:sz w:val="18"/>
              </w:rPr>
              <w:t>平均余额</w:t>
            </w:r>
          </w:p>
        </w:tc>
        <w:tc>
          <w:tcPr>
            <w:tcW w:type="dxa" w:w="156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80" w:lineRule="exact" w:before="248" w:after="0"/>
              <w:ind w:left="0" w:right="288" w:firstLine="0"/>
              <w:jc w:val="right"/>
            </w:pPr>
            <w:r>
              <w:rPr>
                <w:rFonts w:ascii="SimSun" w:hAnsi="SimSun" w:eastAsia="SimSun"/>
                <w:b w:val="0"/>
                <w:i w:val="0"/>
                <w:color w:val="000000"/>
                <w:sz w:val="18"/>
              </w:rPr>
              <w:t>利息收入</w:t>
            </w:r>
          </w:p>
        </w:tc>
        <w:tc>
          <w:tcPr>
            <w:tcW w:type="dxa" w:w="1034"/>
            <w:tcBorders>
              <w:top w:sz="1.9199999570846558" w:val="single" w:color="#000000"/>
            </w:tcBorders>
            <w:tcMar>
              <w:start w:w="0" w:type="dxa"/>
              <w:end w:w="0" w:type="dxa"/>
            </w:tcMar>
          </w:tcPr>
          <w:p>
            <w:pPr>
              <w:autoSpaceDN w:val="0"/>
              <w:autoSpaceDE w:val="0"/>
              <w:widowControl/>
              <w:spacing w:line="180" w:lineRule="exact" w:before="138" w:after="0"/>
              <w:ind w:left="0" w:right="0" w:firstLine="0"/>
              <w:jc w:val="center"/>
            </w:pPr>
            <w:r>
              <w:rPr>
                <w:rFonts w:ascii="SimSun" w:hAnsi="SimSun" w:eastAsia="SimSun"/>
                <w:b w:val="0"/>
                <w:i w:val="0"/>
                <w:color w:val="000000"/>
                <w:sz w:val="18"/>
              </w:rPr>
              <w:t>平均收益率</w:t>
            </w:r>
          </w:p>
        </w:tc>
      </w:tr>
      <w:tr>
        <w:trPr>
          <w:trHeight w:hRule="exact" w:val="302"/>
        </w:trPr>
        <w:tc>
          <w:tcPr>
            <w:tcW w:type="dxa" w:w="1396"/>
            <w:vMerge/>
            <w:tcBorders>
              <w:top w:sz="1.9199999570846558" w:val="single" w:color="#000000"/>
              <w:bottom w:sz="1.9199999570846558" w:val="single" w:color="#000000"/>
            </w:tcBorders>
          </w:tcPr>
          <w:p/>
        </w:tc>
        <w:tc>
          <w:tcPr>
            <w:tcW w:type="dxa" w:w="1396"/>
            <w:vMerge/>
            <w:tcBorders>
              <w:top w:sz="1.9199999570846558" w:val="single" w:color="#000000"/>
              <w:bottom w:sz="1.9199999570846558" w:val="single" w:color="#000000"/>
            </w:tcBorders>
          </w:tcPr>
          <w:p/>
        </w:tc>
        <w:tc>
          <w:tcPr>
            <w:tcW w:type="dxa" w:w="1396"/>
            <w:vMerge/>
            <w:tcBorders>
              <w:top w:sz="1.9199999570846558" w:val="single" w:color="#000000"/>
              <w:bottom w:sz="1.9199999570846558" w:val="single" w:color="#000000"/>
            </w:tcBorders>
          </w:tcPr>
          <w:p/>
        </w:tc>
        <w:tc>
          <w:tcPr>
            <w:tcW w:type="dxa" w:w="1042"/>
            <w:tcBorders>
              <w:bottom w:sz="1.9199999570846558" w:val="single" w:color="#000000"/>
            </w:tcBorders>
            <w:shd w:fill="dbe4f0"/>
            <w:tcMar>
              <w:start w:w="0" w:type="dxa"/>
              <w:end w:w="0" w:type="dxa"/>
            </w:tcMar>
          </w:tcPr>
          <w:p>
            <w:pPr>
              <w:autoSpaceDN w:val="0"/>
              <w:autoSpaceDE w:val="0"/>
              <w:widowControl/>
              <w:spacing w:line="200" w:lineRule="exact" w:before="20" w:after="0"/>
              <w:ind w:left="0" w:right="56" w:firstLine="0"/>
              <w:jc w:val="right"/>
            </w:pPr>
            <w:r>
              <w:rPr>
                <w:rFonts w:ascii="TimesNewRomanPS" w:hAnsi="TimesNewRomanPS" w:eastAsia="TimesNewRomanPS"/>
                <w:b/>
                <w:i w:val="0"/>
                <w:color w:val="000000"/>
                <w:sz w:val="18"/>
              </w:rPr>
              <w:t>(%)</w:t>
            </w:r>
          </w:p>
        </w:tc>
        <w:tc>
          <w:tcPr>
            <w:tcW w:type="dxa" w:w="1396"/>
            <w:vMerge/>
            <w:tcBorders>
              <w:top w:sz="1.9199999570846558" w:val="single" w:color="#000000"/>
              <w:bottom w:sz="1.9199999570846558" w:val="single" w:color="#000000"/>
            </w:tcBorders>
          </w:tcPr>
          <w:p/>
        </w:tc>
        <w:tc>
          <w:tcPr>
            <w:tcW w:type="dxa" w:w="1396"/>
            <w:vMerge/>
            <w:tcBorders>
              <w:top w:sz="1.9199999570846558" w:val="single" w:color="#000000"/>
              <w:bottom w:sz="1.9199999570846558" w:val="single" w:color="#000000"/>
            </w:tcBorders>
          </w:tcPr>
          <w:p/>
        </w:tc>
        <w:tc>
          <w:tcPr>
            <w:tcW w:type="dxa" w:w="1034"/>
            <w:tcBorders>
              <w:bottom w:sz="1.9199999570846558" w:val="single" w:color="#000000"/>
            </w:tcBorders>
            <w:tcMar>
              <w:start w:w="0" w:type="dxa"/>
              <w:end w:w="0" w:type="dxa"/>
            </w:tcMar>
          </w:tcPr>
          <w:p>
            <w:pPr>
              <w:autoSpaceDN w:val="0"/>
              <w:autoSpaceDE w:val="0"/>
              <w:widowControl/>
              <w:spacing w:line="198" w:lineRule="exact" w:before="30" w:after="0"/>
              <w:ind w:left="0" w:right="54" w:firstLine="0"/>
              <w:jc w:val="right"/>
            </w:pPr>
            <w:r>
              <w:rPr>
                <w:rFonts w:ascii="TimesNewRomanPSMT" w:hAnsi="TimesNewRomanPSMT" w:eastAsia="TimesNewRomanPSMT"/>
                <w:b w:val="0"/>
                <w:i w:val="0"/>
                <w:color w:val="000000"/>
                <w:sz w:val="18"/>
              </w:rPr>
              <w:t>(%)</w:t>
            </w:r>
          </w:p>
        </w:tc>
      </w:tr>
      <w:tr>
        <w:trPr>
          <w:trHeight w:hRule="exact" w:val="382"/>
        </w:trPr>
        <w:tc>
          <w:tcPr>
            <w:tcW w:type="dxa" w:w="206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6" w:right="0" w:firstLine="0"/>
              <w:jc w:val="left"/>
            </w:pPr>
            <w:r>
              <w:rPr>
                <w:rFonts w:ascii="SimSun" w:hAnsi="SimSun" w:eastAsia="SimSun"/>
                <w:b w:val="0"/>
                <w:i w:val="0"/>
                <w:color w:val="000000"/>
                <w:sz w:val="18"/>
              </w:rPr>
              <w:t>公司类贷款</w:t>
            </w:r>
          </w:p>
        </w:tc>
        <w:tc>
          <w:tcPr>
            <w:tcW w:type="dxa" w:w="11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0" w:firstLine="0"/>
              <w:jc w:val="right"/>
            </w:pPr>
            <w:r>
              <w:rPr>
                <w:rFonts w:ascii="TimesNewRomanPS" w:hAnsi="TimesNewRomanPS" w:eastAsia="TimesNewRomanPS"/>
                <w:b/>
                <w:i w:val="0"/>
                <w:color w:val="000000"/>
                <w:sz w:val="18"/>
              </w:rPr>
              <w:t>4,412,329</w:t>
            </w:r>
          </w:p>
        </w:tc>
        <w:tc>
          <w:tcPr>
            <w:tcW w:type="dxa" w:w="15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278" w:firstLine="0"/>
              <w:jc w:val="right"/>
            </w:pPr>
            <w:r>
              <w:rPr>
                <w:rFonts w:ascii="TimesNewRomanPS" w:hAnsi="TimesNewRomanPS" w:eastAsia="TimesNewRomanPS"/>
                <w:b/>
                <w:i w:val="0"/>
                <w:color w:val="000000"/>
                <w:sz w:val="18"/>
              </w:rPr>
              <w:t>176,385</w:t>
            </w:r>
          </w:p>
        </w:tc>
        <w:tc>
          <w:tcPr>
            <w:tcW w:type="dxa" w:w="104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54" w:firstLine="0"/>
              <w:jc w:val="right"/>
            </w:pPr>
            <w:r>
              <w:rPr>
                <w:rFonts w:ascii="TimesNewRomanPS" w:hAnsi="TimesNewRomanPS" w:eastAsia="TimesNewRomanPS"/>
                <w:b/>
                <w:i w:val="0"/>
                <w:color w:val="000000"/>
                <w:sz w:val="18"/>
              </w:rPr>
              <w:t>4.00</w:t>
            </w:r>
          </w:p>
        </w:tc>
        <w:tc>
          <w:tcPr>
            <w:tcW w:type="dxa" w:w="119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0" w:firstLine="0"/>
              <w:jc w:val="right"/>
            </w:pPr>
            <w:r>
              <w:rPr>
                <w:rFonts w:ascii="TimesNewRomanPSMT" w:hAnsi="TimesNewRomanPSMT" w:eastAsia="TimesNewRomanPSMT"/>
                <w:b w:val="0"/>
                <w:i w:val="0"/>
                <w:color w:val="000000"/>
                <w:sz w:val="18"/>
              </w:rPr>
              <w:t>3,917,298</w:t>
            </w:r>
          </w:p>
        </w:tc>
        <w:tc>
          <w:tcPr>
            <w:tcW w:type="dxa" w:w="15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282" w:firstLine="0"/>
              <w:jc w:val="right"/>
            </w:pPr>
            <w:r>
              <w:rPr>
                <w:rFonts w:ascii="TimesNewRomanPSMT" w:hAnsi="TimesNewRomanPSMT" w:eastAsia="TimesNewRomanPSMT"/>
                <w:b w:val="0"/>
                <w:i w:val="0"/>
                <w:color w:val="000000"/>
                <w:sz w:val="18"/>
              </w:rPr>
              <w:t>158,362</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54" w:firstLine="0"/>
              <w:jc w:val="right"/>
            </w:pPr>
            <w:r>
              <w:rPr>
                <w:rFonts w:ascii="TimesNewRomanPSMT" w:hAnsi="TimesNewRomanPSMT" w:eastAsia="TimesNewRomanPSMT"/>
                <w:b w:val="0"/>
                <w:i w:val="0"/>
                <w:color w:val="000000"/>
                <w:sz w:val="18"/>
              </w:rPr>
              <w:t>4.04</w:t>
            </w:r>
          </w:p>
        </w:tc>
      </w:tr>
      <w:tr>
        <w:trPr>
          <w:trHeight w:hRule="exact" w:val="384"/>
        </w:trPr>
        <w:tc>
          <w:tcPr>
            <w:tcW w:type="dxa" w:w="206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96" w:right="0" w:firstLine="0"/>
              <w:jc w:val="left"/>
            </w:pPr>
            <w:r>
              <w:rPr>
                <w:rFonts w:ascii="SimSun" w:hAnsi="SimSun" w:eastAsia="SimSun"/>
                <w:b w:val="0"/>
                <w:i w:val="0"/>
                <w:color w:val="000000"/>
                <w:sz w:val="18"/>
              </w:rPr>
              <w:t>-短期贷款</w:t>
            </w:r>
          </w:p>
        </w:tc>
        <w:tc>
          <w:tcPr>
            <w:tcW w:type="dxa" w:w="11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1,390,254</w:t>
            </w:r>
          </w:p>
        </w:tc>
        <w:tc>
          <w:tcPr>
            <w:tcW w:type="dxa" w:w="15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80" w:firstLine="0"/>
              <w:jc w:val="right"/>
            </w:pPr>
            <w:r>
              <w:rPr>
                <w:rFonts w:ascii="TimesNewRomanPS" w:hAnsi="TimesNewRomanPS" w:eastAsia="TimesNewRomanPS"/>
                <w:b/>
                <w:i w:val="0"/>
                <w:color w:val="000000"/>
                <w:sz w:val="18"/>
              </w:rPr>
              <w:t>47,582</w:t>
            </w:r>
          </w:p>
        </w:tc>
        <w:tc>
          <w:tcPr>
            <w:tcW w:type="dxa" w:w="104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3.42</w:t>
            </w:r>
          </w:p>
        </w:tc>
        <w:tc>
          <w:tcPr>
            <w:tcW w:type="dxa" w:w="119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1,300,743</w:t>
            </w:r>
          </w:p>
        </w:tc>
        <w:tc>
          <w:tcPr>
            <w:tcW w:type="dxa" w:w="15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92" w:firstLine="0"/>
              <w:jc w:val="right"/>
            </w:pPr>
            <w:r>
              <w:rPr>
                <w:rFonts w:ascii="TimesNewRomanPSMT" w:hAnsi="TimesNewRomanPSMT" w:eastAsia="TimesNewRomanPSMT"/>
                <w:b w:val="0"/>
                <w:i w:val="0"/>
                <w:color w:val="000000"/>
                <w:sz w:val="18"/>
              </w:rPr>
              <w:t>44,440</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3.42</w:t>
            </w:r>
          </w:p>
        </w:tc>
      </w:tr>
      <w:tr>
        <w:trPr>
          <w:trHeight w:hRule="exact" w:val="384"/>
        </w:trPr>
        <w:tc>
          <w:tcPr>
            <w:tcW w:type="dxa" w:w="206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96" w:right="0" w:firstLine="0"/>
              <w:jc w:val="left"/>
            </w:pPr>
            <w:r>
              <w:rPr>
                <w:rFonts w:ascii="SimSun" w:hAnsi="SimSun" w:eastAsia="SimSun"/>
                <w:b w:val="0"/>
                <w:i w:val="0"/>
                <w:color w:val="000000"/>
                <w:sz w:val="18"/>
              </w:rPr>
              <w:t>-中长期贷款</w:t>
            </w:r>
          </w:p>
        </w:tc>
        <w:tc>
          <w:tcPr>
            <w:tcW w:type="dxa" w:w="11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3,022,075</w:t>
            </w:r>
          </w:p>
        </w:tc>
        <w:tc>
          <w:tcPr>
            <w:tcW w:type="dxa" w:w="15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78" w:firstLine="0"/>
              <w:jc w:val="right"/>
            </w:pPr>
            <w:r>
              <w:rPr>
                <w:rFonts w:ascii="TimesNewRomanPS" w:hAnsi="TimesNewRomanPS" w:eastAsia="TimesNewRomanPS"/>
                <w:b/>
                <w:i w:val="0"/>
                <w:color w:val="000000"/>
                <w:sz w:val="18"/>
              </w:rPr>
              <w:t>128,803</w:t>
            </w:r>
          </w:p>
        </w:tc>
        <w:tc>
          <w:tcPr>
            <w:tcW w:type="dxa" w:w="104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4.26</w:t>
            </w:r>
          </w:p>
        </w:tc>
        <w:tc>
          <w:tcPr>
            <w:tcW w:type="dxa" w:w="119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2,616,555</w:t>
            </w:r>
          </w:p>
        </w:tc>
        <w:tc>
          <w:tcPr>
            <w:tcW w:type="dxa" w:w="15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80" w:firstLine="0"/>
              <w:jc w:val="right"/>
            </w:pPr>
            <w:r>
              <w:rPr>
                <w:rFonts w:ascii="TimesNewRomanPSMT" w:hAnsi="TimesNewRomanPSMT" w:eastAsia="TimesNewRomanPSMT"/>
                <w:b w:val="0"/>
                <w:i w:val="0"/>
                <w:color w:val="000000"/>
                <w:sz w:val="18"/>
              </w:rPr>
              <w:t>113,922</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4.35</w:t>
            </w:r>
          </w:p>
        </w:tc>
      </w:tr>
      <w:tr>
        <w:trPr>
          <w:trHeight w:hRule="exact" w:val="384"/>
        </w:trPr>
        <w:tc>
          <w:tcPr>
            <w:tcW w:type="dxa" w:w="206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个人贷款</w:t>
            </w:r>
          </w:p>
        </w:tc>
        <w:tc>
          <w:tcPr>
            <w:tcW w:type="dxa" w:w="11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2,287,938</w:t>
            </w:r>
          </w:p>
        </w:tc>
        <w:tc>
          <w:tcPr>
            <w:tcW w:type="dxa" w:w="15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74" w:firstLine="0"/>
              <w:jc w:val="right"/>
            </w:pPr>
            <w:r>
              <w:rPr>
                <w:rFonts w:ascii="TimesNewRomanPS" w:hAnsi="TimesNewRomanPS" w:eastAsia="TimesNewRomanPS"/>
                <w:b/>
                <w:i w:val="0"/>
                <w:color w:val="000000"/>
                <w:sz w:val="18"/>
              </w:rPr>
              <w:t>111,439</w:t>
            </w:r>
          </w:p>
        </w:tc>
        <w:tc>
          <w:tcPr>
            <w:tcW w:type="dxa" w:w="104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4" w:firstLine="0"/>
              <w:jc w:val="right"/>
            </w:pPr>
            <w:r>
              <w:rPr>
                <w:rFonts w:ascii="TimesNewRomanPS" w:hAnsi="TimesNewRomanPS" w:eastAsia="TimesNewRomanPS"/>
                <w:b/>
                <w:i w:val="0"/>
                <w:color w:val="000000"/>
                <w:sz w:val="18"/>
              </w:rPr>
              <w:t>4.87</w:t>
            </w:r>
          </w:p>
        </w:tc>
        <w:tc>
          <w:tcPr>
            <w:tcW w:type="dxa" w:w="119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2,075,137</w:t>
            </w:r>
          </w:p>
        </w:tc>
        <w:tc>
          <w:tcPr>
            <w:tcW w:type="dxa" w:w="15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82" w:firstLine="0"/>
              <w:jc w:val="right"/>
            </w:pPr>
            <w:r>
              <w:rPr>
                <w:rFonts w:ascii="TimesNewRomanPSMT" w:hAnsi="TimesNewRomanPSMT" w:eastAsia="TimesNewRomanPSMT"/>
                <w:b w:val="0"/>
                <w:i w:val="0"/>
                <w:color w:val="000000"/>
                <w:sz w:val="18"/>
              </w:rPr>
              <w:t>103,576</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4.99</w:t>
            </w:r>
          </w:p>
        </w:tc>
      </w:tr>
      <w:tr>
        <w:trPr>
          <w:trHeight w:hRule="exact" w:val="384"/>
        </w:trPr>
        <w:tc>
          <w:tcPr>
            <w:tcW w:type="dxa" w:w="206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96" w:right="0" w:firstLine="0"/>
              <w:jc w:val="left"/>
            </w:pPr>
            <w:r>
              <w:rPr>
                <w:rFonts w:ascii="SimSun" w:hAnsi="SimSun" w:eastAsia="SimSun"/>
                <w:b w:val="0"/>
                <w:i w:val="0"/>
                <w:color w:val="000000"/>
                <w:sz w:val="18"/>
              </w:rPr>
              <w:t>-短期贷款</w:t>
            </w:r>
          </w:p>
        </w:tc>
        <w:tc>
          <w:tcPr>
            <w:tcW w:type="dxa" w:w="11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584,594</w:t>
            </w:r>
          </w:p>
        </w:tc>
        <w:tc>
          <w:tcPr>
            <w:tcW w:type="dxa" w:w="15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82" w:firstLine="0"/>
              <w:jc w:val="right"/>
            </w:pPr>
            <w:r>
              <w:rPr>
                <w:rFonts w:ascii="TimesNewRomanPS" w:hAnsi="TimesNewRomanPS" w:eastAsia="TimesNewRomanPS"/>
                <w:b/>
                <w:i w:val="0"/>
                <w:color w:val="000000"/>
                <w:sz w:val="18"/>
              </w:rPr>
              <w:t>28,849</w:t>
            </w:r>
          </w:p>
        </w:tc>
        <w:tc>
          <w:tcPr>
            <w:tcW w:type="dxa" w:w="104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4.93</w:t>
            </w:r>
          </w:p>
        </w:tc>
        <w:tc>
          <w:tcPr>
            <w:tcW w:type="dxa" w:w="119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547,418</w:t>
            </w:r>
          </w:p>
        </w:tc>
        <w:tc>
          <w:tcPr>
            <w:tcW w:type="dxa" w:w="15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90" w:firstLine="0"/>
              <w:jc w:val="right"/>
            </w:pPr>
            <w:r>
              <w:rPr>
                <w:rFonts w:ascii="TimesNewRomanPSMT" w:hAnsi="TimesNewRomanPSMT" w:eastAsia="TimesNewRomanPSMT"/>
                <w:b w:val="0"/>
                <w:i w:val="0"/>
                <w:color w:val="000000"/>
                <w:sz w:val="18"/>
              </w:rPr>
              <w:t>29,541</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2" w:firstLine="0"/>
              <w:jc w:val="right"/>
            </w:pPr>
            <w:r>
              <w:rPr>
                <w:rFonts w:ascii="TimesNewRomanPSMT" w:hAnsi="TimesNewRomanPSMT" w:eastAsia="TimesNewRomanPSMT"/>
                <w:b w:val="0"/>
                <w:i w:val="0"/>
                <w:color w:val="000000"/>
                <w:sz w:val="18"/>
              </w:rPr>
              <w:t>5.40</w:t>
            </w:r>
          </w:p>
        </w:tc>
      </w:tr>
      <w:tr>
        <w:trPr>
          <w:trHeight w:hRule="exact" w:val="382"/>
        </w:trPr>
        <w:tc>
          <w:tcPr>
            <w:tcW w:type="dxa" w:w="206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96" w:right="0" w:firstLine="0"/>
              <w:jc w:val="left"/>
            </w:pPr>
            <w:r>
              <w:rPr>
                <w:rFonts w:ascii="SimSun" w:hAnsi="SimSun" w:eastAsia="SimSun"/>
                <w:b w:val="0"/>
                <w:i w:val="0"/>
                <w:color w:val="000000"/>
                <w:sz w:val="18"/>
              </w:rPr>
              <w:t>-中长期贷款</w:t>
            </w:r>
          </w:p>
        </w:tc>
        <w:tc>
          <w:tcPr>
            <w:tcW w:type="dxa" w:w="11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1,703,344</w:t>
            </w:r>
          </w:p>
        </w:tc>
        <w:tc>
          <w:tcPr>
            <w:tcW w:type="dxa" w:w="15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80" w:firstLine="0"/>
              <w:jc w:val="right"/>
            </w:pPr>
            <w:r>
              <w:rPr>
                <w:rFonts w:ascii="TimesNewRomanPS" w:hAnsi="TimesNewRomanPS" w:eastAsia="TimesNewRomanPS"/>
                <w:b/>
                <w:i w:val="0"/>
                <w:color w:val="000000"/>
                <w:sz w:val="18"/>
              </w:rPr>
              <w:t>82,590</w:t>
            </w:r>
          </w:p>
        </w:tc>
        <w:tc>
          <w:tcPr>
            <w:tcW w:type="dxa" w:w="104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4" w:firstLine="0"/>
              <w:jc w:val="right"/>
            </w:pPr>
            <w:r>
              <w:rPr>
                <w:rFonts w:ascii="TimesNewRomanPS" w:hAnsi="TimesNewRomanPS" w:eastAsia="TimesNewRomanPS"/>
                <w:b/>
                <w:i w:val="0"/>
                <w:color w:val="000000"/>
                <w:sz w:val="18"/>
              </w:rPr>
              <w:t>4.85</w:t>
            </w:r>
          </w:p>
        </w:tc>
        <w:tc>
          <w:tcPr>
            <w:tcW w:type="dxa" w:w="119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1,527,719</w:t>
            </w:r>
          </w:p>
        </w:tc>
        <w:tc>
          <w:tcPr>
            <w:tcW w:type="dxa" w:w="15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88" w:firstLine="0"/>
              <w:jc w:val="right"/>
            </w:pPr>
            <w:r>
              <w:rPr>
                <w:rFonts w:ascii="TimesNewRomanPSMT" w:hAnsi="TimesNewRomanPSMT" w:eastAsia="TimesNewRomanPSMT"/>
                <w:b w:val="0"/>
                <w:i w:val="0"/>
                <w:color w:val="000000"/>
                <w:sz w:val="18"/>
              </w:rPr>
              <w:t>74,035</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4.85</w:t>
            </w:r>
          </w:p>
        </w:tc>
      </w:tr>
      <w:tr>
        <w:trPr>
          <w:trHeight w:hRule="exact" w:val="384"/>
        </w:trPr>
        <w:tc>
          <w:tcPr>
            <w:tcW w:type="dxa" w:w="206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票据贴现</w:t>
            </w:r>
          </w:p>
        </w:tc>
        <w:tc>
          <w:tcPr>
            <w:tcW w:type="dxa" w:w="11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234,692</w:t>
            </w:r>
          </w:p>
        </w:tc>
        <w:tc>
          <w:tcPr>
            <w:tcW w:type="dxa" w:w="15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280" w:firstLine="0"/>
              <w:jc w:val="right"/>
            </w:pPr>
            <w:r>
              <w:rPr>
                <w:rFonts w:ascii="TimesNewRomanPS" w:hAnsi="TimesNewRomanPS" w:eastAsia="TimesNewRomanPS"/>
                <w:b/>
                <w:i w:val="0"/>
                <w:color w:val="000000"/>
                <w:sz w:val="18"/>
              </w:rPr>
              <w:t>4,081</w:t>
            </w:r>
          </w:p>
        </w:tc>
        <w:tc>
          <w:tcPr>
            <w:tcW w:type="dxa" w:w="104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4" w:firstLine="0"/>
              <w:jc w:val="right"/>
            </w:pPr>
            <w:r>
              <w:rPr>
                <w:rFonts w:ascii="TimesNewRomanPS" w:hAnsi="TimesNewRomanPS" w:eastAsia="TimesNewRomanPS"/>
                <w:b/>
                <w:i w:val="0"/>
                <w:color w:val="000000"/>
                <w:sz w:val="18"/>
              </w:rPr>
              <w:t>1.74</w:t>
            </w:r>
          </w:p>
        </w:tc>
        <w:tc>
          <w:tcPr>
            <w:tcW w:type="dxa" w:w="119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161,787</w:t>
            </w:r>
          </w:p>
        </w:tc>
        <w:tc>
          <w:tcPr>
            <w:tcW w:type="dxa" w:w="15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88" w:firstLine="0"/>
              <w:jc w:val="right"/>
            </w:pPr>
            <w:r>
              <w:rPr>
                <w:rFonts w:ascii="TimesNewRomanPSMT" w:hAnsi="TimesNewRomanPSMT" w:eastAsia="TimesNewRomanPSMT"/>
                <w:b w:val="0"/>
                <w:i w:val="0"/>
                <w:color w:val="000000"/>
                <w:sz w:val="18"/>
              </w:rPr>
              <w:t>4,481</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2.77</w:t>
            </w:r>
          </w:p>
        </w:tc>
      </w:tr>
      <w:tr>
        <w:trPr>
          <w:trHeight w:hRule="exact" w:val="388"/>
        </w:trPr>
        <w:tc>
          <w:tcPr>
            <w:tcW w:type="dxa" w:w="206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客户贷款总额</w:t>
            </w:r>
          </w:p>
        </w:tc>
        <w:tc>
          <w:tcPr>
            <w:tcW w:type="dxa" w:w="11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6,934,959</w:t>
            </w:r>
          </w:p>
        </w:tc>
        <w:tc>
          <w:tcPr>
            <w:tcW w:type="dxa" w:w="15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282" w:firstLine="0"/>
              <w:jc w:val="right"/>
            </w:pPr>
            <w:r>
              <w:rPr>
                <w:rFonts w:ascii="TimesNewRomanPS" w:hAnsi="TimesNewRomanPS" w:eastAsia="TimesNewRomanPS"/>
                <w:b/>
                <w:i w:val="0"/>
                <w:color w:val="000000"/>
                <w:sz w:val="18"/>
              </w:rPr>
              <w:t>291,905</w:t>
            </w:r>
          </w:p>
        </w:tc>
        <w:tc>
          <w:tcPr>
            <w:tcW w:type="dxa" w:w="104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6" w:firstLine="0"/>
              <w:jc w:val="right"/>
            </w:pPr>
            <w:r>
              <w:rPr>
                <w:rFonts w:ascii="TimesNewRomanPS" w:hAnsi="TimesNewRomanPS" w:eastAsia="TimesNewRomanPS"/>
                <w:b/>
                <w:i w:val="0"/>
                <w:color w:val="000000"/>
                <w:sz w:val="18"/>
              </w:rPr>
              <w:t>4.21</w:t>
            </w:r>
          </w:p>
        </w:tc>
        <w:tc>
          <w:tcPr>
            <w:tcW w:type="dxa" w:w="119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6,154,222</w:t>
            </w:r>
          </w:p>
        </w:tc>
        <w:tc>
          <w:tcPr>
            <w:tcW w:type="dxa" w:w="15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90" w:firstLine="0"/>
              <w:jc w:val="right"/>
            </w:pPr>
            <w:r>
              <w:rPr>
                <w:rFonts w:ascii="TimesNewRomanPSMT" w:hAnsi="TimesNewRomanPSMT" w:eastAsia="TimesNewRomanPSMT"/>
                <w:b w:val="0"/>
                <w:i w:val="0"/>
                <w:color w:val="000000"/>
                <w:sz w:val="18"/>
              </w:rPr>
              <w:t>266,419</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4.33</w:t>
            </w:r>
          </w:p>
        </w:tc>
      </w:tr>
    </w:tbl>
    <w:p>
      <w:pPr>
        <w:autoSpaceDN w:val="0"/>
        <w:autoSpaceDE w:val="0"/>
        <w:widowControl/>
        <w:spacing w:line="232" w:lineRule="exact" w:before="270" w:after="0"/>
        <w:ind w:left="444" w:right="0" w:firstLine="0"/>
        <w:jc w:val="left"/>
      </w:pPr>
      <w:r>
        <w:rPr>
          <w:rFonts w:ascii="TimesNewRomanPS" w:hAnsi="TimesNewRomanPS" w:eastAsia="TimesNewRomanPS"/>
          <w:b/>
          <w:i w:val="0"/>
          <w:color w:val="000000"/>
          <w:sz w:val="21"/>
        </w:rPr>
        <w:t>B.</w:t>
      </w:r>
      <w:r>
        <w:rPr>
          <w:rFonts w:ascii="SimSun" w:hAnsi="SimSun" w:eastAsia="SimSun"/>
          <w:b w:val="0"/>
          <w:i w:val="0"/>
          <w:color w:val="000000"/>
          <w:sz w:val="21"/>
        </w:rPr>
        <w:t>证券投资利息收入</w:t>
      </w:r>
    </w:p>
    <w:p>
      <w:pPr>
        <w:autoSpaceDN w:val="0"/>
        <w:autoSpaceDE w:val="0"/>
        <w:widowControl/>
        <w:spacing w:line="232" w:lineRule="exact" w:before="344" w:after="0"/>
        <w:ind w:left="442" w:right="0" w:firstLine="0"/>
        <w:jc w:val="left"/>
      </w:pPr>
      <w:r>
        <w:rPr>
          <w:rFonts w:ascii="SimSun" w:hAnsi="SimSun" w:eastAsia="SimSun"/>
          <w:b w:val="0"/>
          <w:i w:val="0"/>
          <w:color w:val="000000"/>
          <w:sz w:val="21"/>
        </w:rPr>
        <w:t>报告期内, 证券投资利息收入</w:t>
      </w:r>
      <w:r>
        <w:rPr>
          <w:rFonts w:ascii="TimesNewRomanPSMT" w:hAnsi="TimesNewRomanPSMT" w:eastAsia="TimesNewRomanPSMT"/>
          <w:b w:val="0"/>
          <w:i w:val="0"/>
          <w:color w:val="000000"/>
          <w:sz w:val="21"/>
        </w:rPr>
        <w:t xml:space="preserve"> 973.11</w:t>
      </w:r>
      <w:r>
        <w:rPr>
          <w:rFonts w:ascii="SimSun" w:hAnsi="SimSun" w:eastAsia="SimSun"/>
          <w:b w:val="0"/>
          <w:i w:val="0"/>
          <w:color w:val="000000"/>
          <w:sz w:val="21"/>
        </w:rPr>
        <w:t xml:space="preserve"> 亿元, 同比增加</w:t>
      </w:r>
      <w:r>
        <w:rPr>
          <w:rFonts w:ascii="TimesNewRomanPSMT" w:hAnsi="TimesNewRomanPSMT" w:eastAsia="TimesNewRomanPSMT"/>
          <w:b w:val="0"/>
          <w:i w:val="0"/>
          <w:color w:val="000000"/>
          <w:sz w:val="21"/>
        </w:rPr>
        <w:t xml:space="preserve"> 90.49</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10.25%</w:t>
      </w:r>
      <w:r>
        <w:rPr>
          <w:rFonts w:ascii="SimSun" w:hAnsi="SimSun" w:eastAsia="SimSun"/>
          <w:b w:val="0"/>
          <w:i w:val="0"/>
          <w:color w:val="000000"/>
          <w:sz w:val="21"/>
        </w:rPr>
        <w:t>, 主要由于证券投资平</w:t>
      </w:r>
    </w:p>
    <w:p>
      <w:pPr>
        <w:autoSpaceDN w:val="0"/>
        <w:autoSpaceDE w:val="0"/>
        <w:widowControl/>
        <w:spacing w:line="230" w:lineRule="exact" w:before="72" w:after="0"/>
        <w:ind w:left="24" w:right="0" w:firstLine="0"/>
        <w:jc w:val="left"/>
      </w:pPr>
      <w:r>
        <w:rPr>
          <w:rFonts w:ascii="SimSun" w:hAnsi="SimSun" w:eastAsia="SimSun"/>
          <w:b w:val="0"/>
          <w:i w:val="0"/>
          <w:color w:val="000000"/>
          <w:sz w:val="21"/>
        </w:rPr>
        <w:t>均余额同比增加</w:t>
      </w:r>
      <w:r>
        <w:rPr>
          <w:rFonts w:ascii="TimesNewRomanPSMT" w:hAnsi="TimesNewRomanPSMT" w:eastAsia="TimesNewRomanPSMT"/>
          <w:b w:val="0"/>
          <w:i w:val="0"/>
          <w:color w:val="000000"/>
          <w:sz w:val="21"/>
        </w:rPr>
        <w:t xml:space="preserve"> 2,385.73</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8.78%</w:t>
      </w:r>
      <w:r>
        <w:rPr>
          <w:rFonts w:ascii="SimSun" w:hAnsi="SimSun" w:eastAsia="SimSun"/>
          <w:b w:val="0"/>
          <w:i w:val="0"/>
          <w:color w:val="000000"/>
          <w:sz w:val="21"/>
        </w:rPr>
        <w:t>。</w:t>
      </w:r>
    </w:p>
    <w:p>
      <w:pPr>
        <w:autoSpaceDN w:val="0"/>
        <w:autoSpaceDE w:val="0"/>
        <w:widowControl/>
        <w:spacing w:line="230" w:lineRule="exact" w:before="370" w:after="0"/>
        <w:ind w:left="446" w:right="0" w:firstLine="0"/>
        <w:jc w:val="left"/>
      </w:pPr>
      <w:r>
        <w:rPr>
          <w:rFonts w:ascii="TimesNewRomanPS" w:hAnsi="TimesNewRomanPS" w:eastAsia="TimesNewRomanPS"/>
          <w:b/>
          <w:i w:val="0"/>
          <w:color w:val="000000"/>
          <w:sz w:val="21"/>
        </w:rPr>
        <w:t>C.</w:t>
      </w:r>
      <w:r>
        <w:rPr>
          <w:rFonts w:ascii="SimSun" w:hAnsi="SimSun" w:eastAsia="SimSun"/>
          <w:b w:val="0"/>
          <w:i w:val="0"/>
          <w:color w:val="000000"/>
          <w:sz w:val="21"/>
        </w:rPr>
        <w:t>存放中央银行款项利息收入</w:t>
      </w:r>
    </w:p>
    <w:p>
      <w:pPr>
        <w:autoSpaceDN w:val="0"/>
        <w:autoSpaceDE w:val="0"/>
        <w:widowControl/>
        <w:spacing w:line="208" w:lineRule="exact" w:before="352" w:after="0"/>
        <w:ind w:left="444" w:right="0" w:firstLine="0"/>
        <w:jc w:val="left"/>
      </w:pPr>
      <w:r>
        <w:rPr>
          <w:rFonts w:ascii="SimSun" w:hAnsi="SimSun" w:eastAsia="SimSun"/>
          <w:b w:val="0"/>
          <w:i w:val="0"/>
          <w:color w:val="000000"/>
          <w:sz w:val="21"/>
        </w:rPr>
        <w:t>存放中央银行款项主要包括法定存款准备金和超额存款准备金。报告期内, 存放中央银行款项利息收</w:t>
      </w:r>
    </w:p>
    <w:p>
      <w:pPr>
        <w:autoSpaceDN w:val="0"/>
        <w:autoSpaceDE w:val="0"/>
        <w:widowControl/>
        <w:spacing w:line="230" w:lineRule="exact" w:before="110" w:after="0"/>
        <w:ind w:left="24" w:right="0" w:firstLine="0"/>
        <w:jc w:val="left"/>
      </w:pPr>
      <w:r>
        <w:rPr>
          <w:rFonts w:ascii="SimSun" w:hAnsi="SimSun" w:eastAsia="SimSun"/>
          <w:b w:val="0"/>
          <w:i w:val="0"/>
          <w:color w:val="000000"/>
          <w:sz w:val="21"/>
        </w:rPr>
        <w:t>入</w:t>
      </w:r>
      <w:r>
        <w:rPr>
          <w:rFonts w:ascii="TimesNewRomanPSMT" w:hAnsi="TimesNewRomanPSMT" w:eastAsia="TimesNewRomanPSMT"/>
          <w:b w:val="0"/>
          <w:i w:val="0"/>
          <w:color w:val="000000"/>
          <w:sz w:val="21"/>
        </w:rPr>
        <w:t xml:space="preserve"> 110.20</w:t>
      </w:r>
      <w:r>
        <w:rPr>
          <w:rFonts w:ascii="SimSun" w:hAnsi="SimSun" w:eastAsia="SimSun"/>
          <w:b w:val="0"/>
          <w:i w:val="0"/>
          <w:color w:val="000000"/>
          <w:sz w:val="21"/>
        </w:rPr>
        <w:t xml:space="preserve"> 亿元, 同比增加</w:t>
      </w:r>
      <w:r>
        <w:rPr>
          <w:rFonts w:ascii="TimesNewRomanPSMT" w:hAnsi="TimesNewRomanPSMT" w:eastAsia="TimesNewRomanPSMT"/>
          <w:b w:val="0"/>
          <w:i w:val="0"/>
          <w:color w:val="000000"/>
          <w:sz w:val="21"/>
        </w:rPr>
        <w:t xml:space="preserve"> 3.21</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3.00%</w:t>
      </w:r>
      <w:r>
        <w:rPr>
          <w:rFonts w:ascii="SimSun" w:hAnsi="SimSun" w:eastAsia="SimSun"/>
          <w:b w:val="0"/>
          <w:i w:val="0"/>
          <w:color w:val="000000"/>
          <w:sz w:val="21"/>
        </w:rPr>
        <w:t>, 主要由于存放中央银行款项平均收益率同比上升</w:t>
      </w:r>
      <w:r>
        <w:rPr>
          <w:rFonts w:ascii="TimesNewRomanPSMT" w:hAnsi="TimesNewRomanPSMT" w:eastAsia="TimesNewRomanPSMT"/>
          <w:b w:val="0"/>
          <w:i w:val="0"/>
          <w:color w:val="000000"/>
          <w:sz w:val="21"/>
        </w:rPr>
        <w:t xml:space="preserve"> 7</w:t>
      </w:r>
      <w:r>
        <w:rPr>
          <w:rFonts w:ascii="SimSun" w:hAnsi="SimSun" w:eastAsia="SimSun"/>
          <w:b w:val="0"/>
          <w:i w:val="0"/>
          <w:color w:val="000000"/>
          <w:sz w:val="21"/>
        </w:rPr>
        <w:t xml:space="preserve"> 个基</w:t>
      </w:r>
    </w:p>
    <w:p>
      <w:pPr>
        <w:autoSpaceDN w:val="0"/>
        <w:autoSpaceDE w:val="0"/>
        <w:widowControl/>
        <w:spacing w:line="210" w:lineRule="exact" w:before="102" w:after="0"/>
        <w:ind w:left="24" w:right="0" w:firstLine="0"/>
        <w:jc w:val="left"/>
      </w:pPr>
      <w:r>
        <w:rPr>
          <w:rFonts w:ascii="SimSun" w:hAnsi="SimSun" w:eastAsia="SimSun"/>
          <w:b w:val="0"/>
          <w:i w:val="0"/>
          <w:color w:val="000000"/>
          <w:sz w:val="21"/>
        </w:rPr>
        <w:t>点。</w:t>
      </w:r>
    </w:p>
    <w:p>
      <w:pPr>
        <w:autoSpaceDN w:val="0"/>
        <w:autoSpaceDE w:val="0"/>
        <w:widowControl/>
        <w:spacing w:line="232" w:lineRule="exact" w:before="396" w:after="0"/>
        <w:ind w:left="442" w:right="0" w:firstLine="0"/>
        <w:jc w:val="left"/>
      </w:pPr>
      <w:r>
        <w:rPr>
          <w:rFonts w:ascii="TimesNewRomanPS" w:hAnsi="TimesNewRomanPS" w:eastAsia="TimesNewRomanPS"/>
          <w:b/>
          <w:i w:val="0"/>
          <w:color w:val="000000"/>
          <w:sz w:val="21"/>
        </w:rPr>
        <w:t>D.</w:t>
      </w:r>
      <w:r>
        <w:rPr>
          <w:rFonts w:ascii="SimSun" w:hAnsi="SimSun" w:eastAsia="SimSun"/>
          <w:b w:val="0"/>
          <w:i w:val="0"/>
          <w:color w:val="000000"/>
          <w:sz w:val="21"/>
        </w:rPr>
        <w:t>存放、拆放同业及其他金融机构款项利息收入</w:t>
      </w:r>
    </w:p>
    <w:p>
      <w:pPr>
        <w:autoSpaceDN w:val="0"/>
        <w:autoSpaceDE w:val="0"/>
        <w:widowControl/>
        <w:spacing w:line="230" w:lineRule="exact" w:before="342" w:after="0"/>
        <w:ind w:left="442" w:right="0" w:firstLine="0"/>
        <w:jc w:val="left"/>
      </w:pPr>
      <w:r>
        <w:rPr>
          <w:rFonts w:ascii="SimSun" w:hAnsi="SimSun" w:eastAsia="SimSun"/>
          <w:b w:val="0"/>
          <w:i w:val="0"/>
          <w:color w:val="000000"/>
          <w:sz w:val="21"/>
        </w:rPr>
        <w:t>报告期内,存放、拆放同业及其他金融机构款项利息收入</w:t>
      </w:r>
      <w:r>
        <w:rPr>
          <w:rFonts w:ascii="TimesNewRomanPSMT" w:hAnsi="TimesNewRomanPSMT" w:eastAsia="TimesNewRomanPSMT"/>
          <w:b w:val="0"/>
          <w:i w:val="0"/>
          <w:color w:val="000000"/>
          <w:sz w:val="21"/>
        </w:rPr>
        <w:t xml:space="preserve"> 178.86</w:t>
      </w:r>
      <w:r>
        <w:rPr>
          <w:rFonts w:ascii="SimSun" w:hAnsi="SimSun" w:eastAsia="SimSun"/>
          <w:b w:val="0"/>
          <w:i w:val="0"/>
          <w:color w:val="000000"/>
          <w:sz w:val="21"/>
        </w:rPr>
        <w:t xml:space="preserve"> 亿元,同比增加</w:t>
      </w:r>
      <w:r>
        <w:rPr>
          <w:rFonts w:ascii="TimesNewRomanPSMT" w:hAnsi="TimesNewRomanPSMT" w:eastAsia="TimesNewRomanPSMT"/>
          <w:b w:val="0"/>
          <w:i w:val="0"/>
          <w:color w:val="000000"/>
          <w:sz w:val="21"/>
        </w:rPr>
        <w:t xml:space="preserve"> 56.20</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45.82%</w:t>
      </w:r>
      <w:r>
        <w:rPr>
          <w:rFonts w:ascii="SimSun" w:hAnsi="SimSun" w:eastAsia="SimSun"/>
          <w:b w:val="0"/>
          <w:i w:val="0"/>
          <w:color w:val="000000"/>
          <w:sz w:val="21"/>
        </w:rPr>
        <w:t>,</w:t>
      </w:r>
    </w:p>
    <w:p>
      <w:pPr>
        <w:autoSpaceDN w:val="0"/>
        <w:autoSpaceDE w:val="0"/>
        <w:widowControl/>
        <w:spacing w:line="232" w:lineRule="exact" w:before="90" w:after="0"/>
        <w:ind w:left="0" w:right="0" w:firstLine="0"/>
        <w:jc w:val="center"/>
      </w:pPr>
      <w:r>
        <w:rPr>
          <w:rFonts w:ascii="SimSun" w:hAnsi="SimSun" w:eastAsia="SimSun"/>
          <w:b w:val="0"/>
          <w:i w:val="0"/>
          <w:color w:val="000000"/>
          <w:sz w:val="21"/>
        </w:rPr>
        <w:t>主要由于存放、拆放同业及其他金融机构款项平均收益率同比上升</w:t>
      </w:r>
      <w:r>
        <w:rPr>
          <w:rFonts w:ascii="TimesNewRomanPSMT" w:hAnsi="TimesNewRomanPSMT" w:eastAsia="TimesNewRomanPSMT"/>
          <w:b w:val="0"/>
          <w:i w:val="0"/>
          <w:color w:val="000000"/>
          <w:sz w:val="21"/>
        </w:rPr>
        <w:t>44</w:t>
      </w:r>
      <w:r>
        <w:rPr>
          <w:rFonts w:ascii="SimSun" w:hAnsi="SimSun" w:eastAsia="SimSun"/>
          <w:b w:val="0"/>
          <w:i w:val="0"/>
          <w:color w:val="000000"/>
          <w:sz w:val="21"/>
        </w:rPr>
        <w:t xml:space="preserve"> 个基点,且平均余额同比增加</w:t>
      </w:r>
      <w:r>
        <w:rPr>
          <w:rFonts w:ascii="TimesNewRomanPSMT" w:hAnsi="TimesNewRomanPSMT" w:eastAsia="TimesNewRomanPSMT"/>
          <w:b w:val="0"/>
          <w:i w:val="0"/>
          <w:color w:val="000000"/>
          <w:sz w:val="21"/>
        </w:rPr>
        <w:t xml:space="preserve"> 1,158.84</w:t>
      </w:r>
    </w:p>
    <w:p>
      <w:pPr>
        <w:autoSpaceDN w:val="0"/>
        <w:autoSpaceDE w:val="0"/>
        <w:widowControl/>
        <w:spacing w:line="232" w:lineRule="exact" w:before="92" w:after="0"/>
        <w:ind w:left="24" w:right="0" w:firstLine="0"/>
        <w:jc w:val="left"/>
      </w:pPr>
      <w:r>
        <w:rPr>
          <w:rFonts w:ascii="SimSun" w:hAnsi="SimSun" w:eastAsia="SimSun"/>
          <w:b w:val="0"/>
          <w:i w:val="0"/>
          <w:color w:val="000000"/>
          <w:sz w:val="21"/>
        </w:rPr>
        <w:t>亿元, 增幅</w:t>
      </w:r>
      <w:r>
        <w:rPr>
          <w:rFonts w:ascii="TimesNewRomanPSMT" w:hAnsi="TimesNewRomanPSMT" w:eastAsia="TimesNewRomanPSMT"/>
          <w:b w:val="0"/>
          <w:i w:val="0"/>
          <w:color w:val="000000"/>
          <w:sz w:val="21"/>
        </w:rPr>
        <w:t xml:space="preserve"> 15.71%</w:t>
      </w:r>
      <w:r>
        <w:rPr>
          <w:rFonts w:ascii="SimSun" w:hAnsi="SimSun" w:eastAsia="SimSun"/>
          <w:b w:val="0"/>
          <w:i w:val="0"/>
          <w:color w:val="000000"/>
          <w:sz w:val="21"/>
        </w:rPr>
        <w:t>。</w:t>
      </w:r>
    </w:p>
    <w:p>
      <w:pPr>
        <w:autoSpaceDN w:val="0"/>
        <w:autoSpaceDE w:val="0"/>
        <w:widowControl/>
        <w:spacing w:line="232" w:lineRule="exact" w:before="386" w:after="0"/>
        <w:ind w:left="556" w:right="0" w:firstLine="0"/>
        <w:jc w:val="left"/>
      </w:pPr>
      <w:r>
        <w:rPr>
          <w:rFonts w:ascii="SimSun" w:hAnsi="SimSun" w:eastAsia="SimSun"/>
          <w:b w:val="0"/>
          <w:i w:val="0"/>
          <w:color w:val="000000"/>
          <w:sz w:val="21"/>
        </w:rPr>
        <w:t>(</w:t>
      </w:r>
      <w:r>
        <w:rPr>
          <w:rFonts w:ascii="TimesNewRomanPS" w:hAnsi="TimesNewRomanPS" w:eastAsia="TimesNewRomanPS"/>
          <w:b/>
          <w:i w:val="0"/>
          <w:color w:val="000000"/>
          <w:sz w:val="21"/>
        </w:rPr>
        <w:t>2</w:t>
      </w:r>
      <w:r>
        <w:rPr>
          <w:rFonts w:ascii="SimSun" w:hAnsi="SimSun" w:eastAsia="SimSun"/>
          <w:b w:val="0"/>
          <w:i w:val="0"/>
          <w:color w:val="000000"/>
          <w:sz w:val="21"/>
        </w:rPr>
        <w:t>)利息支出</w:t>
      </w:r>
    </w:p>
    <w:p>
      <w:pPr>
        <w:autoSpaceDN w:val="0"/>
        <w:autoSpaceDE w:val="0"/>
        <w:widowControl/>
        <w:spacing w:line="232" w:lineRule="exact" w:before="320" w:after="0"/>
        <w:ind w:left="444" w:right="0" w:firstLine="0"/>
        <w:jc w:val="left"/>
      </w:pPr>
      <w:r>
        <w:rPr>
          <w:rFonts w:ascii="SimSun" w:hAnsi="SimSun" w:eastAsia="SimSun"/>
          <w:b w:val="0"/>
          <w:i w:val="0"/>
          <w:color w:val="000000"/>
          <w:sz w:val="21"/>
        </w:rPr>
        <w:t>报告期内, 本集团利息支出</w:t>
      </w:r>
      <w:r>
        <w:rPr>
          <w:rFonts w:ascii="TimesNewRomanPSMT" w:hAnsi="TimesNewRomanPSMT" w:eastAsia="TimesNewRomanPSMT"/>
          <w:b w:val="0"/>
          <w:i w:val="0"/>
          <w:color w:val="000000"/>
          <w:sz w:val="21"/>
        </w:rPr>
        <w:t xml:space="preserve"> 2,481.85</w:t>
      </w:r>
      <w:r>
        <w:rPr>
          <w:rFonts w:ascii="SimSun" w:hAnsi="SimSun" w:eastAsia="SimSun"/>
          <w:b w:val="0"/>
          <w:i w:val="0"/>
          <w:color w:val="000000"/>
          <w:sz w:val="21"/>
        </w:rPr>
        <w:t xml:space="preserve"> 亿元,同比增加</w:t>
      </w:r>
      <w:r>
        <w:rPr>
          <w:rFonts w:ascii="TimesNewRomanPSMT" w:hAnsi="TimesNewRomanPSMT" w:eastAsia="TimesNewRomanPSMT"/>
          <w:b w:val="0"/>
          <w:i w:val="0"/>
          <w:color w:val="000000"/>
          <w:sz w:val="21"/>
        </w:rPr>
        <w:t xml:space="preserve"> 322.32</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14.93%</w:t>
      </w:r>
      <w:r>
        <w:rPr>
          <w:rFonts w:ascii="SimSun" w:hAnsi="SimSun" w:eastAsia="SimSun"/>
          <w:b w:val="0"/>
          <w:i w:val="0"/>
          <w:color w:val="000000"/>
          <w:sz w:val="21"/>
        </w:rPr>
        <w:t>。</w:t>
      </w:r>
    </w:p>
    <w:p>
      <w:pPr>
        <w:autoSpaceDN w:val="0"/>
        <w:autoSpaceDE w:val="0"/>
        <w:widowControl/>
        <w:spacing w:line="180" w:lineRule="exact" w:before="334" w:after="0"/>
        <w:ind w:left="0" w:right="4514" w:firstLine="0"/>
        <w:jc w:val="right"/>
      </w:pPr>
      <w:r>
        <w:rPr>
          <w:rFonts w:ascii="Calibri" w:hAnsi="Calibri" w:eastAsia="Calibri"/>
          <w:b w:val="0"/>
          <w:i w:val="0"/>
          <w:color w:val="000000"/>
          <w:sz w:val="18"/>
        </w:rPr>
        <w:t>21</w:t>
      </w:r>
    </w:p>
    <w:p>
      <w:pPr>
        <w:sectPr>
          <w:pgSz w:w="11907" w:h="16839"/>
          <w:pgMar w:top="632" w:right="1022" w:bottom="600" w:left="1116" w:header="720" w:footer="720" w:gutter="0"/>
          <w:cols w:space="720" w:num="1" w:equalWidth="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4"/>
        <w:ind w:left="0" w:right="0"/>
      </w:pPr>
    </w:p>
    <w:p>
      <w:pPr>
        <w:autoSpaceDN w:val="0"/>
        <w:autoSpaceDE w:val="0"/>
        <w:widowControl/>
        <w:spacing w:line="230" w:lineRule="exact" w:before="0" w:after="0"/>
        <w:ind w:left="440" w:right="0" w:firstLine="0"/>
        <w:jc w:val="left"/>
      </w:pPr>
      <w:r>
        <w:rPr>
          <w:rFonts w:ascii="TimesNewRomanPS" w:hAnsi="TimesNewRomanPS" w:eastAsia="TimesNewRomanPS"/>
          <w:b/>
          <w:i w:val="0"/>
          <w:color w:val="000000"/>
          <w:sz w:val="21"/>
        </w:rPr>
        <w:t>A.</w:t>
      </w:r>
      <w:r>
        <w:rPr>
          <w:rFonts w:ascii="SimSun" w:hAnsi="SimSun" w:eastAsia="SimSun"/>
          <w:b w:val="0"/>
          <w:i w:val="0"/>
          <w:color w:val="000000"/>
          <w:sz w:val="21"/>
        </w:rPr>
        <w:t>客户存款利息支出</w:t>
      </w:r>
    </w:p>
    <w:p>
      <w:pPr>
        <w:autoSpaceDN w:val="0"/>
        <w:autoSpaceDE w:val="0"/>
        <w:widowControl/>
        <w:spacing w:line="232" w:lineRule="exact" w:before="348" w:after="0"/>
        <w:ind w:left="446" w:right="0" w:firstLine="0"/>
        <w:jc w:val="left"/>
      </w:pPr>
      <w:r>
        <w:rPr>
          <w:rFonts w:ascii="SimSun" w:hAnsi="SimSun" w:eastAsia="SimSun"/>
          <w:b w:val="0"/>
          <w:i w:val="0"/>
          <w:color w:val="000000"/>
          <w:sz w:val="21"/>
        </w:rPr>
        <w:t>客户存款是本集团主要资金来源。报告期内,客户存款利息支出</w:t>
      </w:r>
      <w:r>
        <w:rPr>
          <w:rFonts w:ascii="TimesNewRomanPSMT" w:hAnsi="TimesNewRomanPSMT" w:eastAsia="TimesNewRomanPSMT"/>
          <w:b w:val="0"/>
          <w:i w:val="0"/>
          <w:color w:val="000000"/>
          <w:sz w:val="21"/>
        </w:rPr>
        <w:t xml:space="preserve"> 1,634.57</w:t>
      </w:r>
      <w:r>
        <w:rPr>
          <w:rFonts w:ascii="SimSun" w:hAnsi="SimSun" w:eastAsia="SimSun"/>
          <w:b w:val="0"/>
          <w:i w:val="0"/>
          <w:color w:val="000000"/>
          <w:sz w:val="21"/>
        </w:rPr>
        <w:t xml:space="preserve"> 亿元, 同比增加</w:t>
      </w:r>
      <w:r>
        <w:rPr>
          <w:rFonts w:ascii="TimesNewRomanPSMT" w:hAnsi="TimesNewRomanPSMT" w:eastAsia="TimesNewRomanPSMT"/>
          <w:b w:val="0"/>
          <w:i w:val="0"/>
          <w:color w:val="000000"/>
          <w:sz w:val="21"/>
        </w:rPr>
        <w:t xml:space="preserve"> 224.75</w:t>
      </w:r>
      <w:r>
        <w:rPr>
          <w:rFonts w:ascii="SimSun" w:hAnsi="SimSun" w:eastAsia="SimSun"/>
          <w:b w:val="0"/>
          <w:i w:val="0"/>
          <w:color w:val="000000"/>
          <w:sz w:val="21"/>
        </w:rPr>
        <w:t xml:space="preserve"> 亿元,</w:t>
      </w:r>
    </w:p>
    <w:p>
      <w:pPr>
        <w:autoSpaceDN w:val="0"/>
        <w:autoSpaceDE w:val="0"/>
        <w:widowControl/>
        <w:spacing w:line="232" w:lineRule="exact" w:before="70" w:after="0"/>
        <w:ind w:left="24" w:right="0" w:firstLine="0"/>
        <w:jc w:val="left"/>
      </w:pPr>
      <w:r>
        <w:rPr>
          <w:rFonts w:ascii="SimSun" w:hAnsi="SimSun" w:eastAsia="SimSun"/>
          <w:b w:val="0"/>
          <w:i w:val="0"/>
          <w:color w:val="000000"/>
          <w:sz w:val="21"/>
        </w:rPr>
        <w:t>增幅</w:t>
      </w:r>
      <w:r>
        <w:rPr>
          <w:rFonts w:ascii="TimesNewRomanPSMT" w:hAnsi="TimesNewRomanPSMT" w:eastAsia="TimesNewRomanPSMT"/>
          <w:b w:val="0"/>
          <w:i w:val="0"/>
          <w:color w:val="000000"/>
          <w:sz w:val="21"/>
        </w:rPr>
        <w:t xml:space="preserve"> 15.94%</w:t>
      </w:r>
      <w:r>
        <w:rPr>
          <w:rFonts w:ascii="SimSun" w:hAnsi="SimSun" w:eastAsia="SimSun"/>
          <w:b w:val="0"/>
          <w:i w:val="0"/>
          <w:color w:val="000000"/>
          <w:sz w:val="21"/>
        </w:rPr>
        <w:t>,占全部利息支出的</w:t>
      </w:r>
      <w:r>
        <w:rPr>
          <w:rFonts w:ascii="TimesNewRomanPSMT" w:hAnsi="TimesNewRomanPSMT" w:eastAsia="TimesNewRomanPSMT"/>
          <w:b w:val="0"/>
          <w:i w:val="0"/>
          <w:color w:val="000000"/>
          <w:sz w:val="21"/>
        </w:rPr>
        <w:t xml:space="preserve"> 65.86%</w:t>
      </w:r>
      <w:r>
        <w:rPr>
          <w:rFonts w:ascii="SimSun" w:hAnsi="SimSun" w:eastAsia="SimSun"/>
          <w:b w:val="0"/>
          <w:i w:val="0"/>
          <w:color w:val="000000"/>
          <w:sz w:val="21"/>
        </w:rPr>
        <w:t>。</w:t>
      </w:r>
    </w:p>
    <w:p>
      <w:pPr>
        <w:autoSpaceDN w:val="0"/>
        <w:autoSpaceDE w:val="0"/>
        <w:widowControl/>
        <w:spacing w:line="208" w:lineRule="exact" w:before="370" w:after="0"/>
        <w:ind w:left="448" w:right="0" w:firstLine="0"/>
        <w:jc w:val="left"/>
      </w:pPr>
      <w:r>
        <w:rPr>
          <w:rFonts w:ascii="SimSun" w:hAnsi="SimSun" w:eastAsia="SimSun"/>
          <w:b w:val="0"/>
          <w:i w:val="0"/>
          <w:color w:val="000000"/>
          <w:sz w:val="21"/>
        </w:rPr>
        <w:t>按产品类型划分的客户存款平均成本分析</w:t>
      </w:r>
    </w:p>
    <w:p>
      <w:pPr>
        <w:autoSpaceDN w:val="0"/>
        <w:autoSpaceDE w:val="0"/>
        <w:widowControl/>
        <w:spacing w:line="200" w:lineRule="exact" w:before="358" w:after="34"/>
        <w:ind w:left="0" w:right="88"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1390"/>
        <w:gridCol w:w="1390"/>
        <w:gridCol w:w="1390"/>
        <w:gridCol w:w="1390"/>
        <w:gridCol w:w="1390"/>
        <w:gridCol w:w="1390"/>
        <w:gridCol w:w="1390"/>
      </w:tblGrid>
      <w:tr>
        <w:trPr>
          <w:trHeight w:hRule="exact" w:val="390"/>
        </w:trPr>
        <w:tc>
          <w:tcPr>
            <w:tcW w:type="dxa" w:w="2016"/>
            <w:tcBorders>
              <w:top w:sz="1.9199999570846558" w:val="single" w:color="#000000"/>
              <w:bottom w:sz="1.9199999570846558" w:val="single" w:color="#000000"/>
            </w:tcBorders>
            <w:tcMar>
              <w:start w:w="0" w:type="dxa"/>
              <w:end w:w="0" w:type="dxa"/>
            </w:tcMar>
          </w:tcPr>
          <w:p/>
        </w:tc>
        <w:tc>
          <w:tcPr>
            <w:tcW w:type="dxa" w:w="2788"/>
            <w:gridSpan w:val="2"/>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2" w:lineRule="exact" w:before="120" w:after="0"/>
              <w:ind w:left="0" w:right="80"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w:t>
            </w:r>
            <w:r>
              <w:rPr>
                <w:rFonts w:ascii="SimSun" w:hAnsi="SimSun" w:eastAsia="SimSun"/>
                <w:b w:val="0"/>
                <w:i w:val="0"/>
                <w:color w:val="000000"/>
                <w:sz w:val="18"/>
              </w:rPr>
              <w:t xml:space="preserve"> 月至</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p>
        </w:tc>
        <w:tc>
          <w:tcPr>
            <w:tcW w:type="dxa" w:w="1036"/>
            <w:tcBorders>
              <w:top w:sz="1.9199999570846558" w:val="single" w:color="#000000"/>
              <w:bottom w:sz="1.9199999570846558" w:val="single" w:color="#000000"/>
            </w:tcBorders>
            <w:shd w:fill="dbe4f0"/>
            <w:tcMar>
              <w:start w:w="0" w:type="dxa"/>
              <w:end w:w="0" w:type="dxa"/>
            </w:tcMar>
          </w:tcPr>
          <w:p/>
        </w:tc>
        <w:tc>
          <w:tcPr>
            <w:tcW w:type="dxa" w:w="2784"/>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2" w:lineRule="exact" w:before="120" w:after="0"/>
              <w:ind w:left="0" w:right="72"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w:t>
            </w:r>
            <w:r>
              <w:rPr>
                <w:rFonts w:ascii="SimSun" w:hAnsi="SimSun" w:eastAsia="SimSun"/>
                <w:b w:val="0"/>
                <w:i w:val="0"/>
                <w:color w:val="000000"/>
                <w:sz w:val="18"/>
              </w:rPr>
              <w:t xml:space="preserve"> 月至</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p>
        </w:tc>
        <w:tc>
          <w:tcPr>
            <w:tcW w:type="dxa" w:w="1034"/>
            <w:tcBorders>
              <w:top w:sz="1.9199999570846558" w:val="single" w:color="#000000"/>
              <w:bottom w:sz="1.9199999570846558" w:val="single" w:color="#000000"/>
            </w:tcBorders>
            <w:tcMar>
              <w:start w:w="0" w:type="dxa"/>
              <w:end w:w="0" w:type="dxa"/>
            </w:tcMar>
          </w:tcPr>
          <w:p/>
        </w:tc>
      </w:tr>
      <w:tr>
        <w:trPr>
          <w:trHeight w:hRule="exact" w:val="320"/>
        </w:trPr>
        <w:tc>
          <w:tcPr>
            <w:tcW w:type="dxa" w:w="2016"/>
            <w:vMerge w:val="restart"/>
            <w:tcBorders>
              <w:top w:sz="1.9199999570846558" w:val="single" w:color="#000000"/>
              <w:bottom w:sz="1.9199999570846558" w:val="single" w:color="#000000"/>
            </w:tcBorders>
            <w:tcMar>
              <w:start w:w="0" w:type="dxa"/>
              <w:end w:w="0" w:type="dxa"/>
            </w:tcMar>
            <w:tcMar>
              <w:start w:w="0" w:type="dxa"/>
              <w:end w:w="0" w:type="dxa"/>
            </w:tcMar>
          </w:tcPr>
          <w:p/>
        </w:tc>
        <w:tc>
          <w:tcPr>
            <w:tcW w:type="dxa" w:w="1208"/>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180" w:lineRule="exact" w:before="252" w:after="0"/>
              <w:ind w:left="0" w:right="0" w:firstLine="0"/>
              <w:jc w:val="right"/>
            </w:pPr>
            <w:r>
              <w:rPr>
                <w:rFonts w:ascii="SimSun" w:hAnsi="SimSun" w:eastAsia="SimSun"/>
                <w:b w:val="0"/>
                <w:i w:val="0"/>
                <w:color w:val="000000"/>
                <w:sz w:val="18"/>
              </w:rPr>
              <w:t>平均余额</w:t>
            </w:r>
          </w:p>
        </w:tc>
        <w:tc>
          <w:tcPr>
            <w:tcW w:type="dxa" w:w="158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180" w:lineRule="exact" w:before="252" w:after="0"/>
              <w:ind w:left="0" w:right="304" w:firstLine="0"/>
              <w:jc w:val="right"/>
            </w:pPr>
            <w:r>
              <w:rPr>
                <w:rFonts w:ascii="SimSun" w:hAnsi="SimSun" w:eastAsia="SimSun"/>
                <w:b w:val="0"/>
                <w:i w:val="0"/>
                <w:color w:val="000000"/>
                <w:sz w:val="18"/>
              </w:rPr>
              <w:t>利息支出</w:t>
            </w:r>
          </w:p>
        </w:tc>
        <w:tc>
          <w:tcPr>
            <w:tcW w:type="dxa" w:w="1036"/>
            <w:tcBorders>
              <w:top w:sz="1.9199999570846558" w:val="single" w:color="#000000"/>
            </w:tcBorders>
            <w:shd w:fill="dbe4f0"/>
            <w:tcMar>
              <w:start w:w="0" w:type="dxa"/>
              <w:end w:w="0" w:type="dxa"/>
            </w:tcMar>
          </w:tcPr>
          <w:p>
            <w:pPr>
              <w:autoSpaceDN w:val="0"/>
              <w:autoSpaceDE w:val="0"/>
              <w:widowControl/>
              <w:spacing w:line="180" w:lineRule="exact" w:before="138" w:after="0"/>
              <w:ind w:left="0" w:right="0" w:firstLine="0"/>
              <w:jc w:val="center"/>
            </w:pPr>
            <w:r>
              <w:rPr>
                <w:rFonts w:ascii="SimSun" w:hAnsi="SimSun" w:eastAsia="SimSun"/>
                <w:b w:val="0"/>
                <w:i w:val="0"/>
                <w:color w:val="000000"/>
                <w:sz w:val="18"/>
              </w:rPr>
              <w:t>平均成本率</w:t>
            </w:r>
          </w:p>
        </w:tc>
        <w:tc>
          <w:tcPr>
            <w:tcW w:type="dxa" w:w="1204"/>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80" w:lineRule="exact" w:before="252" w:after="0"/>
              <w:ind w:left="0" w:right="0" w:firstLine="0"/>
              <w:jc w:val="right"/>
            </w:pPr>
            <w:r>
              <w:rPr>
                <w:rFonts w:ascii="SimSun" w:hAnsi="SimSun" w:eastAsia="SimSun"/>
                <w:b w:val="0"/>
                <w:i w:val="0"/>
                <w:color w:val="000000"/>
                <w:sz w:val="18"/>
              </w:rPr>
              <w:t>平均余额</w:t>
            </w:r>
          </w:p>
        </w:tc>
        <w:tc>
          <w:tcPr>
            <w:tcW w:type="dxa" w:w="158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80" w:lineRule="exact" w:before="252" w:after="0"/>
              <w:ind w:left="0" w:right="296" w:firstLine="0"/>
              <w:jc w:val="right"/>
            </w:pPr>
            <w:r>
              <w:rPr>
                <w:rFonts w:ascii="SimSun" w:hAnsi="SimSun" w:eastAsia="SimSun"/>
                <w:b w:val="0"/>
                <w:i w:val="0"/>
                <w:color w:val="000000"/>
                <w:sz w:val="18"/>
              </w:rPr>
              <w:t>利息支出</w:t>
            </w:r>
          </w:p>
        </w:tc>
        <w:tc>
          <w:tcPr>
            <w:tcW w:type="dxa" w:w="1034"/>
            <w:tcBorders>
              <w:top w:sz="1.9199999570846558" w:val="single" w:color="#000000"/>
            </w:tcBorders>
            <w:tcMar>
              <w:start w:w="0" w:type="dxa"/>
              <w:end w:w="0" w:type="dxa"/>
            </w:tcMar>
          </w:tcPr>
          <w:p>
            <w:pPr>
              <w:autoSpaceDN w:val="0"/>
              <w:autoSpaceDE w:val="0"/>
              <w:widowControl/>
              <w:spacing w:line="180" w:lineRule="exact" w:before="138" w:after="0"/>
              <w:ind w:left="0" w:right="0" w:firstLine="0"/>
              <w:jc w:val="center"/>
            </w:pPr>
            <w:r>
              <w:rPr>
                <w:rFonts w:ascii="SimSun" w:hAnsi="SimSun" w:eastAsia="SimSun"/>
                <w:b w:val="0"/>
                <w:i w:val="0"/>
                <w:color w:val="000000"/>
                <w:sz w:val="18"/>
              </w:rPr>
              <w:t>平均成本率</w:t>
            </w:r>
          </w:p>
        </w:tc>
      </w:tr>
      <w:tr>
        <w:trPr>
          <w:trHeight w:hRule="exact" w:val="322"/>
        </w:trPr>
        <w:tc>
          <w:tcPr>
            <w:tcW w:type="dxa" w:w="1390"/>
            <w:vMerge/>
            <w:tcBorders>
              <w:top w:sz="1.9199999570846558" w:val="single" w:color="#000000"/>
              <w:bottom w:sz="1.9199999570846558" w:val="single" w:color="#000000"/>
            </w:tcBorders>
          </w:tcPr>
          <w:p/>
        </w:tc>
        <w:tc>
          <w:tcPr>
            <w:tcW w:type="dxa" w:w="1390"/>
            <w:vMerge/>
            <w:tcBorders>
              <w:top w:sz="1.9199999570846558" w:val="single" w:color="#000000"/>
              <w:bottom w:sz="1.9199999570846558" w:val="single" w:color="#000000"/>
            </w:tcBorders>
          </w:tcPr>
          <w:p/>
        </w:tc>
        <w:tc>
          <w:tcPr>
            <w:tcW w:type="dxa" w:w="1390"/>
            <w:vMerge/>
            <w:tcBorders>
              <w:top w:sz="1.9199999570846558" w:val="single" w:color="#000000"/>
              <w:bottom w:sz="1.9199999570846558" w:val="single" w:color="#000000"/>
            </w:tcBorders>
          </w:tcPr>
          <w:p/>
        </w:tc>
        <w:tc>
          <w:tcPr>
            <w:tcW w:type="dxa" w:w="1036"/>
            <w:tcBorders>
              <w:bottom w:sz="1.9199999570846558" w:val="single" w:color="#000000"/>
            </w:tcBorders>
            <w:shd w:fill="dbe4f0"/>
            <w:tcMar>
              <w:start w:w="0" w:type="dxa"/>
              <w:end w:w="0" w:type="dxa"/>
            </w:tcMar>
          </w:tcPr>
          <w:p>
            <w:pPr>
              <w:autoSpaceDN w:val="0"/>
              <w:autoSpaceDE w:val="0"/>
              <w:widowControl/>
              <w:spacing w:line="200" w:lineRule="exact" w:before="40" w:after="0"/>
              <w:ind w:left="0" w:right="58" w:firstLine="0"/>
              <w:jc w:val="right"/>
            </w:pPr>
            <w:r>
              <w:rPr>
                <w:rFonts w:ascii="TimesNewRomanPS" w:hAnsi="TimesNewRomanPS" w:eastAsia="TimesNewRomanPS"/>
                <w:b/>
                <w:i w:val="0"/>
                <w:color w:val="000000"/>
                <w:sz w:val="18"/>
              </w:rPr>
              <w:t>(%)</w:t>
            </w:r>
          </w:p>
        </w:tc>
        <w:tc>
          <w:tcPr>
            <w:tcW w:type="dxa" w:w="1390"/>
            <w:vMerge/>
            <w:tcBorders>
              <w:top w:sz="1.9199999570846558" w:val="single" w:color="#000000"/>
              <w:bottom w:sz="1.9199999570846558" w:val="single" w:color="#000000"/>
            </w:tcBorders>
          </w:tcPr>
          <w:p/>
        </w:tc>
        <w:tc>
          <w:tcPr>
            <w:tcW w:type="dxa" w:w="1390"/>
            <w:vMerge/>
            <w:tcBorders>
              <w:top w:sz="1.9199999570846558" w:val="single" w:color="#000000"/>
              <w:bottom w:sz="1.9199999570846558" w:val="single" w:color="#000000"/>
            </w:tcBorders>
          </w:tcPr>
          <w:p/>
        </w:tc>
        <w:tc>
          <w:tcPr>
            <w:tcW w:type="dxa" w:w="1034"/>
            <w:tcBorders>
              <w:bottom w:sz="1.9199999570846558" w:val="single" w:color="#000000"/>
            </w:tcBorders>
            <w:tcMar>
              <w:start w:w="0" w:type="dxa"/>
              <w:end w:w="0" w:type="dxa"/>
            </w:tcMar>
          </w:tcPr>
          <w:p>
            <w:pPr>
              <w:autoSpaceDN w:val="0"/>
              <w:autoSpaceDE w:val="0"/>
              <w:widowControl/>
              <w:spacing w:line="200" w:lineRule="exact" w:before="50" w:after="0"/>
              <w:ind w:left="0" w:right="54" w:firstLine="0"/>
              <w:jc w:val="right"/>
            </w:pPr>
            <w:r>
              <w:rPr>
                <w:rFonts w:ascii="TimesNewRomanPSMT" w:hAnsi="TimesNewRomanPSMT" w:eastAsia="TimesNewRomanPSMT"/>
                <w:b w:val="0"/>
                <w:i w:val="0"/>
                <w:color w:val="000000"/>
                <w:sz w:val="18"/>
              </w:rPr>
              <w:t>(%)</w:t>
            </w:r>
          </w:p>
        </w:tc>
      </w:tr>
      <w:tr>
        <w:trPr>
          <w:trHeight w:hRule="exact" w:val="384"/>
        </w:trPr>
        <w:tc>
          <w:tcPr>
            <w:tcW w:type="dxa" w:w="201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6" w:right="0" w:firstLine="0"/>
              <w:jc w:val="left"/>
            </w:pPr>
            <w:r>
              <w:rPr>
                <w:rFonts w:ascii="SimSun" w:hAnsi="SimSun" w:eastAsia="SimSun"/>
                <w:b w:val="0"/>
                <w:i w:val="0"/>
                <w:color w:val="000000"/>
                <w:sz w:val="18"/>
              </w:rPr>
              <w:t>公司存款</w:t>
            </w:r>
          </w:p>
        </w:tc>
        <w:tc>
          <w:tcPr>
            <w:tcW w:type="dxa" w:w="120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0" w:firstLine="0"/>
              <w:jc w:val="right"/>
            </w:pPr>
            <w:r>
              <w:rPr>
                <w:rFonts w:ascii="TimesNewRomanPS" w:hAnsi="TimesNewRomanPS" w:eastAsia="TimesNewRomanPS"/>
                <w:b/>
                <w:i w:val="0"/>
                <w:color w:val="000000"/>
                <w:sz w:val="18"/>
              </w:rPr>
              <w:t>4,800,242</w:t>
            </w:r>
          </w:p>
        </w:tc>
        <w:tc>
          <w:tcPr>
            <w:tcW w:type="dxa" w:w="15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294" w:firstLine="0"/>
              <w:jc w:val="right"/>
            </w:pPr>
            <w:r>
              <w:rPr>
                <w:rFonts w:ascii="TimesNewRomanPS" w:hAnsi="TimesNewRomanPS" w:eastAsia="TimesNewRomanPS"/>
                <w:b/>
                <w:i w:val="0"/>
                <w:color w:val="000000"/>
                <w:sz w:val="18"/>
              </w:rPr>
              <w:t>102,342</w:t>
            </w:r>
          </w:p>
        </w:tc>
        <w:tc>
          <w:tcPr>
            <w:tcW w:type="dxa" w:w="103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58" w:firstLine="0"/>
              <w:jc w:val="right"/>
            </w:pPr>
            <w:r>
              <w:rPr>
                <w:rFonts w:ascii="TimesNewRomanPS" w:hAnsi="TimesNewRomanPS" w:eastAsia="TimesNewRomanPS"/>
                <w:b/>
                <w:i w:val="0"/>
                <w:color w:val="000000"/>
                <w:sz w:val="18"/>
              </w:rPr>
              <w:t>2.13</w:t>
            </w:r>
          </w:p>
        </w:tc>
        <w:tc>
          <w:tcPr>
            <w:tcW w:type="dxa" w:w="12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0" w:firstLine="0"/>
              <w:jc w:val="right"/>
            </w:pPr>
            <w:r>
              <w:rPr>
                <w:rFonts w:ascii="TimesNewRomanPSMT" w:hAnsi="TimesNewRomanPSMT" w:eastAsia="TimesNewRomanPSMT"/>
                <w:b w:val="0"/>
                <w:i w:val="0"/>
                <w:color w:val="000000"/>
                <w:sz w:val="18"/>
              </w:rPr>
              <w:t>4,395,310</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292" w:firstLine="0"/>
              <w:jc w:val="right"/>
            </w:pPr>
            <w:r>
              <w:rPr>
                <w:rFonts w:ascii="TimesNewRomanPSMT" w:hAnsi="TimesNewRomanPSMT" w:eastAsia="TimesNewRomanPSMT"/>
                <w:b w:val="0"/>
                <w:i w:val="0"/>
                <w:color w:val="000000"/>
                <w:sz w:val="18"/>
              </w:rPr>
              <w:t>88,165</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54" w:firstLine="0"/>
              <w:jc w:val="right"/>
            </w:pPr>
            <w:r>
              <w:rPr>
                <w:rFonts w:ascii="TimesNewRomanPSMT" w:hAnsi="TimesNewRomanPSMT" w:eastAsia="TimesNewRomanPSMT"/>
                <w:b w:val="0"/>
                <w:i w:val="0"/>
                <w:color w:val="000000"/>
                <w:sz w:val="18"/>
              </w:rPr>
              <w:t>2.01</w:t>
            </w:r>
          </w:p>
        </w:tc>
      </w:tr>
      <w:tr>
        <w:trPr>
          <w:trHeight w:hRule="exact" w:val="384"/>
        </w:trPr>
        <w:tc>
          <w:tcPr>
            <w:tcW w:type="dxa" w:w="201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96" w:right="0" w:firstLine="0"/>
              <w:jc w:val="left"/>
            </w:pPr>
            <w:r>
              <w:rPr>
                <w:rFonts w:ascii="SimSun" w:hAnsi="SimSun" w:eastAsia="SimSun"/>
                <w:b w:val="0"/>
                <w:i w:val="0"/>
                <w:color w:val="000000"/>
                <w:sz w:val="18"/>
              </w:rPr>
              <w:t>-活期</w:t>
            </w:r>
          </w:p>
        </w:tc>
        <w:tc>
          <w:tcPr>
            <w:tcW w:type="dxa" w:w="120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1,911,196</w:t>
            </w:r>
          </w:p>
        </w:tc>
        <w:tc>
          <w:tcPr>
            <w:tcW w:type="dxa" w:w="15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94" w:firstLine="0"/>
              <w:jc w:val="right"/>
            </w:pPr>
            <w:r>
              <w:rPr>
                <w:rFonts w:ascii="TimesNewRomanPS" w:hAnsi="TimesNewRomanPS" w:eastAsia="TimesNewRomanPS"/>
                <w:b/>
                <w:i w:val="0"/>
                <w:color w:val="000000"/>
                <w:sz w:val="18"/>
              </w:rPr>
              <w:t>18,489</w:t>
            </w:r>
          </w:p>
        </w:tc>
        <w:tc>
          <w:tcPr>
            <w:tcW w:type="dxa" w:w="103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8" w:firstLine="0"/>
              <w:jc w:val="right"/>
            </w:pPr>
            <w:r>
              <w:rPr>
                <w:rFonts w:ascii="TimesNewRomanPS" w:hAnsi="TimesNewRomanPS" w:eastAsia="TimesNewRomanPS"/>
                <w:b/>
                <w:i w:val="0"/>
                <w:color w:val="000000"/>
                <w:sz w:val="18"/>
              </w:rPr>
              <w:t>0.97</w:t>
            </w:r>
          </w:p>
        </w:tc>
        <w:tc>
          <w:tcPr>
            <w:tcW w:type="dxa" w:w="12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1,897,980</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92" w:firstLine="0"/>
              <w:jc w:val="right"/>
            </w:pPr>
            <w:r>
              <w:rPr>
                <w:rFonts w:ascii="TimesNewRomanPSMT" w:hAnsi="TimesNewRomanPSMT" w:eastAsia="TimesNewRomanPSMT"/>
                <w:b w:val="0"/>
                <w:i w:val="0"/>
                <w:color w:val="000000"/>
                <w:sz w:val="18"/>
              </w:rPr>
              <w:t>16,706</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0.88</w:t>
            </w:r>
          </w:p>
        </w:tc>
      </w:tr>
      <w:tr>
        <w:trPr>
          <w:trHeight w:hRule="exact" w:val="382"/>
        </w:trPr>
        <w:tc>
          <w:tcPr>
            <w:tcW w:type="dxa" w:w="201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96" w:right="0" w:firstLine="0"/>
              <w:jc w:val="left"/>
            </w:pPr>
            <w:r>
              <w:rPr>
                <w:rFonts w:ascii="SimSun" w:hAnsi="SimSun" w:eastAsia="SimSun"/>
                <w:b w:val="0"/>
                <w:i w:val="0"/>
                <w:color w:val="000000"/>
                <w:sz w:val="18"/>
              </w:rPr>
              <w:t>-定期</w:t>
            </w:r>
          </w:p>
        </w:tc>
        <w:tc>
          <w:tcPr>
            <w:tcW w:type="dxa" w:w="120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2,889,046</w:t>
            </w:r>
          </w:p>
        </w:tc>
        <w:tc>
          <w:tcPr>
            <w:tcW w:type="dxa" w:w="15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94" w:firstLine="0"/>
              <w:jc w:val="right"/>
            </w:pPr>
            <w:r>
              <w:rPr>
                <w:rFonts w:ascii="TimesNewRomanPS" w:hAnsi="TimesNewRomanPS" w:eastAsia="TimesNewRomanPS"/>
                <w:b/>
                <w:i w:val="0"/>
                <w:color w:val="000000"/>
                <w:sz w:val="18"/>
              </w:rPr>
              <w:t>83,853</w:t>
            </w:r>
          </w:p>
        </w:tc>
        <w:tc>
          <w:tcPr>
            <w:tcW w:type="dxa" w:w="103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8" w:firstLine="0"/>
              <w:jc w:val="right"/>
            </w:pPr>
            <w:r>
              <w:rPr>
                <w:rFonts w:ascii="TimesNewRomanPS" w:hAnsi="TimesNewRomanPS" w:eastAsia="TimesNewRomanPS"/>
                <w:b/>
                <w:i w:val="0"/>
                <w:color w:val="000000"/>
                <w:sz w:val="18"/>
              </w:rPr>
              <w:t>2.90</w:t>
            </w:r>
          </w:p>
        </w:tc>
        <w:tc>
          <w:tcPr>
            <w:tcW w:type="dxa" w:w="12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2,497,330</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94" w:firstLine="0"/>
              <w:jc w:val="right"/>
            </w:pPr>
            <w:r>
              <w:rPr>
                <w:rFonts w:ascii="TimesNewRomanPSMT" w:hAnsi="TimesNewRomanPSMT" w:eastAsia="TimesNewRomanPSMT"/>
                <w:b w:val="0"/>
                <w:i w:val="0"/>
                <w:color w:val="000000"/>
                <w:sz w:val="18"/>
              </w:rPr>
              <w:t>71,459</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2.86</w:t>
            </w:r>
          </w:p>
        </w:tc>
      </w:tr>
      <w:tr>
        <w:trPr>
          <w:trHeight w:hRule="exact" w:val="384"/>
        </w:trPr>
        <w:tc>
          <w:tcPr>
            <w:tcW w:type="dxa" w:w="201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个人存款</w:t>
            </w:r>
          </w:p>
        </w:tc>
        <w:tc>
          <w:tcPr>
            <w:tcW w:type="dxa" w:w="120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2,665,828</w:t>
            </w:r>
          </w:p>
        </w:tc>
        <w:tc>
          <w:tcPr>
            <w:tcW w:type="dxa" w:w="15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294" w:firstLine="0"/>
              <w:jc w:val="right"/>
            </w:pPr>
            <w:r>
              <w:rPr>
                <w:rFonts w:ascii="TimesNewRomanPS" w:hAnsi="TimesNewRomanPS" w:eastAsia="TimesNewRomanPS"/>
                <w:b/>
                <w:i w:val="0"/>
                <w:color w:val="000000"/>
                <w:sz w:val="18"/>
              </w:rPr>
              <w:t>61,115</w:t>
            </w:r>
          </w:p>
        </w:tc>
        <w:tc>
          <w:tcPr>
            <w:tcW w:type="dxa" w:w="103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2.29</w:t>
            </w:r>
          </w:p>
        </w:tc>
        <w:tc>
          <w:tcPr>
            <w:tcW w:type="dxa" w:w="12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2,312,790</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94" w:firstLine="0"/>
              <w:jc w:val="right"/>
            </w:pPr>
            <w:r>
              <w:rPr>
                <w:rFonts w:ascii="TimesNewRomanPSMT" w:hAnsi="TimesNewRomanPSMT" w:eastAsia="TimesNewRomanPSMT"/>
                <w:b w:val="0"/>
                <w:i w:val="0"/>
                <w:color w:val="000000"/>
                <w:sz w:val="18"/>
              </w:rPr>
              <w:t>52,817</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2.28</w:t>
            </w:r>
          </w:p>
        </w:tc>
      </w:tr>
      <w:tr>
        <w:trPr>
          <w:trHeight w:hRule="exact" w:val="384"/>
        </w:trPr>
        <w:tc>
          <w:tcPr>
            <w:tcW w:type="dxa" w:w="201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96" w:right="0" w:firstLine="0"/>
              <w:jc w:val="left"/>
            </w:pPr>
            <w:r>
              <w:rPr>
                <w:rFonts w:ascii="SimSun" w:hAnsi="SimSun" w:eastAsia="SimSun"/>
                <w:b w:val="0"/>
                <w:i w:val="0"/>
                <w:color w:val="000000"/>
                <w:sz w:val="18"/>
              </w:rPr>
              <w:t>-活期</w:t>
            </w:r>
          </w:p>
        </w:tc>
        <w:tc>
          <w:tcPr>
            <w:tcW w:type="dxa" w:w="120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789,468</w:t>
            </w:r>
          </w:p>
        </w:tc>
        <w:tc>
          <w:tcPr>
            <w:tcW w:type="dxa" w:w="15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296" w:firstLine="0"/>
              <w:jc w:val="right"/>
            </w:pPr>
            <w:r>
              <w:rPr>
                <w:rFonts w:ascii="TimesNewRomanPS" w:hAnsi="TimesNewRomanPS" w:eastAsia="TimesNewRomanPS"/>
                <w:b/>
                <w:i w:val="0"/>
                <w:color w:val="000000"/>
                <w:sz w:val="18"/>
              </w:rPr>
              <w:t>2,394</w:t>
            </w:r>
          </w:p>
        </w:tc>
        <w:tc>
          <w:tcPr>
            <w:tcW w:type="dxa" w:w="103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0.30</w:t>
            </w:r>
          </w:p>
        </w:tc>
        <w:tc>
          <w:tcPr>
            <w:tcW w:type="dxa" w:w="12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774,599</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92" w:firstLine="0"/>
              <w:jc w:val="right"/>
            </w:pPr>
            <w:r>
              <w:rPr>
                <w:rFonts w:ascii="TimesNewRomanPSMT" w:hAnsi="TimesNewRomanPSMT" w:eastAsia="TimesNewRomanPSMT"/>
                <w:b w:val="0"/>
                <w:i w:val="0"/>
                <w:color w:val="000000"/>
                <w:sz w:val="18"/>
              </w:rPr>
              <w:t>3,689</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0.48</w:t>
            </w:r>
          </w:p>
        </w:tc>
      </w:tr>
      <w:tr>
        <w:trPr>
          <w:trHeight w:hRule="exact" w:val="384"/>
        </w:trPr>
        <w:tc>
          <w:tcPr>
            <w:tcW w:type="dxa" w:w="201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96" w:right="0" w:firstLine="0"/>
              <w:jc w:val="left"/>
            </w:pPr>
            <w:r>
              <w:rPr>
                <w:rFonts w:ascii="SimSun" w:hAnsi="SimSun" w:eastAsia="SimSun"/>
                <w:b w:val="0"/>
                <w:i w:val="0"/>
                <w:color w:val="000000"/>
                <w:sz w:val="18"/>
              </w:rPr>
              <w:t>-定期</w:t>
            </w:r>
          </w:p>
        </w:tc>
        <w:tc>
          <w:tcPr>
            <w:tcW w:type="dxa" w:w="120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1,876,360</w:t>
            </w:r>
          </w:p>
        </w:tc>
        <w:tc>
          <w:tcPr>
            <w:tcW w:type="dxa" w:w="15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296" w:firstLine="0"/>
              <w:jc w:val="right"/>
            </w:pPr>
            <w:r>
              <w:rPr>
                <w:rFonts w:ascii="TimesNewRomanPS" w:hAnsi="TimesNewRomanPS" w:eastAsia="TimesNewRomanPS"/>
                <w:b/>
                <w:i w:val="0"/>
                <w:color w:val="000000"/>
                <w:sz w:val="18"/>
              </w:rPr>
              <w:t>58,721</w:t>
            </w:r>
          </w:p>
        </w:tc>
        <w:tc>
          <w:tcPr>
            <w:tcW w:type="dxa" w:w="103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60" w:firstLine="0"/>
              <w:jc w:val="right"/>
            </w:pPr>
            <w:r>
              <w:rPr>
                <w:rFonts w:ascii="TimesNewRomanPS" w:hAnsi="TimesNewRomanPS" w:eastAsia="TimesNewRomanPS"/>
                <w:b/>
                <w:i w:val="0"/>
                <w:color w:val="000000"/>
                <w:sz w:val="18"/>
              </w:rPr>
              <w:t>3.13</w:t>
            </w:r>
          </w:p>
        </w:tc>
        <w:tc>
          <w:tcPr>
            <w:tcW w:type="dxa" w:w="12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1,538,191</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98" w:firstLine="0"/>
              <w:jc w:val="right"/>
            </w:pPr>
            <w:r>
              <w:rPr>
                <w:rFonts w:ascii="TimesNewRomanPSMT" w:hAnsi="TimesNewRomanPSMT" w:eastAsia="TimesNewRomanPSMT"/>
                <w:b w:val="0"/>
                <w:i w:val="0"/>
                <w:color w:val="000000"/>
                <w:sz w:val="18"/>
              </w:rPr>
              <w:t>49,128</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3.19</w:t>
            </w:r>
          </w:p>
        </w:tc>
      </w:tr>
      <w:tr>
        <w:trPr>
          <w:trHeight w:hRule="exact" w:val="388"/>
        </w:trPr>
        <w:tc>
          <w:tcPr>
            <w:tcW w:type="dxa" w:w="201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客户存款总额</w:t>
            </w:r>
          </w:p>
        </w:tc>
        <w:tc>
          <w:tcPr>
            <w:tcW w:type="dxa" w:w="120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7,466,070</w:t>
            </w:r>
          </w:p>
        </w:tc>
        <w:tc>
          <w:tcPr>
            <w:tcW w:type="dxa" w:w="15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294" w:firstLine="0"/>
              <w:jc w:val="right"/>
            </w:pPr>
            <w:r>
              <w:rPr>
                <w:rFonts w:ascii="TimesNewRomanPS" w:hAnsi="TimesNewRomanPS" w:eastAsia="TimesNewRomanPS"/>
                <w:b/>
                <w:i w:val="0"/>
                <w:color w:val="000000"/>
                <w:sz w:val="18"/>
              </w:rPr>
              <w:t>163,457</w:t>
            </w:r>
          </w:p>
        </w:tc>
        <w:tc>
          <w:tcPr>
            <w:tcW w:type="dxa" w:w="103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2.19</w:t>
            </w:r>
          </w:p>
        </w:tc>
        <w:tc>
          <w:tcPr>
            <w:tcW w:type="dxa" w:w="12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6,708,100</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90" w:firstLine="0"/>
              <w:jc w:val="right"/>
            </w:pPr>
            <w:r>
              <w:rPr>
                <w:rFonts w:ascii="TimesNewRomanPSMT" w:hAnsi="TimesNewRomanPSMT" w:eastAsia="TimesNewRomanPSMT"/>
                <w:b w:val="0"/>
                <w:i w:val="0"/>
                <w:color w:val="000000"/>
                <w:sz w:val="18"/>
              </w:rPr>
              <w:t>140,982</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2.10</w:t>
            </w:r>
          </w:p>
        </w:tc>
      </w:tr>
    </w:tbl>
    <w:p>
      <w:pPr>
        <w:autoSpaceDN w:val="0"/>
        <w:autoSpaceDE w:val="0"/>
        <w:widowControl/>
        <w:spacing w:line="232" w:lineRule="exact" w:before="270" w:after="0"/>
        <w:ind w:left="444" w:right="0" w:firstLine="0"/>
        <w:jc w:val="left"/>
      </w:pPr>
      <w:r>
        <w:rPr>
          <w:rFonts w:ascii="TimesNewRomanPS" w:hAnsi="TimesNewRomanPS" w:eastAsia="TimesNewRomanPS"/>
          <w:b/>
          <w:i w:val="0"/>
          <w:color w:val="000000"/>
          <w:sz w:val="21"/>
        </w:rPr>
        <w:t>B.</w:t>
      </w:r>
      <w:r>
        <w:rPr>
          <w:rFonts w:ascii="SimSun" w:hAnsi="SimSun" w:eastAsia="SimSun"/>
          <w:b w:val="0"/>
          <w:i w:val="0"/>
          <w:color w:val="000000"/>
          <w:sz w:val="21"/>
        </w:rPr>
        <w:t xml:space="preserve"> 同业及其他金融机构存放和拆入款项利息支出</w:t>
      </w:r>
    </w:p>
    <w:p>
      <w:pPr>
        <w:autoSpaceDN w:val="0"/>
        <w:autoSpaceDE w:val="0"/>
        <w:widowControl/>
        <w:spacing w:line="232" w:lineRule="exact" w:before="344" w:after="0"/>
        <w:ind w:left="442" w:right="0" w:firstLine="0"/>
        <w:jc w:val="left"/>
      </w:pPr>
      <w:r>
        <w:rPr>
          <w:rFonts w:ascii="SimSun" w:hAnsi="SimSun" w:eastAsia="SimSun"/>
          <w:b w:val="0"/>
          <w:i w:val="0"/>
          <w:color w:val="000000"/>
          <w:sz w:val="21"/>
        </w:rPr>
        <w:t>报告期内, 同业及其他金融机构存放和拆入款项利息支出</w:t>
      </w:r>
      <w:r>
        <w:rPr>
          <w:rFonts w:ascii="TimesNewRomanPSMT" w:hAnsi="TimesNewRomanPSMT" w:eastAsia="TimesNewRomanPSMT"/>
          <w:b w:val="0"/>
          <w:i w:val="0"/>
          <w:color w:val="000000"/>
          <w:sz w:val="21"/>
        </w:rPr>
        <w:t xml:space="preserve"> 446.96</w:t>
      </w:r>
      <w:r>
        <w:rPr>
          <w:rFonts w:ascii="SimSun" w:hAnsi="SimSun" w:eastAsia="SimSun"/>
          <w:b w:val="0"/>
          <w:i w:val="0"/>
          <w:color w:val="000000"/>
          <w:sz w:val="21"/>
        </w:rPr>
        <w:t xml:space="preserve"> 亿元, 同比增加</w:t>
      </w:r>
      <w:r>
        <w:rPr>
          <w:rFonts w:ascii="TimesNewRomanPSMT" w:hAnsi="TimesNewRomanPSMT" w:eastAsia="TimesNewRomanPSMT"/>
          <w:b w:val="0"/>
          <w:i w:val="0"/>
          <w:color w:val="000000"/>
          <w:sz w:val="21"/>
        </w:rPr>
        <w:t xml:space="preserve"> 61.15</w:t>
      </w:r>
      <w:r>
        <w:rPr>
          <w:rFonts w:ascii="SimSun" w:hAnsi="SimSun" w:eastAsia="SimSun"/>
          <w:b w:val="0"/>
          <w:i w:val="0"/>
          <w:color w:val="000000"/>
          <w:sz w:val="21"/>
        </w:rPr>
        <w:t xml:space="preserve"> 亿元, 增幅</w:t>
      </w:r>
    </w:p>
    <w:p>
      <w:pPr>
        <w:autoSpaceDN w:val="0"/>
        <w:autoSpaceDE w:val="0"/>
        <w:widowControl/>
        <w:spacing w:line="230" w:lineRule="exact" w:before="90" w:after="0"/>
        <w:ind w:left="0" w:right="0" w:firstLine="0"/>
        <w:jc w:val="center"/>
      </w:pPr>
      <w:r>
        <w:rPr>
          <w:rFonts w:ascii="TimesNewRomanPSMT" w:hAnsi="TimesNewRomanPSMT" w:eastAsia="TimesNewRomanPSMT"/>
          <w:b w:val="0"/>
          <w:i w:val="0"/>
          <w:color w:val="000000"/>
          <w:sz w:val="21"/>
        </w:rPr>
        <w:t>15.85%</w:t>
      </w:r>
      <w:r>
        <w:rPr>
          <w:rFonts w:ascii="SimSun" w:hAnsi="SimSun" w:eastAsia="SimSun"/>
          <w:b w:val="0"/>
          <w:i w:val="0"/>
          <w:color w:val="000000"/>
          <w:sz w:val="21"/>
        </w:rPr>
        <w:t>,主要由于同业及其他金融机构存放和拆入款项平均成本率同比上升</w:t>
      </w:r>
      <w:r>
        <w:rPr>
          <w:rFonts w:ascii="TimesNewRomanPSMT" w:hAnsi="TimesNewRomanPSMT" w:eastAsia="TimesNewRomanPSMT"/>
          <w:b w:val="0"/>
          <w:i w:val="0"/>
          <w:color w:val="000000"/>
          <w:sz w:val="21"/>
        </w:rPr>
        <w:t xml:space="preserve"> 16</w:t>
      </w:r>
      <w:r>
        <w:rPr>
          <w:rFonts w:ascii="SimSun" w:hAnsi="SimSun" w:eastAsia="SimSun"/>
          <w:b w:val="0"/>
          <w:i w:val="0"/>
          <w:color w:val="000000"/>
          <w:sz w:val="21"/>
        </w:rPr>
        <w:t xml:space="preserve"> 个基点,且平均余额同比</w:t>
      </w:r>
    </w:p>
    <w:p>
      <w:pPr>
        <w:autoSpaceDN w:val="0"/>
        <w:autoSpaceDE w:val="0"/>
        <w:widowControl/>
        <w:spacing w:line="232" w:lineRule="exact" w:before="88" w:after="0"/>
        <w:ind w:left="24" w:right="0" w:firstLine="0"/>
        <w:jc w:val="left"/>
      </w:pPr>
      <w:r>
        <w:rPr>
          <w:rFonts w:ascii="SimSun" w:hAnsi="SimSun" w:eastAsia="SimSun"/>
          <w:b w:val="0"/>
          <w:i w:val="0"/>
          <w:color w:val="000000"/>
          <w:sz w:val="21"/>
        </w:rPr>
        <w:t>增加</w:t>
      </w:r>
      <w:r>
        <w:rPr>
          <w:rFonts w:ascii="TimesNewRomanPSMT" w:hAnsi="TimesNewRomanPSMT" w:eastAsia="TimesNewRomanPSMT"/>
          <w:b w:val="0"/>
          <w:i w:val="0"/>
          <w:color w:val="000000"/>
          <w:sz w:val="21"/>
        </w:rPr>
        <w:t xml:space="preserve"> 1,319.04</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6.65%</w:t>
      </w:r>
      <w:r>
        <w:rPr>
          <w:rFonts w:ascii="SimSun" w:hAnsi="SimSun" w:eastAsia="SimSun"/>
          <w:b w:val="0"/>
          <w:i w:val="0"/>
          <w:color w:val="000000"/>
          <w:sz w:val="21"/>
        </w:rPr>
        <w:t>。</w:t>
      </w:r>
    </w:p>
    <w:p>
      <w:pPr>
        <w:autoSpaceDN w:val="0"/>
        <w:autoSpaceDE w:val="0"/>
        <w:widowControl/>
        <w:spacing w:line="232" w:lineRule="exact" w:before="390" w:after="0"/>
        <w:ind w:left="446" w:right="0" w:firstLine="0"/>
        <w:jc w:val="left"/>
      </w:pPr>
      <w:r>
        <w:rPr>
          <w:rFonts w:ascii="TimesNewRomanPS" w:hAnsi="TimesNewRomanPS" w:eastAsia="TimesNewRomanPS"/>
          <w:b/>
          <w:i w:val="0"/>
          <w:color w:val="000000"/>
          <w:sz w:val="21"/>
        </w:rPr>
        <w:t>C.</w:t>
      </w:r>
      <w:r>
        <w:rPr>
          <w:rFonts w:ascii="SimSun" w:hAnsi="SimSun" w:eastAsia="SimSun"/>
          <w:b w:val="0"/>
          <w:i w:val="0"/>
          <w:color w:val="000000"/>
          <w:sz w:val="21"/>
        </w:rPr>
        <w:t>应付债券及其他利息支出</w:t>
      </w:r>
    </w:p>
    <w:p>
      <w:pPr>
        <w:autoSpaceDN w:val="0"/>
        <w:autoSpaceDE w:val="0"/>
        <w:widowControl/>
        <w:spacing w:line="232" w:lineRule="exact" w:before="344" w:after="0"/>
        <w:ind w:left="442" w:right="0" w:firstLine="0"/>
        <w:jc w:val="left"/>
      </w:pPr>
      <w:r>
        <w:rPr>
          <w:rFonts w:ascii="SimSun" w:hAnsi="SimSun" w:eastAsia="SimSun"/>
          <w:b w:val="0"/>
          <w:i w:val="0"/>
          <w:color w:val="000000"/>
          <w:sz w:val="21"/>
        </w:rPr>
        <w:t>报告期内, 应付债券及其他利息支出</w:t>
      </w:r>
      <w:r>
        <w:rPr>
          <w:rFonts w:ascii="TimesNewRomanPSMT" w:hAnsi="TimesNewRomanPSMT" w:eastAsia="TimesNewRomanPSMT"/>
          <w:b w:val="0"/>
          <w:i w:val="0"/>
          <w:color w:val="000000"/>
          <w:sz w:val="21"/>
        </w:rPr>
        <w:t xml:space="preserve"> 400.32</w:t>
      </w:r>
      <w:r>
        <w:rPr>
          <w:rFonts w:ascii="SimSun" w:hAnsi="SimSun" w:eastAsia="SimSun"/>
          <w:b w:val="0"/>
          <w:i w:val="0"/>
          <w:color w:val="000000"/>
          <w:sz w:val="21"/>
        </w:rPr>
        <w:t xml:space="preserve"> 亿元, 同比增加</w:t>
      </w:r>
      <w:r>
        <w:rPr>
          <w:rFonts w:ascii="TimesNewRomanPSMT" w:hAnsi="TimesNewRomanPSMT" w:eastAsia="TimesNewRomanPSMT"/>
          <w:b w:val="0"/>
          <w:i w:val="0"/>
          <w:color w:val="000000"/>
          <w:sz w:val="21"/>
        </w:rPr>
        <w:t xml:space="preserve"> 36.42</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10.01%</w:t>
      </w:r>
      <w:r>
        <w:rPr>
          <w:rFonts w:ascii="SimSun" w:hAnsi="SimSun" w:eastAsia="SimSun"/>
          <w:b w:val="0"/>
          <w:i w:val="0"/>
          <w:color w:val="000000"/>
          <w:sz w:val="21"/>
        </w:rPr>
        <w:t>, 主要由于应付</w:t>
      </w:r>
    </w:p>
    <w:p>
      <w:pPr>
        <w:autoSpaceDN w:val="0"/>
        <w:autoSpaceDE w:val="0"/>
        <w:widowControl/>
        <w:spacing w:line="232" w:lineRule="exact" w:before="68" w:after="0"/>
        <w:ind w:left="24" w:right="0" w:firstLine="0"/>
        <w:jc w:val="left"/>
      </w:pPr>
      <w:r>
        <w:rPr>
          <w:rFonts w:ascii="SimSun" w:hAnsi="SimSun" w:eastAsia="SimSun"/>
          <w:b w:val="0"/>
          <w:i w:val="0"/>
          <w:color w:val="000000"/>
          <w:sz w:val="21"/>
        </w:rPr>
        <w:t>债券及其他平均余额同比增加</w:t>
      </w:r>
      <w:r>
        <w:rPr>
          <w:rFonts w:ascii="TimesNewRomanPSMT" w:hAnsi="TimesNewRomanPSMT" w:eastAsia="TimesNewRomanPSMT"/>
          <w:b w:val="0"/>
          <w:i w:val="0"/>
          <w:color w:val="000000"/>
          <w:sz w:val="21"/>
        </w:rPr>
        <w:t xml:space="preserve"> 1,451.56</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11.42%</w:t>
      </w:r>
      <w:r>
        <w:rPr>
          <w:rFonts w:ascii="SimSun" w:hAnsi="SimSun" w:eastAsia="SimSun"/>
          <w:b w:val="0"/>
          <w:i w:val="0"/>
          <w:color w:val="000000"/>
          <w:sz w:val="21"/>
        </w:rPr>
        <w:t>。</w:t>
      </w:r>
    </w:p>
    <w:p>
      <w:pPr>
        <w:autoSpaceDN w:val="0"/>
        <w:autoSpaceDE w:val="0"/>
        <w:widowControl/>
        <w:spacing w:line="232" w:lineRule="exact" w:before="368" w:after="0"/>
        <w:ind w:left="442" w:right="0" w:firstLine="0"/>
        <w:jc w:val="left"/>
      </w:pPr>
      <w:r>
        <w:rPr>
          <w:rFonts w:ascii="TimesNewRomanPS" w:hAnsi="TimesNewRomanPS" w:eastAsia="TimesNewRomanPS"/>
          <w:b/>
          <w:i w:val="0"/>
          <w:color w:val="000000"/>
          <w:sz w:val="21"/>
        </w:rPr>
        <w:t>3.</w:t>
      </w:r>
      <w:r>
        <w:rPr>
          <w:rFonts w:ascii="SimSun" w:hAnsi="SimSun" w:eastAsia="SimSun"/>
          <w:b w:val="0"/>
          <w:i w:val="0"/>
          <w:color w:val="000000"/>
          <w:sz w:val="21"/>
        </w:rPr>
        <w:t>手续费及佣金净收入</w:t>
      </w:r>
    </w:p>
    <w:p>
      <w:pPr>
        <w:autoSpaceDN w:val="0"/>
        <w:autoSpaceDE w:val="0"/>
        <w:widowControl/>
        <w:spacing w:line="210" w:lineRule="exact" w:before="352" w:after="0"/>
        <w:ind w:left="442" w:right="0" w:firstLine="0"/>
        <w:jc w:val="left"/>
      </w:pPr>
      <w:r>
        <w:rPr>
          <w:rFonts w:ascii="SimSun" w:hAnsi="SimSun" w:eastAsia="SimSun"/>
          <w:b w:val="0"/>
          <w:i w:val="0"/>
          <w:color w:val="000000"/>
          <w:sz w:val="21"/>
        </w:rPr>
        <w:t>报告期内,本集团发挥牌照齐全优势,以打造财富管理品牌特色为切入点,聚焦财富管理、银行卡、</w:t>
      </w:r>
    </w:p>
    <w:p>
      <w:pPr>
        <w:autoSpaceDN w:val="0"/>
        <w:autoSpaceDE w:val="0"/>
        <w:widowControl/>
        <w:spacing w:line="210" w:lineRule="exact" w:before="126" w:after="0"/>
        <w:ind w:left="0" w:right="0" w:firstLine="0"/>
        <w:jc w:val="center"/>
      </w:pPr>
      <w:r>
        <w:rPr>
          <w:rFonts w:ascii="SimSun" w:hAnsi="SimSun" w:eastAsia="SimSun"/>
          <w:b w:val="0"/>
          <w:i w:val="0"/>
          <w:color w:val="000000"/>
          <w:sz w:val="21"/>
        </w:rPr>
        <w:t>托管等重点业务,努力打造利润持续增长的"第二曲线"。但受资本市场持续震荡、理财产品净值化转型</w:t>
      </w:r>
    </w:p>
    <w:p>
      <w:pPr>
        <w:autoSpaceDN w:val="0"/>
        <w:autoSpaceDE w:val="0"/>
        <w:widowControl/>
        <w:spacing w:line="232" w:lineRule="exact" w:before="122" w:after="0"/>
        <w:ind w:left="0" w:right="0" w:firstLine="0"/>
        <w:jc w:val="center"/>
      </w:pPr>
      <w:r>
        <w:rPr>
          <w:rFonts w:ascii="SimSun" w:hAnsi="SimSun" w:eastAsia="SimSun"/>
          <w:b w:val="0"/>
          <w:i w:val="0"/>
          <w:color w:val="000000"/>
          <w:sz w:val="21"/>
        </w:rPr>
        <w:t>以及减费让利等各因素影响, 集团全年实现手续费及佣金净收入</w:t>
      </w:r>
      <w:r>
        <w:rPr>
          <w:rFonts w:ascii="TimesNewRomanPSMT" w:hAnsi="TimesNewRomanPSMT" w:eastAsia="TimesNewRomanPSMT"/>
          <w:b w:val="0"/>
          <w:i w:val="0"/>
          <w:color w:val="000000"/>
          <w:sz w:val="21"/>
        </w:rPr>
        <w:t xml:space="preserve"> 446.39</w:t>
      </w:r>
      <w:r>
        <w:rPr>
          <w:rFonts w:ascii="SimSun" w:hAnsi="SimSun" w:eastAsia="SimSun"/>
          <w:b w:val="0"/>
          <w:i w:val="0"/>
          <w:color w:val="000000"/>
          <w:sz w:val="21"/>
        </w:rPr>
        <w:t xml:space="preserve"> 亿元, 同比减少</w:t>
      </w:r>
      <w:r>
        <w:rPr>
          <w:rFonts w:ascii="TimesNewRomanPSMT" w:hAnsi="TimesNewRomanPSMT" w:eastAsia="TimesNewRomanPSMT"/>
          <w:b w:val="0"/>
          <w:i w:val="0"/>
          <w:color w:val="000000"/>
          <w:sz w:val="21"/>
        </w:rPr>
        <w:t xml:space="preserve"> 29.34</w:t>
      </w:r>
      <w:r>
        <w:rPr>
          <w:rFonts w:ascii="SimSun" w:hAnsi="SimSun" w:eastAsia="SimSun"/>
          <w:b w:val="0"/>
          <w:i w:val="0"/>
          <w:color w:val="000000"/>
          <w:sz w:val="21"/>
        </w:rPr>
        <w:t xml:space="preserve"> 亿元, 降幅</w:t>
      </w:r>
    </w:p>
    <w:p>
      <w:pPr>
        <w:autoSpaceDN w:val="0"/>
        <w:autoSpaceDE w:val="0"/>
        <w:widowControl/>
        <w:spacing w:line="232" w:lineRule="exact" w:before="104" w:after="0"/>
        <w:ind w:left="24" w:right="0" w:firstLine="0"/>
        <w:jc w:val="left"/>
      </w:pPr>
      <w:r>
        <w:rPr>
          <w:rFonts w:ascii="TimesNewRomanPSMT" w:hAnsi="TimesNewRomanPSMT" w:eastAsia="TimesNewRomanPSMT"/>
          <w:b w:val="0"/>
          <w:i w:val="0"/>
          <w:color w:val="000000"/>
          <w:sz w:val="21"/>
        </w:rPr>
        <w:t>6.17%</w:t>
      </w:r>
      <w:r>
        <w:rPr>
          <w:rFonts w:ascii="SimSun" w:hAnsi="SimSun" w:eastAsia="SimSun"/>
          <w:b w:val="0"/>
          <w:i w:val="0"/>
          <w:color w:val="000000"/>
          <w:sz w:val="21"/>
        </w:rPr>
        <w:t>。其中理财业务同比减少</w:t>
      </w:r>
      <w:r>
        <w:rPr>
          <w:rFonts w:ascii="TimesNewRomanPSMT" w:hAnsi="TimesNewRomanPSMT" w:eastAsia="TimesNewRomanPSMT"/>
          <w:b w:val="0"/>
          <w:i w:val="0"/>
          <w:color w:val="000000"/>
          <w:sz w:val="21"/>
        </w:rPr>
        <w:t xml:space="preserve"> 16.21</w:t>
      </w:r>
      <w:r>
        <w:rPr>
          <w:rFonts w:ascii="SimSun" w:hAnsi="SimSun" w:eastAsia="SimSun"/>
          <w:b w:val="0"/>
          <w:i w:val="0"/>
          <w:color w:val="000000"/>
          <w:sz w:val="21"/>
        </w:rPr>
        <w:t xml:space="preserve"> 亿元,降幅</w:t>
      </w:r>
      <w:r>
        <w:rPr>
          <w:rFonts w:ascii="TimesNewRomanPSMT" w:hAnsi="TimesNewRomanPSMT" w:eastAsia="TimesNewRomanPSMT"/>
          <w:b w:val="0"/>
          <w:i w:val="0"/>
          <w:color w:val="000000"/>
          <w:sz w:val="21"/>
        </w:rPr>
        <w:t xml:space="preserve"> 13.77%</w:t>
      </w:r>
      <w:r>
        <w:rPr>
          <w:rFonts w:ascii="SimSun" w:hAnsi="SimSun" w:eastAsia="SimSun"/>
          <w:b w:val="0"/>
          <w:i w:val="0"/>
          <w:color w:val="000000"/>
          <w:sz w:val="21"/>
        </w:rPr>
        <w:t>;代理类业务收入同比减少</w:t>
      </w:r>
      <w:r>
        <w:rPr>
          <w:rFonts w:ascii="TimesNewRomanPSMT" w:hAnsi="TimesNewRomanPSMT" w:eastAsia="TimesNewRomanPSMT"/>
          <w:b w:val="0"/>
          <w:i w:val="0"/>
          <w:color w:val="000000"/>
          <w:sz w:val="21"/>
        </w:rPr>
        <w:t xml:space="preserve"> 6.84</w:t>
      </w:r>
      <w:r>
        <w:rPr>
          <w:rFonts w:ascii="SimSun" w:hAnsi="SimSun" w:eastAsia="SimSun"/>
          <w:b w:val="0"/>
          <w:i w:val="0"/>
          <w:color w:val="000000"/>
          <w:sz w:val="21"/>
        </w:rPr>
        <w:t xml:space="preserve"> 亿元,降幅</w:t>
      </w:r>
      <w:r>
        <w:rPr>
          <w:rFonts w:ascii="TimesNewRomanPSMT" w:hAnsi="TimesNewRomanPSMT" w:eastAsia="TimesNewRomanPSMT"/>
          <w:b w:val="0"/>
          <w:i w:val="0"/>
          <w:color w:val="000000"/>
          <w:sz w:val="21"/>
        </w:rPr>
        <w:t xml:space="preserve"> 12.08%</w:t>
      </w:r>
      <w:r>
        <w:rPr>
          <w:rFonts w:ascii="SimSun" w:hAnsi="SimSun" w:eastAsia="SimSun"/>
          <w:b w:val="0"/>
          <w:i w:val="0"/>
          <w:color w:val="000000"/>
          <w:sz w:val="21"/>
        </w:rPr>
        <w:t>;</w:t>
      </w:r>
    </w:p>
    <w:p>
      <w:pPr>
        <w:autoSpaceDN w:val="0"/>
        <w:autoSpaceDE w:val="0"/>
        <w:widowControl/>
        <w:spacing w:line="232" w:lineRule="exact" w:before="104" w:after="0"/>
        <w:ind w:left="24" w:right="0" w:firstLine="0"/>
        <w:jc w:val="left"/>
      </w:pPr>
      <w:r>
        <w:rPr>
          <w:rFonts w:ascii="SimSun" w:hAnsi="SimSun" w:eastAsia="SimSun"/>
          <w:b w:val="0"/>
          <w:i w:val="0"/>
          <w:color w:val="000000"/>
          <w:sz w:val="21"/>
        </w:rPr>
        <w:t>银行卡业务收入同比减少</w:t>
      </w:r>
      <w:r>
        <w:rPr>
          <w:rFonts w:ascii="TimesNewRomanPSMT" w:hAnsi="TimesNewRomanPSMT" w:eastAsia="TimesNewRomanPSMT"/>
          <w:b w:val="0"/>
          <w:i w:val="0"/>
          <w:color w:val="000000"/>
          <w:sz w:val="21"/>
        </w:rPr>
        <w:t xml:space="preserve"> 9.95</w:t>
      </w:r>
      <w:r>
        <w:rPr>
          <w:rFonts w:ascii="SimSun" w:hAnsi="SimSun" w:eastAsia="SimSun"/>
          <w:b w:val="0"/>
          <w:i w:val="0"/>
          <w:color w:val="000000"/>
          <w:sz w:val="21"/>
        </w:rPr>
        <w:t xml:space="preserve"> 亿元,降幅</w:t>
      </w:r>
      <w:r>
        <w:rPr>
          <w:rFonts w:ascii="TimesNewRomanPSMT" w:hAnsi="TimesNewRomanPSMT" w:eastAsia="TimesNewRomanPSMT"/>
          <w:b w:val="0"/>
          <w:i w:val="0"/>
          <w:color w:val="000000"/>
          <w:sz w:val="21"/>
        </w:rPr>
        <w:t xml:space="preserve"> 4.94%</w:t>
      </w:r>
      <w:r>
        <w:rPr>
          <w:rFonts w:ascii="SimSun" w:hAnsi="SimSun" w:eastAsia="SimSun"/>
          <w:b w:val="0"/>
          <w:i w:val="0"/>
          <w:color w:val="000000"/>
          <w:sz w:val="21"/>
        </w:rPr>
        <w:t>。</w:t>
      </w:r>
    </w:p>
    <w:p>
      <w:pPr>
        <w:autoSpaceDN w:val="0"/>
        <w:autoSpaceDE w:val="0"/>
        <w:widowControl/>
        <w:spacing w:line="210" w:lineRule="exact" w:before="406" w:after="0"/>
        <w:ind w:left="444" w:right="0" w:firstLine="0"/>
        <w:jc w:val="left"/>
      </w:pPr>
      <w:r>
        <w:rPr>
          <w:rFonts w:ascii="SimSun" w:hAnsi="SimSun" w:eastAsia="SimSun"/>
          <w:b w:val="0"/>
          <w:i w:val="0"/>
          <w:color w:val="000000"/>
          <w:sz w:val="21"/>
        </w:rPr>
        <w:t>本集团在所示期间的手续费及佣金净收入的组成结构如下:</w:t>
      </w:r>
    </w:p>
    <w:p>
      <w:pPr>
        <w:autoSpaceDN w:val="0"/>
        <w:autoSpaceDE w:val="0"/>
        <w:widowControl/>
        <w:spacing w:line="200" w:lineRule="exact" w:before="354" w:after="36"/>
        <w:ind w:left="0" w:right="88"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2432"/>
        <w:gridCol w:w="2432"/>
        <w:gridCol w:w="2432"/>
        <w:gridCol w:w="2432"/>
      </w:tblGrid>
      <w:tr>
        <w:trPr>
          <w:trHeight w:hRule="exact" w:val="388"/>
        </w:trPr>
        <w:tc>
          <w:tcPr>
            <w:tcW w:type="dxa" w:w="3226"/>
            <w:tcBorders>
              <w:top w:sz="1.9199999570846558" w:val="single" w:color="#000000"/>
              <w:bottom w:sz="1.9199999570846558" w:val="single" w:color="#000000"/>
            </w:tcBorders>
            <w:tcMar>
              <w:start w:w="0" w:type="dxa"/>
              <w:end w:w="0" w:type="dxa"/>
            </w:tcMar>
          </w:tcP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68"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p>
        </w:tc>
        <w:tc>
          <w:tcPr>
            <w:tcW w:type="dxa" w:w="28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748"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年</w:t>
            </w:r>
          </w:p>
        </w:tc>
        <w:tc>
          <w:tcPr>
            <w:tcW w:type="dxa" w:w="14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8" w:after="0"/>
              <w:ind w:left="0" w:right="58" w:firstLine="0"/>
              <w:jc w:val="right"/>
            </w:pPr>
            <w:r>
              <w:rPr>
                <w:rFonts w:ascii="SimSun" w:hAnsi="SimSun" w:eastAsia="SimSun"/>
                <w:b w:val="0"/>
                <w:i w:val="0"/>
                <w:color w:val="000000"/>
                <w:sz w:val="18"/>
              </w:rPr>
              <w:t>增减</w:t>
            </w:r>
            <w:r>
              <w:rPr>
                <w:rFonts w:ascii="TimesNewRomanPSMT" w:hAnsi="TimesNewRomanPSMT" w:eastAsia="TimesNewRomanPSMT"/>
                <w:b w:val="0"/>
                <w:i w:val="0"/>
                <w:color w:val="000000"/>
                <w:sz w:val="18"/>
              </w:rPr>
              <w:t>(%)</w:t>
            </w:r>
          </w:p>
        </w:tc>
      </w:tr>
      <w:tr>
        <w:trPr>
          <w:trHeight w:hRule="exact" w:val="382"/>
        </w:trPr>
        <w:tc>
          <w:tcPr>
            <w:tcW w:type="dxa" w:w="32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银行卡</w:t>
            </w: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19,141</w:t>
            </w:r>
          </w:p>
        </w:tc>
        <w:tc>
          <w:tcPr>
            <w:tcW w:type="dxa" w:w="28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746" w:firstLine="0"/>
              <w:jc w:val="right"/>
            </w:pPr>
            <w:r>
              <w:rPr>
                <w:rFonts w:ascii="TimesNewRomanPSMT" w:hAnsi="TimesNewRomanPSMT" w:eastAsia="TimesNewRomanPSMT"/>
                <w:b w:val="0"/>
                <w:i w:val="0"/>
                <w:color w:val="000000"/>
                <w:sz w:val="18"/>
              </w:rPr>
              <w:t>20,136</w:t>
            </w:r>
          </w:p>
        </w:tc>
        <w:tc>
          <w:tcPr>
            <w:tcW w:type="dxa" w:w="14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60" w:firstLine="0"/>
              <w:jc w:val="right"/>
            </w:pPr>
            <w:r>
              <w:rPr>
                <w:rFonts w:ascii="TimesNewRomanPSMT" w:hAnsi="TimesNewRomanPSMT" w:eastAsia="TimesNewRomanPSMT"/>
                <w:b w:val="0"/>
                <w:i w:val="0"/>
                <w:color w:val="000000"/>
                <w:sz w:val="18"/>
              </w:rPr>
              <w:t>(4.94)</w:t>
            </w:r>
          </w:p>
        </w:tc>
      </w:tr>
      <w:tr>
        <w:trPr>
          <w:trHeight w:hRule="exact" w:val="390"/>
        </w:trPr>
        <w:tc>
          <w:tcPr>
            <w:tcW w:type="dxa" w:w="32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4" w:right="0" w:firstLine="0"/>
              <w:jc w:val="left"/>
            </w:pPr>
            <w:r>
              <w:rPr>
                <w:rFonts w:ascii="SimSun" w:hAnsi="SimSun" w:eastAsia="SimSun"/>
                <w:b w:val="0"/>
                <w:i w:val="0"/>
                <w:color w:val="000000"/>
                <w:sz w:val="18"/>
              </w:rPr>
              <w:t>理财业务</w:t>
            </w: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58" w:firstLine="0"/>
              <w:jc w:val="right"/>
            </w:pPr>
            <w:r>
              <w:rPr>
                <w:rFonts w:ascii="TimesNewRomanPS" w:hAnsi="TimesNewRomanPS" w:eastAsia="TimesNewRomanPS"/>
                <w:b/>
                <w:i w:val="0"/>
                <w:color w:val="000000"/>
                <w:sz w:val="18"/>
              </w:rPr>
              <w:t>10,154</w:t>
            </w:r>
          </w:p>
        </w:tc>
        <w:tc>
          <w:tcPr>
            <w:tcW w:type="dxa" w:w="28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738" w:firstLine="0"/>
              <w:jc w:val="right"/>
            </w:pPr>
            <w:r>
              <w:rPr>
                <w:rFonts w:ascii="TimesNewRomanPSMT" w:hAnsi="TimesNewRomanPSMT" w:eastAsia="TimesNewRomanPSMT"/>
                <w:b w:val="0"/>
                <w:i w:val="0"/>
                <w:color w:val="000000"/>
                <w:sz w:val="18"/>
              </w:rPr>
              <w:t>11,775</w:t>
            </w:r>
          </w:p>
        </w:tc>
        <w:tc>
          <w:tcPr>
            <w:tcW w:type="dxa" w:w="14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8" w:firstLine="0"/>
              <w:jc w:val="right"/>
            </w:pPr>
            <w:r>
              <w:rPr>
                <w:rFonts w:ascii="TimesNewRomanPSMT" w:hAnsi="TimesNewRomanPSMT" w:eastAsia="TimesNewRomanPSMT"/>
                <w:b w:val="0"/>
                <w:i w:val="0"/>
                <w:color w:val="000000"/>
                <w:sz w:val="18"/>
              </w:rPr>
              <w:t>(13.77)</w:t>
            </w:r>
          </w:p>
        </w:tc>
      </w:tr>
    </w:tbl>
    <w:p>
      <w:pPr>
        <w:autoSpaceDN w:val="0"/>
        <w:autoSpaceDE w:val="0"/>
        <w:widowControl/>
        <w:spacing w:line="180" w:lineRule="exact" w:before="94" w:after="0"/>
        <w:ind w:left="0" w:right="4474" w:firstLine="0"/>
        <w:jc w:val="right"/>
      </w:pPr>
      <w:r>
        <w:rPr>
          <w:rFonts w:ascii="Calibri" w:hAnsi="Calibri" w:eastAsia="Calibri"/>
          <w:b w:val="0"/>
          <w:i w:val="0"/>
          <w:color w:val="000000"/>
          <w:sz w:val="18"/>
        </w:rPr>
        <w:t>22</w:t>
      </w:r>
    </w:p>
    <w:p>
      <w:pPr>
        <w:sectPr>
          <w:pgSz w:w="11907" w:h="16839"/>
          <w:pgMar w:top="622" w:right="1062" w:bottom="600" w:left="1116" w:header="720" w:footer="720" w:gutter="0"/>
          <w:cols w:space="720" w:num="1" w:equalWidth="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46"/>
        <w:ind w:left="0" w:right="0"/>
      </w:pPr>
    </w:p>
    <w:tbl>
      <w:tblPr>
        <w:tblW w:type="auto" w:w="0"/>
        <w:tblLayout w:type="fixed"/>
        <w:tblLook w:firstColumn="1" w:firstRow="1" w:lastColumn="0" w:lastRow="0" w:noHBand="0" w:noVBand="1" w:val="04A0"/>
        <w:tblInd w:w="0.0" w:type="dxa"/>
      </w:tblPr>
      <w:tblGrid>
        <w:gridCol w:w="2421"/>
        <w:gridCol w:w="2421"/>
        <w:gridCol w:w="2421"/>
        <w:gridCol w:w="2421"/>
      </w:tblGrid>
      <w:tr>
        <w:trPr>
          <w:trHeight w:hRule="exact" w:val="390"/>
        </w:trPr>
        <w:tc>
          <w:tcPr>
            <w:tcW w:type="dxa" w:w="32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2" w:right="0" w:firstLine="0"/>
              <w:jc w:val="left"/>
            </w:pPr>
            <w:r>
              <w:rPr>
                <w:rFonts w:ascii="SimSun" w:hAnsi="SimSun" w:eastAsia="SimSun"/>
                <w:b w:val="0"/>
                <w:i w:val="0"/>
                <w:color w:val="000000"/>
                <w:sz w:val="18"/>
              </w:rPr>
              <w:t>托管及其他受托业务</w:t>
            </w: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62" w:firstLine="0"/>
              <w:jc w:val="right"/>
            </w:pPr>
            <w:r>
              <w:rPr>
                <w:rFonts w:ascii="TimesNewRomanPS" w:hAnsi="TimesNewRomanPS" w:eastAsia="TimesNewRomanPS"/>
                <w:b/>
                <w:i w:val="0"/>
                <w:color w:val="000000"/>
                <w:sz w:val="18"/>
              </w:rPr>
              <w:t>7,496</w:t>
            </w:r>
          </w:p>
        </w:tc>
        <w:tc>
          <w:tcPr>
            <w:tcW w:type="dxa" w:w="288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806" w:firstLine="0"/>
              <w:jc w:val="right"/>
            </w:pPr>
            <w:r>
              <w:rPr>
                <w:rFonts w:ascii="TimesNewRomanPSMT" w:hAnsi="TimesNewRomanPSMT" w:eastAsia="TimesNewRomanPSMT"/>
                <w:b w:val="0"/>
                <w:i w:val="0"/>
                <w:color w:val="000000"/>
                <w:sz w:val="18"/>
              </w:rPr>
              <w:t>7,484</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60" w:firstLine="0"/>
              <w:jc w:val="right"/>
            </w:pPr>
            <w:r>
              <w:rPr>
                <w:rFonts w:ascii="TimesNewRomanPSMT" w:hAnsi="TimesNewRomanPSMT" w:eastAsia="TimesNewRomanPSMT"/>
                <w:b w:val="0"/>
                <w:i w:val="0"/>
                <w:color w:val="000000"/>
                <w:sz w:val="18"/>
              </w:rPr>
              <w:t>0.16</w:t>
            </w:r>
          </w:p>
        </w:tc>
      </w:tr>
      <w:tr>
        <w:trPr>
          <w:trHeight w:hRule="exact" w:val="386"/>
        </w:trPr>
        <w:tc>
          <w:tcPr>
            <w:tcW w:type="dxa" w:w="32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0" w:right="0" w:firstLine="0"/>
              <w:jc w:val="left"/>
            </w:pPr>
            <w:r>
              <w:rPr>
                <w:rFonts w:ascii="SimSun" w:hAnsi="SimSun" w:eastAsia="SimSun"/>
                <w:b w:val="0"/>
                <w:i w:val="0"/>
                <w:color w:val="000000"/>
                <w:sz w:val="18"/>
              </w:rPr>
              <w:t>代理类</w:t>
            </w: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4" w:firstLine="0"/>
              <w:jc w:val="right"/>
            </w:pPr>
            <w:r>
              <w:rPr>
                <w:rFonts w:ascii="TimesNewRomanPS" w:hAnsi="TimesNewRomanPS" w:eastAsia="TimesNewRomanPS"/>
                <w:b/>
                <w:i w:val="0"/>
                <w:color w:val="000000"/>
                <w:sz w:val="18"/>
              </w:rPr>
              <w:t>4,980</w:t>
            </w:r>
          </w:p>
        </w:tc>
        <w:tc>
          <w:tcPr>
            <w:tcW w:type="dxa" w:w="288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804" w:firstLine="0"/>
              <w:jc w:val="right"/>
            </w:pPr>
            <w:r>
              <w:rPr>
                <w:rFonts w:ascii="TimesNewRomanPSMT" w:hAnsi="TimesNewRomanPSMT" w:eastAsia="TimesNewRomanPSMT"/>
                <w:b w:val="0"/>
                <w:i w:val="0"/>
                <w:color w:val="000000"/>
                <w:sz w:val="18"/>
              </w:rPr>
              <w:t>5,664</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8" w:firstLine="0"/>
              <w:jc w:val="right"/>
            </w:pPr>
            <w:r>
              <w:rPr>
                <w:rFonts w:ascii="TimesNewRomanPSMT" w:hAnsi="TimesNewRomanPSMT" w:eastAsia="TimesNewRomanPSMT"/>
                <w:b w:val="0"/>
                <w:i w:val="0"/>
                <w:color w:val="000000"/>
                <w:sz w:val="18"/>
              </w:rPr>
              <w:t>(12.08)</w:t>
            </w:r>
          </w:p>
        </w:tc>
      </w:tr>
      <w:tr>
        <w:trPr>
          <w:trHeight w:hRule="exact" w:val="382"/>
        </w:trPr>
        <w:tc>
          <w:tcPr>
            <w:tcW w:type="dxa" w:w="32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0" w:after="0"/>
              <w:ind w:left="84" w:right="0" w:firstLine="0"/>
              <w:jc w:val="left"/>
            </w:pPr>
            <w:r>
              <w:rPr>
                <w:rFonts w:ascii="SimSun" w:hAnsi="SimSun" w:eastAsia="SimSun"/>
                <w:b w:val="0"/>
                <w:i w:val="0"/>
                <w:color w:val="000000"/>
                <w:sz w:val="18"/>
              </w:rPr>
              <w:t>投资银行</w:t>
            </w: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66" w:firstLine="0"/>
              <w:jc w:val="right"/>
            </w:pPr>
            <w:r>
              <w:rPr>
                <w:rFonts w:ascii="TimesNewRomanPS" w:hAnsi="TimesNewRomanPS" w:eastAsia="TimesNewRomanPS"/>
                <w:b/>
                <w:i w:val="0"/>
                <w:color w:val="000000"/>
                <w:sz w:val="18"/>
              </w:rPr>
              <w:t>3,093</w:t>
            </w:r>
          </w:p>
        </w:tc>
        <w:tc>
          <w:tcPr>
            <w:tcW w:type="dxa" w:w="288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806" w:firstLine="0"/>
              <w:jc w:val="right"/>
            </w:pPr>
            <w:r>
              <w:rPr>
                <w:rFonts w:ascii="TimesNewRomanPSMT" w:hAnsi="TimesNewRomanPSMT" w:eastAsia="TimesNewRomanPSMT"/>
                <w:b w:val="0"/>
                <w:i w:val="0"/>
                <w:color w:val="000000"/>
                <w:sz w:val="18"/>
              </w:rPr>
              <w:t>3,120</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60" w:firstLine="0"/>
              <w:jc w:val="right"/>
            </w:pPr>
            <w:r>
              <w:rPr>
                <w:rFonts w:ascii="TimesNewRomanPSMT" w:hAnsi="TimesNewRomanPSMT" w:eastAsia="TimesNewRomanPSMT"/>
                <w:b w:val="0"/>
                <w:i w:val="0"/>
                <w:color w:val="000000"/>
                <w:sz w:val="18"/>
              </w:rPr>
              <w:t>(0.87)</w:t>
            </w:r>
          </w:p>
        </w:tc>
      </w:tr>
      <w:tr>
        <w:trPr>
          <w:trHeight w:hRule="exact" w:val="384"/>
        </w:trPr>
        <w:tc>
          <w:tcPr>
            <w:tcW w:type="dxa" w:w="32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担保承诺</w:t>
            </w: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4" w:firstLine="0"/>
              <w:jc w:val="right"/>
            </w:pPr>
            <w:r>
              <w:rPr>
                <w:rFonts w:ascii="TimesNewRomanPS" w:hAnsi="TimesNewRomanPS" w:eastAsia="TimesNewRomanPS"/>
                <w:b/>
                <w:i w:val="0"/>
                <w:color w:val="000000"/>
                <w:sz w:val="18"/>
              </w:rPr>
              <w:t>2,884</w:t>
            </w:r>
          </w:p>
        </w:tc>
        <w:tc>
          <w:tcPr>
            <w:tcW w:type="dxa" w:w="288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806" w:firstLine="0"/>
              <w:jc w:val="right"/>
            </w:pPr>
            <w:r>
              <w:rPr>
                <w:rFonts w:ascii="TimesNewRomanPSMT" w:hAnsi="TimesNewRomanPSMT" w:eastAsia="TimesNewRomanPSMT"/>
                <w:b w:val="0"/>
                <w:i w:val="0"/>
                <w:color w:val="000000"/>
                <w:sz w:val="18"/>
              </w:rPr>
              <w:t>2,527</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2" w:firstLine="0"/>
              <w:jc w:val="right"/>
            </w:pPr>
            <w:r>
              <w:rPr>
                <w:rFonts w:ascii="TimesNewRomanPSMT" w:hAnsi="TimesNewRomanPSMT" w:eastAsia="TimesNewRomanPSMT"/>
                <w:b w:val="0"/>
                <w:i w:val="0"/>
                <w:color w:val="000000"/>
                <w:sz w:val="18"/>
              </w:rPr>
              <w:t>14.13</w:t>
            </w:r>
          </w:p>
        </w:tc>
      </w:tr>
      <w:tr>
        <w:trPr>
          <w:trHeight w:hRule="exact" w:val="382"/>
        </w:trPr>
        <w:tc>
          <w:tcPr>
            <w:tcW w:type="dxa" w:w="32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支付结算</w:t>
            </w: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2" w:firstLine="0"/>
              <w:jc w:val="right"/>
            </w:pPr>
            <w:r>
              <w:rPr>
                <w:rFonts w:ascii="TimesNewRomanPS" w:hAnsi="TimesNewRomanPS" w:eastAsia="TimesNewRomanPS"/>
                <w:b/>
                <w:i w:val="0"/>
                <w:color w:val="000000"/>
                <w:sz w:val="18"/>
              </w:rPr>
              <w:t>1,364</w:t>
            </w:r>
          </w:p>
        </w:tc>
        <w:tc>
          <w:tcPr>
            <w:tcW w:type="dxa" w:w="288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798" w:firstLine="0"/>
              <w:jc w:val="right"/>
            </w:pPr>
            <w:r>
              <w:rPr>
                <w:rFonts w:ascii="TimesNewRomanPSMT" w:hAnsi="TimesNewRomanPSMT" w:eastAsia="TimesNewRomanPSMT"/>
                <w:b w:val="0"/>
                <w:i w:val="0"/>
                <w:color w:val="000000"/>
                <w:sz w:val="18"/>
              </w:rPr>
              <w:t>1,296</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5.25</w:t>
            </w:r>
          </w:p>
        </w:tc>
      </w:tr>
      <w:tr>
        <w:trPr>
          <w:trHeight w:hRule="exact" w:val="384"/>
        </w:trPr>
        <w:tc>
          <w:tcPr>
            <w:tcW w:type="dxa" w:w="32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其他</w:t>
            </w: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64" w:firstLine="0"/>
              <w:jc w:val="right"/>
            </w:pPr>
            <w:r>
              <w:rPr>
                <w:rFonts w:ascii="TimesNewRomanPS" w:hAnsi="TimesNewRomanPS" w:eastAsia="TimesNewRomanPS"/>
                <w:b/>
                <w:i w:val="0"/>
                <w:color w:val="000000"/>
                <w:sz w:val="18"/>
              </w:rPr>
              <w:t>227</w:t>
            </w:r>
          </w:p>
        </w:tc>
        <w:tc>
          <w:tcPr>
            <w:tcW w:type="dxa" w:w="288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806" w:firstLine="0"/>
              <w:jc w:val="right"/>
            </w:pPr>
            <w:r>
              <w:rPr>
                <w:rFonts w:ascii="TimesNewRomanPSMT" w:hAnsi="TimesNewRomanPSMT" w:eastAsia="TimesNewRomanPSMT"/>
                <w:b w:val="0"/>
                <w:i w:val="0"/>
                <w:color w:val="000000"/>
                <w:sz w:val="18"/>
              </w:rPr>
              <w:t>283</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8" w:firstLine="0"/>
              <w:jc w:val="right"/>
            </w:pPr>
            <w:r>
              <w:rPr>
                <w:rFonts w:ascii="TimesNewRomanPSMT" w:hAnsi="TimesNewRomanPSMT" w:eastAsia="TimesNewRomanPSMT"/>
                <w:b w:val="0"/>
                <w:i w:val="0"/>
                <w:color w:val="000000"/>
                <w:sz w:val="18"/>
              </w:rPr>
              <w:t>(19.79)</w:t>
            </w:r>
          </w:p>
        </w:tc>
      </w:tr>
      <w:tr>
        <w:trPr>
          <w:trHeight w:hRule="exact" w:val="384"/>
        </w:trPr>
        <w:tc>
          <w:tcPr>
            <w:tcW w:type="dxa" w:w="32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手续费及佣金收入合计</w:t>
            </w: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64" w:firstLine="0"/>
              <w:jc w:val="right"/>
            </w:pPr>
            <w:r>
              <w:rPr>
                <w:rFonts w:ascii="TimesNewRomanPS" w:hAnsi="TimesNewRomanPS" w:eastAsia="TimesNewRomanPS"/>
                <w:b/>
                <w:i w:val="0"/>
                <w:color w:val="000000"/>
                <w:sz w:val="18"/>
              </w:rPr>
              <w:t>49,339</w:t>
            </w:r>
          </w:p>
        </w:tc>
        <w:tc>
          <w:tcPr>
            <w:tcW w:type="dxa" w:w="288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804" w:firstLine="0"/>
              <w:jc w:val="right"/>
            </w:pPr>
            <w:r>
              <w:rPr>
                <w:rFonts w:ascii="TimesNewRomanPSMT" w:hAnsi="TimesNewRomanPSMT" w:eastAsia="TimesNewRomanPSMT"/>
                <w:b w:val="0"/>
                <w:i w:val="0"/>
                <w:color w:val="000000"/>
                <w:sz w:val="18"/>
              </w:rPr>
              <w:t>52,285</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60" w:firstLine="0"/>
              <w:jc w:val="right"/>
            </w:pPr>
            <w:r>
              <w:rPr>
                <w:rFonts w:ascii="TimesNewRomanPSMT" w:hAnsi="TimesNewRomanPSMT" w:eastAsia="TimesNewRomanPSMT"/>
                <w:b w:val="0"/>
                <w:i w:val="0"/>
                <w:color w:val="000000"/>
                <w:sz w:val="18"/>
              </w:rPr>
              <w:t>(5.63)</w:t>
            </w:r>
          </w:p>
        </w:tc>
      </w:tr>
      <w:tr>
        <w:trPr>
          <w:trHeight w:hRule="exact" w:val="384"/>
        </w:trPr>
        <w:tc>
          <w:tcPr>
            <w:tcW w:type="dxa" w:w="32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减:手续费及佣金支出</w:t>
            </w: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62" w:firstLine="0"/>
              <w:jc w:val="right"/>
            </w:pPr>
            <w:r>
              <w:rPr>
                <w:rFonts w:ascii="TimesNewRomanPS" w:hAnsi="TimesNewRomanPS" w:eastAsia="TimesNewRomanPS"/>
                <w:b/>
                <w:i w:val="0"/>
                <w:color w:val="000000"/>
                <w:sz w:val="18"/>
              </w:rPr>
              <w:t>(4,700)</w:t>
            </w:r>
          </w:p>
        </w:tc>
        <w:tc>
          <w:tcPr>
            <w:tcW w:type="dxa" w:w="288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804" w:firstLine="0"/>
              <w:jc w:val="right"/>
            </w:pPr>
            <w:r>
              <w:rPr>
                <w:rFonts w:ascii="TimesNewRomanPSMT" w:hAnsi="TimesNewRomanPSMT" w:eastAsia="TimesNewRomanPSMT"/>
                <w:b w:val="0"/>
                <w:i w:val="0"/>
                <w:color w:val="000000"/>
                <w:sz w:val="18"/>
              </w:rPr>
              <w:t>(4,712)</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60" w:firstLine="0"/>
              <w:jc w:val="right"/>
            </w:pPr>
            <w:r>
              <w:rPr>
                <w:rFonts w:ascii="TimesNewRomanPSMT" w:hAnsi="TimesNewRomanPSMT" w:eastAsia="TimesNewRomanPSMT"/>
                <w:b w:val="0"/>
                <w:i w:val="0"/>
                <w:color w:val="000000"/>
                <w:sz w:val="18"/>
              </w:rPr>
              <w:t>(0.25)</w:t>
            </w:r>
          </w:p>
        </w:tc>
      </w:tr>
      <w:tr>
        <w:trPr>
          <w:trHeight w:hRule="exact" w:val="386"/>
        </w:trPr>
        <w:tc>
          <w:tcPr>
            <w:tcW w:type="dxa" w:w="32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手续费及佣金净收入</w:t>
            </w:r>
          </w:p>
        </w:tc>
        <w:tc>
          <w:tcPr>
            <w:tcW w:type="dxa" w:w="21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64" w:firstLine="0"/>
              <w:jc w:val="right"/>
            </w:pPr>
            <w:r>
              <w:rPr>
                <w:rFonts w:ascii="TimesNewRomanPS" w:hAnsi="TimesNewRomanPS" w:eastAsia="TimesNewRomanPS"/>
                <w:b/>
                <w:i w:val="0"/>
                <w:color w:val="000000"/>
                <w:sz w:val="18"/>
              </w:rPr>
              <w:t>44,639</w:t>
            </w:r>
          </w:p>
        </w:tc>
        <w:tc>
          <w:tcPr>
            <w:tcW w:type="dxa" w:w="288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808" w:firstLine="0"/>
              <w:jc w:val="right"/>
            </w:pPr>
            <w:r>
              <w:rPr>
                <w:rFonts w:ascii="TimesNewRomanPSMT" w:hAnsi="TimesNewRomanPSMT" w:eastAsia="TimesNewRomanPSMT"/>
                <w:b w:val="0"/>
                <w:i w:val="0"/>
                <w:color w:val="000000"/>
                <w:sz w:val="18"/>
              </w:rPr>
              <w:t>47,573</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60" w:firstLine="0"/>
              <w:jc w:val="right"/>
            </w:pPr>
            <w:r>
              <w:rPr>
                <w:rFonts w:ascii="TimesNewRomanPSMT" w:hAnsi="TimesNewRomanPSMT" w:eastAsia="TimesNewRomanPSMT"/>
                <w:b w:val="0"/>
                <w:i w:val="0"/>
                <w:color w:val="000000"/>
                <w:sz w:val="18"/>
              </w:rPr>
              <w:t>(6.17)</w:t>
            </w:r>
          </w:p>
        </w:tc>
      </w:tr>
    </w:tbl>
    <w:p>
      <w:pPr>
        <w:autoSpaceDN w:val="0"/>
        <w:autoSpaceDE w:val="0"/>
        <w:widowControl/>
        <w:spacing w:line="232" w:lineRule="exact" w:before="274" w:after="0"/>
        <w:ind w:left="444" w:right="0" w:firstLine="0"/>
        <w:jc w:val="left"/>
      </w:pPr>
      <w:r>
        <w:rPr>
          <w:rFonts w:ascii="TimesNewRomanPS" w:hAnsi="TimesNewRomanPS" w:eastAsia="TimesNewRomanPS"/>
          <w:b/>
          <w:i w:val="0"/>
          <w:color w:val="000000"/>
          <w:sz w:val="21"/>
        </w:rPr>
        <w:t>4.</w:t>
      </w:r>
      <w:r>
        <w:rPr>
          <w:rFonts w:ascii="SimSun" w:hAnsi="SimSun" w:eastAsia="SimSun"/>
          <w:b w:val="0"/>
          <w:i w:val="0"/>
          <w:color w:val="000000"/>
          <w:sz w:val="21"/>
        </w:rPr>
        <w:t>业务及管理费</w:t>
      </w:r>
    </w:p>
    <w:p>
      <w:pPr>
        <w:autoSpaceDN w:val="0"/>
        <w:autoSpaceDE w:val="0"/>
        <w:widowControl/>
        <w:spacing w:line="230" w:lineRule="exact" w:before="342" w:after="0"/>
        <w:ind w:left="442" w:right="0" w:firstLine="0"/>
        <w:jc w:val="left"/>
      </w:pPr>
      <w:r>
        <w:rPr>
          <w:rFonts w:ascii="SimSun" w:hAnsi="SimSun" w:eastAsia="SimSun"/>
          <w:b w:val="0"/>
          <w:i w:val="0"/>
          <w:color w:val="000000"/>
          <w:sz w:val="21"/>
        </w:rPr>
        <w:t>报告期内, 本集团业务及管理费</w:t>
      </w:r>
      <w:r>
        <w:rPr>
          <w:rFonts w:ascii="TimesNewRomanPSMT" w:hAnsi="TimesNewRomanPSMT" w:eastAsia="TimesNewRomanPSMT"/>
          <w:b w:val="0"/>
          <w:i w:val="0"/>
          <w:color w:val="000000"/>
          <w:sz w:val="21"/>
        </w:rPr>
        <w:t xml:space="preserve"> 768.25</w:t>
      </w:r>
      <w:r>
        <w:rPr>
          <w:rFonts w:ascii="SimSun" w:hAnsi="SimSun" w:eastAsia="SimSun"/>
          <w:b w:val="0"/>
          <w:i w:val="0"/>
          <w:color w:val="000000"/>
          <w:sz w:val="21"/>
        </w:rPr>
        <w:t xml:space="preserve"> 亿元, 同比增加</w:t>
      </w:r>
      <w:r>
        <w:rPr>
          <w:rFonts w:ascii="TimesNewRomanPSMT" w:hAnsi="TimesNewRomanPSMT" w:eastAsia="TimesNewRomanPSMT"/>
          <w:b w:val="0"/>
          <w:i w:val="0"/>
          <w:color w:val="000000"/>
          <w:sz w:val="21"/>
        </w:rPr>
        <w:t xml:space="preserve"> 22.80</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3.06%</w:t>
      </w:r>
      <w:r>
        <w:rPr>
          <w:rFonts w:ascii="SimSun" w:hAnsi="SimSun" w:eastAsia="SimSun"/>
          <w:b w:val="0"/>
          <w:i w:val="0"/>
          <w:color w:val="000000"/>
          <w:sz w:val="21"/>
        </w:rPr>
        <w:t>;本集团成本收入比</w:t>
      </w:r>
    </w:p>
    <w:p>
      <w:pPr>
        <w:autoSpaceDN w:val="0"/>
        <w:autoSpaceDE w:val="0"/>
        <w:widowControl/>
        <w:spacing w:line="232" w:lineRule="exact" w:before="72" w:after="0"/>
        <w:ind w:left="20" w:right="0" w:firstLine="0"/>
        <w:jc w:val="left"/>
      </w:pPr>
      <w:r>
        <w:rPr>
          <w:rFonts w:ascii="TimesNewRomanPSMT" w:hAnsi="TimesNewRomanPSMT" w:eastAsia="TimesNewRomanPSMT"/>
          <w:b w:val="0"/>
          <w:i w:val="0"/>
          <w:color w:val="000000"/>
          <w:sz w:val="21"/>
        </w:rPr>
        <w:t>28.14%</w:t>
      </w:r>
      <w:r>
        <w:rPr>
          <w:rFonts w:ascii="SimSun" w:hAnsi="SimSun" w:eastAsia="SimSun"/>
          <w:b w:val="0"/>
          <w:i w:val="0"/>
          <w:color w:val="000000"/>
          <w:sz w:val="21"/>
        </w:rPr>
        <w:t>,同比上升</w:t>
      </w:r>
      <w:r>
        <w:rPr>
          <w:rFonts w:ascii="TimesNewRomanPSMT" w:hAnsi="TimesNewRomanPSMT" w:eastAsia="TimesNewRomanPSMT"/>
          <w:b w:val="0"/>
          <w:i w:val="0"/>
          <w:color w:val="000000"/>
          <w:sz w:val="21"/>
        </w:rPr>
        <w:t xml:space="preserve"> 0.47</w:t>
      </w:r>
      <w:r>
        <w:rPr>
          <w:rFonts w:ascii="SimSun" w:hAnsi="SimSun" w:eastAsia="SimSun"/>
          <w:b w:val="0"/>
          <w:i w:val="0"/>
          <w:color w:val="000000"/>
          <w:sz w:val="21"/>
        </w:rPr>
        <w:t xml:space="preserve"> 个百分点。如对债券利息等收入免税影响进行还原, 成本收入比约为</w:t>
      </w:r>
      <w:r>
        <w:rPr>
          <w:rFonts w:ascii="TimesNewRomanPSMT" w:hAnsi="TimesNewRomanPSMT" w:eastAsia="TimesNewRomanPSMT"/>
          <w:b w:val="0"/>
          <w:i w:val="0"/>
          <w:color w:val="000000"/>
          <w:sz w:val="21"/>
        </w:rPr>
        <w:t xml:space="preserve"> 26%</w:t>
      </w:r>
      <w:r>
        <w:rPr>
          <w:rFonts w:ascii="SimSun" w:hAnsi="SimSun" w:eastAsia="SimSun"/>
          <w:b w:val="0"/>
          <w:i w:val="0"/>
          <w:color w:val="000000"/>
          <w:sz w:val="21"/>
        </w:rPr>
        <w:t>。</w:t>
      </w:r>
    </w:p>
    <w:p>
      <w:pPr>
        <w:autoSpaceDN w:val="0"/>
        <w:autoSpaceDE w:val="0"/>
        <w:widowControl/>
        <w:spacing w:line="208" w:lineRule="exact" w:before="372" w:after="0"/>
        <w:ind w:left="444" w:right="0" w:firstLine="0"/>
        <w:jc w:val="left"/>
      </w:pPr>
      <w:r>
        <w:rPr>
          <w:rFonts w:ascii="SimSun" w:hAnsi="SimSun" w:eastAsia="SimSun"/>
          <w:b w:val="0"/>
          <w:i w:val="0"/>
          <w:color w:val="000000"/>
          <w:sz w:val="21"/>
        </w:rPr>
        <w:t>本集团在所示期间的业务及管理费的组成结构如下:</w:t>
      </w:r>
    </w:p>
    <w:p>
      <w:pPr>
        <w:autoSpaceDN w:val="0"/>
        <w:autoSpaceDE w:val="0"/>
        <w:widowControl/>
        <w:spacing w:line="200" w:lineRule="exact" w:before="358" w:after="34"/>
        <w:ind w:left="0" w:right="32"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2421"/>
        <w:gridCol w:w="2421"/>
        <w:gridCol w:w="2421"/>
        <w:gridCol w:w="2421"/>
      </w:tblGrid>
      <w:tr>
        <w:trPr>
          <w:trHeight w:hRule="exact" w:val="388"/>
        </w:trPr>
        <w:tc>
          <w:tcPr>
            <w:tcW w:type="dxa" w:w="3590"/>
            <w:tcBorders>
              <w:top w:sz="1.9199999570846558" w:val="single" w:color="#000000"/>
              <w:bottom w:sz="1.9199999570846558" w:val="single" w:color="#000000"/>
            </w:tcBorders>
            <w:tcMar>
              <w:start w:w="0" w:type="dxa"/>
              <w:end w:w="0" w:type="dxa"/>
            </w:tcMar>
          </w:tcPr>
          <w:p/>
        </w:tc>
        <w:tc>
          <w:tcPr>
            <w:tcW w:type="dxa" w:w="202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52"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p>
        </w:tc>
        <w:tc>
          <w:tcPr>
            <w:tcW w:type="dxa" w:w="264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8" w:after="0"/>
              <w:ind w:left="0" w:right="678"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06" w:after="0"/>
              <w:ind w:left="0" w:right="56" w:firstLine="0"/>
              <w:jc w:val="right"/>
            </w:pPr>
            <w:r>
              <w:rPr>
                <w:rFonts w:ascii="SimSun" w:hAnsi="SimSun" w:eastAsia="SimSun"/>
                <w:b w:val="0"/>
                <w:i w:val="0"/>
                <w:color w:val="000000"/>
                <w:sz w:val="18"/>
              </w:rPr>
              <w:t>增减</w:t>
            </w:r>
            <w:r>
              <w:rPr>
                <w:rFonts w:ascii="TimesNewRomanPSMT" w:hAnsi="TimesNewRomanPSMT" w:eastAsia="TimesNewRomanPSMT"/>
                <w:b w:val="0"/>
                <w:i w:val="0"/>
                <w:color w:val="000000"/>
                <w:sz w:val="18"/>
              </w:rPr>
              <w:t>(%)</w:t>
            </w:r>
          </w:p>
        </w:tc>
      </w:tr>
      <w:tr>
        <w:trPr>
          <w:trHeight w:hRule="exact" w:val="382"/>
        </w:trPr>
        <w:tc>
          <w:tcPr>
            <w:tcW w:type="dxa" w:w="359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8" w:right="0" w:firstLine="0"/>
              <w:jc w:val="left"/>
            </w:pPr>
            <w:r>
              <w:rPr>
                <w:rFonts w:ascii="SimSun" w:hAnsi="SimSun" w:eastAsia="SimSun"/>
                <w:b w:val="0"/>
                <w:i w:val="0"/>
                <w:color w:val="000000"/>
                <w:sz w:val="18"/>
              </w:rPr>
              <w:t>员工工资、奖金、津贴和补贴</w:t>
            </w:r>
          </w:p>
        </w:tc>
        <w:tc>
          <w:tcPr>
            <w:tcW w:type="dxa" w:w="202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58" w:firstLine="0"/>
              <w:jc w:val="right"/>
            </w:pPr>
            <w:r>
              <w:rPr>
                <w:rFonts w:ascii="TimesNewRomanPS" w:hAnsi="TimesNewRomanPS" w:eastAsia="TimesNewRomanPS"/>
                <w:b/>
                <w:i w:val="0"/>
                <w:color w:val="000000"/>
                <w:sz w:val="18"/>
              </w:rPr>
              <w:t>26,918</w:t>
            </w:r>
          </w:p>
        </w:tc>
        <w:tc>
          <w:tcPr>
            <w:tcW w:type="dxa" w:w="264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686" w:firstLine="0"/>
              <w:jc w:val="right"/>
            </w:pPr>
            <w:r>
              <w:rPr>
                <w:rFonts w:ascii="TimesNewRomanPSMT" w:hAnsi="TimesNewRomanPSMT" w:eastAsia="TimesNewRomanPSMT"/>
                <w:b w:val="0"/>
                <w:i w:val="0"/>
                <w:color w:val="000000"/>
                <w:sz w:val="18"/>
              </w:rPr>
              <w:t>25,383</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54" w:firstLine="0"/>
              <w:jc w:val="right"/>
            </w:pPr>
            <w:r>
              <w:rPr>
                <w:rFonts w:ascii="TimesNewRomanPSMT" w:hAnsi="TimesNewRomanPSMT" w:eastAsia="TimesNewRomanPSMT"/>
                <w:b w:val="0"/>
                <w:i w:val="0"/>
                <w:color w:val="000000"/>
                <w:sz w:val="18"/>
              </w:rPr>
              <w:t>6.05</w:t>
            </w:r>
          </w:p>
        </w:tc>
      </w:tr>
      <w:tr>
        <w:trPr>
          <w:trHeight w:hRule="exact" w:val="386"/>
        </w:trPr>
        <w:tc>
          <w:tcPr>
            <w:tcW w:type="dxa" w:w="359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其他员工成本</w:t>
            </w:r>
          </w:p>
        </w:tc>
        <w:tc>
          <w:tcPr>
            <w:tcW w:type="dxa" w:w="202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54" w:firstLine="0"/>
              <w:jc w:val="right"/>
            </w:pPr>
            <w:r>
              <w:rPr>
                <w:rFonts w:ascii="TimesNewRomanPS" w:hAnsi="TimesNewRomanPS" w:eastAsia="TimesNewRomanPS"/>
                <w:b/>
                <w:i w:val="0"/>
                <w:color w:val="000000"/>
                <w:sz w:val="18"/>
              </w:rPr>
              <w:t>12,396</w:t>
            </w:r>
          </w:p>
        </w:tc>
        <w:tc>
          <w:tcPr>
            <w:tcW w:type="dxa" w:w="264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678" w:firstLine="0"/>
              <w:jc w:val="right"/>
            </w:pPr>
            <w:r>
              <w:rPr>
                <w:rFonts w:ascii="TimesNewRomanPSMT" w:hAnsi="TimesNewRomanPSMT" w:eastAsia="TimesNewRomanPSMT"/>
                <w:b w:val="0"/>
                <w:i w:val="0"/>
                <w:color w:val="000000"/>
                <w:sz w:val="18"/>
              </w:rPr>
              <w:t>11,442</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54" w:firstLine="0"/>
              <w:jc w:val="right"/>
            </w:pPr>
            <w:r>
              <w:rPr>
                <w:rFonts w:ascii="TimesNewRomanPSMT" w:hAnsi="TimesNewRomanPSMT" w:eastAsia="TimesNewRomanPSMT"/>
                <w:b w:val="0"/>
                <w:i w:val="0"/>
                <w:color w:val="000000"/>
                <w:sz w:val="18"/>
              </w:rPr>
              <w:t>8.34</w:t>
            </w:r>
          </w:p>
        </w:tc>
      </w:tr>
      <w:tr>
        <w:trPr>
          <w:trHeight w:hRule="exact" w:val="382"/>
        </w:trPr>
        <w:tc>
          <w:tcPr>
            <w:tcW w:type="dxa" w:w="359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0" w:right="0" w:firstLine="0"/>
              <w:jc w:val="left"/>
            </w:pPr>
            <w:r>
              <w:rPr>
                <w:rFonts w:ascii="SimSun" w:hAnsi="SimSun" w:eastAsia="SimSun"/>
                <w:b w:val="0"/>
                <w:i w:val="0"/>
                <w:color w:val="000000"/>
                <w:sz w:val="18"/>
              </w:rPr>
              <w:t>业务费用</w:t>
            </w:r>
          </w:p>
        </w:tc>
        <w:tc>
          <w:tcPr>
            <w:tcW w:type="dxa" w:w="202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58" w:firstLine="0"/>
              <w:jc w:val="right"/>
            </w:pPr>
            <w:r>
              <w:rPr>
                <w:rFonts w:ascii="TimesNewRomanPS" w:hAnsi="TimesNewRomanPS" w:eastAsia="TimesNewRomanPS"/>
                <w:b/>
                <w:i w:val="0"/>
                <w:color w:val="000000"/>
                <w:sz w:val="18"/>
              </w:rPr>
              <w:t>28,861</w:t>
            </w:r>
          </w:p>
        </w:tc>
        <w:tc>
          <w:tcPr>
            <w:tcW w:type="dxa" w:w="264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686" w:firstLine="0"/>
              <w:jc w:val="right"/>
            </w:pPr>
            <w:r>
              <w:rPr>
                <w:rFonts w:ascii="TimesNewRomanPSMT" w:hAnsi="TimesNewRomanPSMT" w:eastAsia="TimesNewRomanPSMT"/>
                <w:b w:val="0"/>
                <w:i w:val="0"/>
                <w:color w:val="000000"/>
                <w:sz w:val="18"/>
              </w:rPr>
              <w:t>29,621</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82" w:after="0"/>
              <w:ind w:left="0" w:right="54" w:firstLine="0"/>
              <w:jc w:val="right"/>
            </w:pPr>
            <w:r>
              <w:rPr>
                <w:rFonts w:ascii="TimesNewRomanPSMT" w:hAnsi="TimesNewRomanPSMT" w:eastAsia="TimesNewRomanPSMT"/>
                <w:b w:val="0"/>
                <w:i w:val="0"/>
                <w:color w:val="000000"/>
                <w:sz w:val="18"/>
              </w:rPr>
              <w:t>(2.57)</w:t>
            </w:r>
          </w:p>
        </w:tc>
      </w:tr>
      <w:tr>
        <w:trPr>
          <w:trHeight w:hRule="exact" w:val="384"/>
        </w:trPr>
        <w:tc>
          <w:tcPr>
            <w:tcW w:type="dxa" w:w="359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折旧与摊销</w:t>
            </w:r>
          </w:p>
        </w:tc>
        <w:tc>
          <w:tcPr>
            <w:tcW w:type="dxa" w:w="202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56" w:firstLine="0"/>
              <w:jc w:val="right"/>
            </w:pPr>
            <w:r>
              <w:rPr>
                <w:rFonts w:ascii="TimesNewRomanPS" w:hAnsi="TimesNewRomanPS" w:eastAsia="TimesNewRomanPS"/>
                <w:b/>
                <w:i w:val="0"/>
                <w:color w:val="000000"/>
                <w:sz w:val="18"/>
              </w:rPr>
              <w:t>8,650</w:t>
            </w:r>
          </w:p>
        </w:tc>
        <w:tc>
          <w:tcPr>
            <w:tcW w:type="dxa" w:w="264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682" w:firstLine="0"/>
              <w:jc w:val="right"/>
            </w:pPr>
            <w:r>
              <w:rPr>
                <w:rFonts w:ascii="TimesNewRomanPSMT" w:hAnsi="TimesNewRomanPSMT" w:eastAsia="TimesNewRomanPSMT"/>
                <w:b w:val="0"/>
                <w:i w:val="0"/>
                <w:color w:val="000000"/>
                <w:sz w:val="18"/>
              </w:rPr>
              <w:t>8,099</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54" w:firstLine="0"/>
              <w:jc w:val="right"/>
            </w:pPr>
            <w:r>
              <w:rPr>
                <w:rFonts w:ascii="TimesNewRomanPSMT" w:hAnsi="TimesNewRomanPSMT" w:eastAsia="TimesNewRomanPSMT"/>
                <w:b w:val="0"/>
                <w:i w:val="0"/>
                <w:color w:val="000000"/>
                <w:sz w:val="18"/>
              </w:rPr>
              <w:t>6.80</w:t>
            </w:r>
          </w:p>
        </w:tc>
      </w:tr>
      <w:tr>
        <w:trPr>
          <w:trHeight w:hRule="exact" w:val="388"/>
        </w:trPr>
        <w:tc>
          <w:tcPr>
            <w:tcW w:type="dxa" w:w="359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0" w:right="0" w:firstLine="0"/>
              <w:jc w:val="left"/>
            </w:pPr>
            <w:r>
              <w:rPr>
                <w:rFonts w:ascii="SimSun" w:hAnsi="SimSun" w:eastAsia="SimSun"/>
                <w:b w:val="0"/>
                <w:i w:val="0"/>
                <w:color w:val="000000"/>
                <w:sz w:val="18"/>
              </w:rPr>
              <w:t>业务及管理费合计</w:t>
            </w:r>
          </w:p>
        </w:tc>
        <w:tc>
          <w:tcPr>
            <w:tcW w:type="dxa" w:w="202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56" w:firstLine="0"/>
              <w:jc w:val="right"/>
            </w:pPr>
            <w:r>
              <w:rPr>
                <w:rFonts w:ascii="TimesNewRomanPS" w:hAnsi="TimesNewRomanPS" w:eastAsia="TimesNewRomanPS"/>
                <w:b/>
                <w:i w:val="0"/>
                <w:color w:val="000000"/>
                <w:sz w:val="18"/>
              </w:rPr>
              <w:t>76,825</w:t>
            </w:r>
          </w:p>
        </w:tc>
        <w:tc>
          <w:tcPr>
            <w:tcW w:type="dxa" w:w="264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684" w:firstLine="0"/>
              <w:jc w:val="right"/>
            </w:pPr>
            <w:r>
              <w:rPr>
                <w:rFonts w:ascii="TimesNewRomanPSMT" w:hAnsi="TimesNewRomanPSMT" w:eastAsia="TimesNewRomanPSMT"/>
                <w:b w:val="0"/>
                <w:i w:val="0"/>
                <w:color w:val="000000"/>
                <w:sz w:val="18"/>
              </w:rPr>
              <w:t>74,545</w:t>
            </w:r>
          </w:p>
        </w:tc>
        <w:tc>
          <w:tcPr>
            <w:tcW w:type="dxa" w:w="13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54" w:firstLine="0"/>
              <w:jc w:val="right"/>
            </w:pPr>
            <w:r>
              <w:rPr>
                <w:rFonts w:ascii="TimesNewRomanPSMT" w:hAnsi="TimesNewRomanPSMT" w:eastAsia="TimesNewRomanPSMT"/>
                <w:b w:val="0"/>
                <w:i w:val="0"/>
                <w:color w:val="000000"/>
                <w:sz w:val="18"/>
              </w:rPr>
              <w:t>3.06</w:t>
            </w:r>
          </w:p>
        </w:tc>
      </w:tr>
    </w:tbl>
    <w:p>
      <w:pPr>
        <w:autoSpaceDN w:val="0"/>
        <w:autoSpaceDE w:val="0"/>
        <w:widowControl/>
        <w:spacing w:line="232" w:lineRule="exact" w:before="268" w:after="0"/>
        <w:ind w:left="446" w:right="0" w:firstLine="0"/>
        <w:jc w:val="left"/>
      </w:pPr>
      <w:r>
        <w:rPr>
          <w:rFonts w:ascii="TimesNewRomanPS" w:hAnsi="TimesNewRomanPS" w:eastAsia="TimesNewRomanPS"/>
          <w:b/>
          <w:i w:val="0"/>
          <w:color w:val="000000"/>
          <w:sz w:val="21"/>
        </w:rPr>
        <w:t>5.</w:t>
      </w:r>
      <w:r>
        <w:rPr>
          <w:rFonts w:ascii="SimSun" w:hAnsi="SimSun" w:eastAsia="SimSun"/>
          <w:b w:val="0"/>
          <w:i w:val="0"/>
          <w:color w:val="000000"/>
          <w:sz w:val="21"/>
        </w:rPr>
        <w:t>资产减值损失</w:t>
      </w:r>
    </w:p>
    <w:p>
      <w:pPr>
        <w:autoSpaceDN w:val="0"/>
        <w:autoSpaceDE w:val="0"/>
        <w:widowControl/>
        <w:spacing w:line="232" w:lineRule="exact" w:before="344" w:after="0"/>
        <w:ind w:left="442" w:right="0" w:firstLine="0"/>
        <w:jc w:val="left"/>
      </w:pPr>
      <w:r>
        <w:rPr>
          <w:rFonts w:ascii="SimSun" w:hAnsi="SimSun" w:eastAsia="SimSun"/>
          <w:b w:val="0"/>
          <w:i w:val="0"/>
          <w:color w:val="000000"/>
          <w:sz w:val="21"/>
        </w:rPr>
        <w:t>报告期内, 本集团资产减值损失</w:t>
      </w:r>
      <w:r>
        <w:rPr>
          <w:rFonts w:ascii="TimesNewRomanPSMT" w:hAnsi="TimesNewRomanPSMT" w:eastAsia="TimesNewRomanPSMT"/>
          <w:b w:val="0"/>
          <w:i w:val="0"/>
          <w:color w:val="000000"/>
          <w:sz w:val="21"/>
        </w:rPr>
        <w:t xml:space="preserve"> 623.08</w:t>
      </w:r>
      <w:r>
        <w:rPr>
          <w:rFonts w:ascii="SimSun" w:hAnsi="SimSun" w:eastAsia="SimSun"/>
          <w:b w:val="0"/>
          <w:i w:val="0"/>
          <w:color w:val="000000"/>
          <w:sz w:val="21"/>
        </w:rPr>
        <w:t xml:space="preserve"> 亿元, 同比减少</w:t>
      </w:r>
      <w:r>
        <w:rPr>
          <w:rFonts w:ascii="TimesNewRomanPSMT" w:hAnsi="TimesNewRomanPSMT" w:eastAsia="TimesNewRomanPSMT"/>
          <w:b w:val="0"/>
          <w:i w:val="0"/>
          <w:color w:val="000000"/>
          <w:sz w:val="21"/>
        </w:rPr>
        <w:t xml:space="preserve"> 63.83</w:t>
      </w:r>
      <w:r>
        <w:rPr>
          <w:rFonts w:ascii="SimSun" w:hAnsi="SimSun" w:eastAsia="SimSun"/>
          <w:b w:val="0"/>
          <w:i w:val="0"/>
          <w:color w:val="000000"/>
          <w:sz w:val="21"/>
        </w:rPr>
        <w:t xml:space="preserve"> 亿元,降幅</w:t>
      </w:r>
      <w:r>
        <w:rPr>
          <w:rFonts w:ascii="TimesNewRomanPSMT" w:hAnsi="TimesNewRomanPSMT" w:eastAsia="TimesNewRomanPSMT"/>
          <w:b w:val="0"/>
          <w:i w:val="0"/>
          <w:color w:val="000000"/>
          <w:sz w:val="21"/>
        </w:rPr>
        <w:t xml:space="preserve"> 9.29%</w:t>
      </w:r>
      <w:r>
        <w:rPr>
          <w:rFonts w:ascii="SimSun" w:hAnsi="SimSun" w:eastAsia="SimSun"/>
          <w:b w:val="0"/>
          <w:i w:val="0"/>
          <w:color w:val="000000"/>
          <w:sz w:val="21"/>
        </w:rPr>
        <w:t>,其中贷款信用减值</w:t>
      </w:r>
    </w:p>
    <w:p>
      <w:pPr>
        <w:autoSpaceDN w:val="0"/>
        <w:autoSpaceDE w:val="0"/>
        <w:widowControl/>
        <w:spacing w:line="232" w:lineRule="exact" w:before="106" w:after="0"/>
        <w:ind w:left="0" w:right="0" w:firstLine="0"/>
        <w:jc w:val="center"/>
      </w:pPr>
      <w:r>
        <w:rPr>
          <w:rFonts w:ascii="SimSun" w:hAnsi="SimSun" w:eastAsia="SimSun"/>
          <w:b w:val="0"/>
          <w:i w:val="0"/>
          <w:color w:val="000000"/>
          <w:sz w:val="21"/>
        </w:rPr>
        <w:t>损失</w:t>
      </w:r>
      <w:r>
        <w:rPr>
          <w:rFonts w:ascii="TimesNewRomanPSMT" w:hAnsi="TimesNewRomanPSMT" w:eastAsia="TimesNewRomanPSMT"/>
          <w:b w:val="0"/>
          <w:i w:val="0"/>
          <w:color w:val="000000"/>
          <w:sz w:val="21"/>
        </w:rPr>
        <w:t xml:space="preserve"> 581.02</w:t>
      </w:r>
      <w:r>
        <w:rPr>
          <w:rFonts w:ascii="SimSun" w:hAnsi="SimSun" w:eastAsia="SimSun"/>
          <w:b w:val="0"/>
          <w:i w:val="0"/>
          <w:color w:val="000000"/>
          <w:sz w:val="21"/>
        </w:rPr>
        <w:t xml:space="preserve"> 亿元,同比减少</w:t>
      </w:r>
      <w:r>
        <w:rPr>
          <w:rFonts w:ascii="TimesNewRomanPSMT" w:hAnsi="TimesNewRomanPSMT" w:eastAsia="TimesNewRomanPSMT"/>
          <w:b w:val="0"/>
          <w:i w:val="0"/>
          <w:color w:val="000000"/>
          <w:sz w:val="21"/>
        </w:rPr>
        <w:t xml:space="preserve"> 48.43</w:t>
      </w:r>
      <w:r>
        <w:rPr>
          <w:rFonts w:ascii="SimSun" w:hAnsi="SimSun" w:eastAsia="SimSun"/>
          <w:b w:val="0"/>
          <w:i w:val="0"/>
          <w:color w:val="000000"/>
          <w:sz w:val="21"/>
        </w:rPr>
        <w:t xml:space="preserve"> 亿元, 降幅</w:t>
      </w:r>
      <w:r>
        <w:rPr>
          <w:rFonts w:ascii="TimesNewRomanPSMT" w:hAnsi="TimesNewRomanPSMT" w:eastAsia="TimesNewRomanPSMT"/>
          <w:b w:val="0"/>
          <w:i w:val="0"/>
          <w:color w:val="000000"/>
          <w:sz w:val="21"/>
        </w:rPr>
        <w:t xml:space="preserve"> 7.69%</w:t>
      </w:r>
      <w:r>
        <w:rPr>
          <w:rFonts w:ascii="SimSun" w:hAnsi="SimSun" w:eastAsia="SimSun"/>
          <w:b w:val="0"/>
          <w:i w:val="0"/>
          <w:color w:val="000000"/>
          <w:sz w:val="21"/>
        </w:rPr>
        <w:t>。本集团持续按照《中国银保监会关于印发商业银行</w:t>
      </w:r>
    </w:p>
    <w:p>
      <w:pPr>
        <w:autoSpaceDN w:val="0"/>
        <w:autoSpaceDE w:val="0"/>
        <w:widowControl/>
        <w:spacing w:line="232" w:lineRule="exact" w:before="104" w:after="0"/>
        <w:ind w:left="0" w:right="0" w:firstLine="0"/>
        <w:jc w:val="center"/>
      </w:pPr>
      <w:r>
        <w:rPr>
          <w:rFonts w:ascii="SimSun" w:hAnsi="SimSun" w:eastAsia="SimSun"/>
          <w:b w:val="0"/>
          <w:i w:val="0"/>
          <w:color w:val="000000"/>
          <w:sz w:val="21"/>
        </w:rPr>
        <w:t>预期信用损失法实施管理办法的通知》(银保监规 (</w:t>
      </w:r>
      <w:r>
        <w:rPr>
          <w:rFonts w:ascii="TimesNewRomanPSMT" w:hAnsi="TimesNewRomanPSMT" w:eastAsia="TimesNewRomanPSMT"/>
          <w:b w:val="0"/>
          <w:i w:val="0"/>
          <w:color w:val="000000"/>
          <w:sz w:val="21"/>
        </w:rPr>
        <w:t>2022</w:t>
      </w:r>
      <w:r>
        <w:rPr>
          <w:rFonts w:ascii="SimSun" w:hAnsi="SimSun" w:eastAsia="SimSun"/>
          <w:b w:val="0"/>
          <w:i w:val="0"/>
          <w:color w:val="000000"/>
          <w:sz w:val="21"/>
        </w:rPr>
        <w:t>〕</w:t>
      </w:r>
      <w:r>
        <w:rPr>
          <w:rFonts w:ascii="TimesNewRomanPSMT" w:hAnsi="TimesNewRomanPSMT" w:eastAsia="TimesNewRomanPSMT"/>
          <w:b w:val="0"/>
          <w:i w:val="0"/>
          <w:color w:val="000000"/>
          <w:sz w:val="21"/>
        </w:rPr>
        <w:t>10</w:t>
      </w:r>
      <w:r>
        <w:rPr>
          <w:rFonts w:ascii="SimSun" w:hAnsi="SimSun" w:eastAsia="SimSun"/>
          <w:b w:val="0"/>
          <w:i w:val="0"/>
          <w:color w:val="000000"/>
          <w:sz w:val="21"/>
        </w:rPr>
        <w:t xml:space="preserve"> 号) 要求,采用预期信用损失法,及时更新</w:t>
      </w:r>
    </w:p>
    <w:p>
      <w:pPr>
        <w:autoSpaceDN w:val="0"/>
        <w:autoSpaceDE w:val="0"/>
        <w:widowControl/>
        <w:spacing w:line="208" w:lineRule="exact" w:before="114" w:after="0"/>
        <w:ind w:left="0" w:right="0" w:firstLine="0"/>
        <w:jc w:val="center"/>
      </w:pPr>
      <w:r>
        <w:rPr>
          <w:rFonts w:ascii="SimSun" w:hAnsi="SimSun" w:eastAsia="SimSun"/>
          <w:b w:val="0"/>
          <w:i w:val="0"/>
          <w:color w:val="000000"/>
          <w:sz w:val="21"/>
        </w:rPr>
        <w:t>减值模型各项参数以反映外部环境变化对资产信用风险的影响。同时, 近年本集团资产质量持续好转, 合</w:t>
      </w:r>
    </w:p>
    <w:p>
      <w:pPr>
        <w:autoSpaceDN w:val="0"/>
        <w:autoSpaceDE w:val="0"/>
        <w:widowControl/>
        <w:spacing w:line="208" w:lineRule="exact" w:before="128" w:after="0"/>
        <w:ind w:left="24" w:right="0" w:firstLine="0"/>
        <w:jc w:val="left"/>
      </w:pPr>
      <w:r>
        <w:rPr>
          <w:rFonts w:ascii="SimSun" w:hAnsi="SimSun" w:eastAsia="SimSun"/>
          <w:b w:val="0"/>
          <w:i w:val="0"/>
          <w:color w:val="000000"/>
          <w:sz w:val="21"/>
        </w:rPr>
        <w:t>理足额计提资产减值准备能够充分覆盖风险预期损失,具有充分的风险抵御和损失吸收能力。</w:t>
      </w:r>
    </w:p>
    <w:p>
      <w:pPr>
        <w:autoSpaceDN w:val="0"/>
        <w:autoSpaceDE w:val="0"/>
        <w:widowControl/>
        <w:spacing w:line="232" w:lineRule="exact" w:before="418" w:after="0"/>
        <w:ind w:left="446" w:right="0" w:firstLine="0"/>
        <w:jc w:val="left"/>
      </w:pPr>
      <w:r>
        <w:rPr>
          <w:rFonts w:ascii="TimesNewRomanPS" w:hAnsi="TimesNewRomanPS" w:eastAsia="TimesNewRomanPS"/>
          <w:b/>
          <w:i w:val="0"/>
          <w:color w:val="000000"/>
          <w:sz w:val="21"/>
        </w:rPr>
        <w:t>6.</w:t>
      </w:r>
      <w:r>
        <w:rPr>
          <w:rFonts w:ascii="SimSun" w:hAnsi="SimSun" w:eastAsia="SimSun"/>
          <w:b w:val="0"/>
          <w:i w:val="0"/>
          <w:color w:val="000000"/>
          <w:sz w:val="21"/>
        </w:rPr>
        <w:t>所得税</w:t>
      </w:r>
    </w:p>
    <w:p>
      <w:pPr>
        <w:autoSpaceDN w:val="0"/>
        <w:autoSpaceDE w:val="0"/>
        <w:widowControl/>
        <w:spacing w:line="232" w:lineRule="exact" w:before="344" w:after="0"/>
        <w:ind w:left="442" w:right="0" w:firstLine="0"/>
        <w:jc w:val="left"/>
      </w:pPr>
      <w:r>
        <w:rPr>
          <w:rFonts w:ascii="SimSun" w:hAnsi="SimSun" w:eastAsia="SimSun"/>
          <w:b w:val="0"/>
          <w:i w:val="0"/>
          <w:color w:val="000000"/>
          <w:sz w:val="21"/>
        </w:rPr>
        <w:t>报告期内, 本集团所得税支出</w:t>
      </w:r>
      <w:r>
        <w:rPr>
          <w:rFonts w:ascii="TimesNewRomanPSMT" w:hAnsi="TimesNewRomanPSMT" w:eastAsia="TimesNewRomanPSMT"/>
          <w:b w:val="0"/>
          <w:i w:val="0"/>
          <w:color w:val="000000"/>
          <w:sz w:val="21"/>
        </w:rPr>
        <w:t xml:space="preserve"> 61.85</w:t>
      </w:r>
      <w:r>
        <w:rPr>
          <w:rFonts w:ascii="SimSun" w:hAnsi="SimSun" w:eastAsia="SimSun"/>
          <w:b w:val="0"/>
          <w:i w:val="0"/>
          <w:color w:val="000000"/>
          <w:sz w:val="21"/>
        </w:rPr>
        <w:t xml:space="preserve"> 亿元, 同比增加</w:t>
      </w:r>
      <w:r>
        <w:rPr>
          <w:rFonts w:ascii="TimesNewRomanPSMT" w:hAnsi="TimesNewRomanPSMT" w:eastAsia="TimesNewRomanPSMT"/>
          <w:b w:val="0"/>
          <w:i w:val="0"/>
          <w:color w:val="000000"/>
          <w:sz w:val="21"/>
        </w:rPr>
        <w:t xml:space="preserve"> 11.65</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23.21%</w:t>
      </w:r>
      <w:r>
        <w:rPr>
          <w:rFonts w:ascii="SimSun" w:hAnsi="SimSun" w:eastAsia="SimSun"/>
          <w:b w:val="0"/>
          <w:i w:val="0"/>
          <w:color w:val="000000"/>
          <w:sz w:val="21"/>
        </w:rPr>
        <w:t>。实际税率为</w:t>
      </w:r>
      <w:r>
        <w:rPr>
          <w:rFonts w:ascii="TimesNewRomanPSMT" w:hAnsi="TimesNewRomanPSMT" w:eastAsia="TimesNewRomanPSMT"/>
          <w:b w:val="0"/>
          <w:i w:val="0"/>
          <w:color w:val="000000"/>
          <w:sz w:val="21"/>
        </w:rPr>
        <w:t xml:space="preserve"> 6.30%</w:t>
      </w:r>
      <w:r>
        <w:rPr>
          <w:rFonts w:ascii="SimSun" w:hAnsi="SimSun" w:eastAsia="SimSun"/>
          <w:b w:val="0"/>
          <w:i w:val="0"/>
          <w:color w:val="000000"/>
          <w:sz w:val="21"/>
        </w:rPr>
        <w:t>,</w:t>
      </w:r>
    </w:p>
    <w:p>
      <w:pPr>
        <w:autoSpaceDN w:val="0"/>
        <w:autoSpaceDE w:val="0"/>
        <w:widowControl/>
        <w:spacing w:line="232" w:lineRule="exact" w:before="70" w:after="0"/>
        <w:ind w:left="24" w:right="0" w:firstLine="0"/>
        <w:jc w:val="left"/>
      </w:pPr>
      <w:r>
        <w:rPr>
          <w:rFonts w:ascii="SimSun" w:hAnsi="SimSun" w:eastAsia="SimSun"/>
          <w:b w:val="0"/>
          <w:i w:val="0"/>
          <w:color w:val="000000"/>
          <w:sz w:val="21"/>
        </w:rPr>
        <w:t>低于</w:t>
      </w:r>
      <w:r>
        <w:rPr>
          <w:rFonts w:ascii="TimesNewRomanPSMT" w:hAnsi="TimesNewRomanPSMT" w:eastAsia="TimesNewRomanPSMT"/>
          <w:b w:val="0"/>
          <w:i w:val="0"/>
          <w:color w:val="000000"/>
          <w:sz w:val="21"/>
        </w:rPr>
        <w:t xml:space="preserve"> 25%</w:t>
      </w:r>
      <w:r>
        <w:rPr>
          <w:rFonts w:ascii="SimSun" w:hAnsi="SimSun" w:eastAsia="SimSun"/>
          <w:b w:val="0"/>
          <w:i w:val="0"/>
          <w:color w:val="000000"/>
          <w:sz w:val="21"/>
        </w:rPr>
        <w:t>的法定税率,主要是由于本集团持有的国债和地方债等利息收入按税法规定为免税收益。</w:t>
      </w:r>
    </w:p>
    <w:p>
      <w:pPr>
        <w:autoSpaceDN w:val="0"/>
        <w:autoSpaceDE w:val="0"/>
        <w:widowControl/>
        <w:spacing w:line="210" w:lineRule="exact" w:before="356" w:after="0"/>
        <w:ind w:left="556" w:right="0" w:firstLine="0"/>
        <w:jc w:val="left"/>
      </w:pPr>
      <w:r>
        <w:rPr>
          <w:rFonts w:ascii="SimSun" w:hAnsi="SimSun" w:eastAsia="SimSun"/>
          <w:b w:val="0"/>
          <w:i w:val="0"/>
          <w:color w:val="000000"/>
          <w:sz w:val="21"/>
        </w:rPr>
        <w:t>(二)资产负债表主要项目分析</w:t>
      </w:r>
    </w:p>
    <w:p>
      <w:pPr>
        <w:autoSpaceDN w:val="0"/>
        <w:autoSpaceDE w:val="0"/>
        <w:widowControl/>
        <w:spacing w:line="552" w:lineRule="exact" w:before="42" w:after="0"/>
        <w:ind w:left="446" w:right="0" w:firstLine="8"/>
        <w:jc w:val="left"/>
      </w:pPr>
      <w:r>
        <w:rPr>
          <w:rFonts w:ascii="TimesNewRomanPS" w:hAnsi="TimesNewRomanPS" w:eastAsia="TimesNewRomanPS"/>
          <w:b/>
          <w:i w:val="0"/>
          <w:color w:val="000000"/>
          <w:sz w:val="21"/>
        </w:rPr>
        <w:t>1.</w:t>
      </w:r>
      <w:r>
        <w:rPr>
          <w:rFonts w:ascii="SimSun" w:hAnsi="SimSun" w:eastAsia="SimSun"/>
          <w:b w:val="0"/>
          <w:i w:val="0"/>
          <w:color w:val="000000"/>
          <w:sz w:val="21"/>
        </w:rPr>
        <w:t xml:space="preserve">资产 </w:t>
      </w:r>
      <w:r>
        <w:br/>
      </w:r>
      <w:r>
        <w:rPr>
          <w:rFonts w:ascii="SimSun" w:hAnsi="SimSun" w:eastAsia="SimSun"/>
          <w:b w:val="0"/>
          <w:i w:val="0"/>
          <w:color w:val="000000"/>
          <w:sz w:val="21"/>
        </w:rPr>
        <w:t>报告期末, 本集团资产总额</w:t>
      </w:r>
      <w:r>
        <w:rPr>
          <w:rFonts w:ascii="TimesNewRomanPSMT" w:hAnsi="TimesNewRomanPSMT" w:eastAsia="TimesNewRomanPSMT"/>
          <w:b w:val="0"/>
          <w:i w:val="0"/>
          <w:color w:val="000000"/>
          <w:sz w:val="21"/>
        </w:rPr>
        <w:t xml:space="preserve"> 129,924.19</w:t>
      </w:r>
      <w:r>
        <w:rPr>
          <w:rFonts w:ascii="SimSun" w:hAnsi="SimSun" w:eastAsia="SimSun"/>
          <w:b w:val="0"/>
          <w:i w:val="0"/>
          <w:color w:val="000000"/>
          <w:sz w:val="21"/>
        </w:rPr>
        <w:t xml:space="preserve"> 亿元,较上年末增加</w:t>
      </w:r>
      <w:r>
        <w:rPr>
          <w:rFonts w:ascii="TimesNewRomanPSMT" w:hAnsi="TimesNewRomanPSMT" w:eastAsia="TimesNewRomanPSMT"/>
          <w:b w:val="0"/>
          <w:i w:val="0"/>
          <w:color w:val="000000"/>
          <w:sz w:val="21"/>
        </w:rPr>
        <w:t xml:space="preserve"> 13,266.62</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11.37%</w:t>
      </w:r>
      <w:r>
        <w:rPr>
          <w:rFonts w:ascii="SimSun" w:hAnsi="SimSun" w:eastAsia="SimSun"/>
          <w:b w:val="0"/>
          <w:i w:val="0"/>
          <w:color w:val="000000"/>
          <w:sz w:val="21"/>
        </w:rPr>
        <w:t>, 增长主要</w:t>
      </w:r>
    </w:p>
    <w:p>
      <w:pPr>
        <w:autoSpaceDN w:val="0"/>
        <w:autoSpaceDE w:val="0"/>
        <w:widowControl/>
        <w:spacing w:line="180" w:lineRule="exact" w:before="344" w:after="0"/>
        <w:ind w:left="0" w:right="4430" w:firstLine="0"/>
        <w:jc w:val="right"/>
      </w:pPr>
      <w:r>
        <w:rPr>
          <w:rFonts w:ascii="Calibri" w:hAnsi="Calibri" w:eastAsia="Calibri"/>
          <w:b w:val="0"/>
          <w:i w:val="0"/>
          <w:color w:val="000000"/>
          <w:sz w:val="18"/>
        </w:rPr>
        <w:t>23</w:t>
      </w:r>
    </w:p>
    <w:p>
      <w:pPr>
        <w:sectPr>
          <w:pgSz w:w="11907" w:h="16839"/>
          <w:pgMar w:top="566" w:right="1106" w:bottom="600" w:left="1116" w:header="720" w:footer="720" w:gutter="0"/>
          <w:cols w:space="720" w:num="1" w:equalWidth="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6"/>
        <w:ind w:left="0" w:right="0"/>
      </w:pPr>
    </w:p>
    <w:p>
      <w:pPr>
        <w:autoSpaceDN w:val="0"/>
        <w:autoSpaceDE w:val="0"/>
        <w:widowControl/>
        <w:spacing w:line="208" w:lineRule="exact" w:before="0" w:after="0"/>
        <w:ind w:left="24" w:right="0" w:firstLine="0"/>
        <w:jc w:val="left"/>
      </w:pPr>
      <w:r>
        <w:rPr>
          <w:rFonts w:ascii="SimSun" w:hAnsi="SimSun" w:eastAsia="SimSun"/>
          <w:b w:val="0"/>
          <w:i w:val="0"/>
          <w:color w:val="000000"/>
          <w:sz w:val="21"/>
        </w:rPr>
        <w:t>来自于发放贷款和垫款及金融投资规模的增长。</w:t>
      </w:r>
    </w:p>
    <w:p>
      <w:pPr>
        <w:autoSpaceDN w:val="0"/>
        <w:autoSpaceDE w:val="0"/>
        <w:widowControl/>
        <w:spacing w:line="208" w:lineRule="exact" w:before="354" w:after="0"/>
        <w:ind w:left="444" w:right="0" w:firstLine="0"/>
        <w:jc w:val="left"/>
      </w:pPr>
      <w:r>
        <w:rPr>
          <w:rFonts w:ascii="SimSun" w:hAnsi="SimSun" w:eastAsia="SimSun"/>
          <w:b w:val="0"/>
          <w:i w:val="0"/>
          <w:color w:val="000000"/>
          <w:sz w:val="21"/>
        </w:rPr>
        <w:t>本集团在所示日期资产总额中主要组成部分的余额(拨备后) 及其占比情况如下:</w:t>
      </w:r>
    </w:p>
    <w:p>
      <w:pPr>
        <w:autoSpaceDN w:val="0"/>
        <w:autoSpaceDE w:val="0"/>
        <w:widowControl/>
        <w:spacing w:line="198" w:lineRule="exact" w:before="356" w:after="34"/>
        <w:ind w:left="0" w:right="26"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1936"/>
        <w:gridCol w:w="1936"/>
        <w:gridCol w:w="1936"/>
        <w:gridCol w:w="1936"/>
        <w:gridCol w:w="1936"/>
      </w:tblGrid>
      <w:tr>
        <w:trPr>
          <w:trHeight w:hRule="exact" w:val="388"/>
        </w:trPr>
        <w:tc>
          <w:tcPr>
            <w:tcW w:type="dxa" w:w="3826"/>
            <w:tcBorders>
              <w:top w:sz="1.9199999570846558" w:val="single" w:color="#000000"/>
              <w:bottom w:sz="1.9199999570846558" w:val="single" w:color="#000000"/>
            </w:tcBorders>
            <w:tcMar>
              <w:start w:w="0" w:type="dxa"/>
              <w:end w:w="0" w:type="dxa"/>
            </w:tcMar>
          </w:tcPr>
          <w:p/>
        </w:tc>
        <w:tc>
          <w:tcPr>
            <w:tcW w:type="dxa" w:w="215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76"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r>
              <w:rPr>
                <w:rFonts w:ascii="TimesNewRomanPS" w:hAnsi="TimesNewRomanPS" w:eastAsia="TimesNewRomanPS"/>
                <w:b/>
                <w:i w:val="0"/>
                <w:color w:val="000000"/>
                <w:sz w:val="18"/>
              </w:rPr>
              <w:t>12</w:t>
            </w:r>
            <w:r>
              <w:rPr>
                <w:rFonts w:ascii="SimSun" w:hAnsi="SimSun" w:eastAsia="SimSun"/>
                <w:b w:val="0"/>
                <w:i w:val="0"/>
                <w:color w:val="000000"/>
                <w:sz w:val="18"/>
              </w:rPr>
              <w:t>月</w:t>
            </w:r>
            <w:r>
              <w:rPr>
                <w:rFonts w:ascii="TimesNewRomanPS" w:hAnsi="TimesNewRomanPS" w:eastAsia="TimesNewRomanPS"/>
                <w:b/>
                <w:i w:val="0"/>
                <w:color w:val="000000"/>
                <w:sz w:val="18"/>
              </w:rPr>
              <w:t>31</w:t>
            </w:r>
            <w:r>
              <w:rPr>
                <w:rFonts w:ascii="SimSun" w:hAnsi="SimSun" w:eastAsia="SimSun"/>
                <w:b w:val="0"/>
                <w:i w:val="0"/>
                <w:color w:val="000000"/>
                <w:sz w:val="18"/>
              </w:rPr>
              <w:t>日</w:t>
            </w:r>
          </w:p>
        </w:tc>
        <w:tc>
          <w:tcPr>
            <w:tcW w:type="dxa" w:w="762"/>
            <w:tcBorders>
              <w:top w:sz="1.9199999570846558" w:val="single" w:color="#000000"/>
              <w:bottom w:sz="1.9199999570846558" w:val="single" w:color="#000000"/>
            </w:tcBorders>
            <w:shd w:fill="dbe4f0"/>
            <w:tcMar>
              <w:start w:w="0" w:type="dxa"/>
              <w:end w:w="0" w:type="dxa"/>
            </w:tcMar>
          </w:tcPr>
          <w:p/>
        </w:tc>
        <w:tc>
          <w:tcPr>
            <w:tcW w:type="dxa" w:w="215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80"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年</w:t>
            </w:r>
            <w:r>
              <w:rPr>
                <w:rFonts w:ascii="TimesNewRomanPSMT" w:hAnsi="TimesNewRomanPSMT" w:eastAsia="TimesNewRomanPSMT"/>
                <w:b w:val="0"/>
                <w:i w:val="0"/>
                <w:color w:val="000000"/>
                <w:sz w:val="18"/>
              </w:rPr>
              <w:t>12</w:t>
            </w:r>
            <w:r>
              <w:rPr>
                <w:rFonts w:ascii="SimSun" w:hAnsi="SimSun" w:eastAsia="SimSun"/>
                <w:b w:val="0"/>
                <w:i w:val="0"/>
                <w:color w:val="000000"/>
                <w:sz w:val="18"/>
              </w:rPr>
              <w:t>月</w:t>
            </w:r>
            <w:r>
              <w:rPr>
                <w:rFonts w:ascii="TimesNewRomanPSMT" w:hAnsi="TimesNewRomanPSMT" w:eastAsia="TimesNewRomanPSMT"/>
                <w:b w:val="0"/>
                <w:i w:val="0"/>
                <w:color w:val="000000"/>
                <w:sz w:val="18"/>
              </w:rPr>
              <w:t>31</w:t>
            </w:r>
            <w:r>
              <w:rPr>
                <w:rFonts w:ascii="SimSun" w:hAnsi="SimSun" w:eastAsia="SimSun"/>
                <w:b w:val="0"/>
                <w:i w:val="0"/>
                <w:color w:val="000000"/>
                <w:sz w:val="18"/>
              </w:rPr>
              <w:t>日</w:t>
            </w:r>
          </w:p>
        </w:tc>
        <w:tc>
          <w:tcPr>
            <w:tcW w:type="dxa" w:w="754"/>
            <w:tcBorders>
              <w:top w:sz="1.9199999570846558" w:val="single" w:color="#000000"/>
              <w:bottom w:sz="1.9199999570846558" w:val="single" w:color="#000000"/>
            </w:tcBorders>
            <w:tcMar>
              <w:start w:w="0" w:type="dxa"/>
              <w:end w:w="0" w:type="dxa"/>
            </w:tcMar>
          </w:tcPr>
          <w:p/>
        </w:tc>
      </w:tr>
      <w:tr>
        <w:trPr>
          <w:trHeight w:hRule="exact" w:val="384"/>
        </w:trPr>
        <w:tc>
          <w:tcPr>
            <w:tcW w:type="dxa" w:w="3826"/>
            <w:tcBorders>
              <w:top w:sz="1.9199999570846558" w:val="single" w:color="#000000"/>
              <w:bottom w:sz="1.9199999570846558" w:val="single" w:color="#000000"/>
            </w:tcBorders>
            <w:tcMar>
              <w:start w:w="0" w:type="dxa"/>
              <w:end w:w="0" w:type="dxa"/>
            </w:tcMar>
          </w:tcPr>
          <w:p/>
        </w:tc>
        <w:tc>
          <w:tcPr>
            <w:tcW w:type="dxa" w:w="2158"/>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16" w:after="0"/>
              <w:ind w:left="0" w:right="644" w:firstLine="0"/>
              <w:jc w:val="right"/>
            </w:pPr>
            <w:r>
              <w:rPr>
                <w:rFonts w:ascii="SimSun" w:hAnsi="SimSun" w:eastAsia="SimSun"/>
                <w:b w:val="0"/>
                <w:i w:val="0"/>
                <w:color w:val="000000"/>
                <w:sz w:val="18"/>
              </w:rPr>
              <w:t>余额</w:t>
            </w:r>
          </w:p>
        </w:tc>
        <w:tc>
          <w:tcPr>
            <w:tcW w:type="dxa" w:w="76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08" w:after="0"/>
              <w:ind w:left="0" w:right="0" w:firstLine="0"/>
              <w:jc w:val="center"/>
            </w:pPr>
            <w:r>
              <w:rPr>
                <w:rFonts w:ascii="SimSun" w:hAnsi="SimSun" w:eastAsia="SimSun"/>
                <w:b w:val="0"/>
                <w:i w:val="0"/>
                <w:color w:val="000000"/>
                <w:sz w:val="18"/>
              </w:rPr>
              <w:t>占比</w:t>
            </w:r>
            <w:r>
              <w:rPr>
                <w:rFonts w:ascii="TimesNewRomanPS" w:hAnsi="TimesNewRomanPS" w:eastAsia="TimesNewRomanPS"/>
                <w:b/>
                <w:i w:val="0"/>
                <w:color w:val="000000"/>
                <w:sz w:val="18"/>
              </w:rPr>
              <w:t>(</w:t>
            </w:r>
            <w:r>
              <w:rPr>
                <w:rFonts w:ascii="SimSun" w:hAnsi="SimSun" w:eastAsia="SimSun"/>
                <w:b w:val="0"/>
                <w:i w:val="0"/>
                <w:color w:val="000000"/>
                <w:sz w:val="18"/>
              </w:rPr>
              <w:t>%</w:t>
            </w:r>
            <w:r>
              <w:rPr>
                <w:rFonts w:ascii="TimesNewRomanPS" w:hAnsi="TimesNewRomanPS" w:eastAsia="TimesNewRomanPS"/>
                <w:b/>
                <w:i w:val="0"/>
                <w:color w:val="000000"/>
                <w:sz w:val="18"/>
              </w:rPr>
              <w:t>)</w:t>
            </w:r>
          </w:p>
        </w:tc>
        <w:tc>
          <w:tcPr>
            <w:tcW w:type="dxa" w:w="215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10" w:after="0"/>
              <w:ind w:left="0" w:right="746" w:firstLine="0"/>
              <w:jc w:val="right"/>
            </w:pPr>
            <w:r>
              <w:rPr>
                <w:rFonts w:ascii="SimSun" w:hAnsi="SimSun" w:eastAsia="SimSun"/>
                <w:b w:val="0"/>
                <w:i w:val="0"/>
                <w:color w:val="000000"/>
                <w:sz w:val="18"/>
              </w:rPr>
              <w:t>余额</w:t>
            </w:r>
          </w:p>
        </w:tc>
        <w:tc>
          <w:tcPr>
            <w:tcW w:type="dxa" w:w="7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2" w:after="0"/>
              <w:ind w:left="0" w:right="0" w:firstLine="0"/>
              <w:jc w:val="center"/>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r>
              <w:rPr>
                <w:rFonts w:ascii="SimSun" w:hAnsi="SimSun" w:eastAsia="SimSun"/>
                <w:b w:val="0"/>
                <w:i w:val="0"/>
                <w:color w:val="000000"/>
                <w:sz w:val="18"/>
              </w:rPr>
              <w:t>%</w:t>
            </w:r>
            <w:r>
              <w:rPr>
                <w:rFonts w:ascii="TimesNewRomanPSMT" w:hAnsi="TimesNewRomanPSMT" w:eastAsia="TimesNewRomanPSMT"/>
                <w:b w:val="0"/>
                <w:i w:val="0"/>
                <w:color w:val="000000"/>
                <w:sz w:val="18"/>
              </w:rPr>
              <w:t>)</w:t>
            </w:r>
          </w:p>
        </w:tc>
      </w:tr>
      <w:tr>
        <w:trPr>
          <w:trHeight w:hRule="exact" w:val="382"/>
        </w:trPr>
        <w:tc>
          <w:tcPr>
            <w:tcW w:type="dxa" w:w="3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4" w:right="0" w:firstLine="0"/>
              <w:jc w:val="left"/>
            </w:pPr>
            <w:r>
              <w:rPr>
                <w:rFonts w:ascii="SimSun" w:hAnsi="SimSun" w:eastAsia="SimSun"/>
                <w:b w:val="0"/>
                <w:i w:val="0"/>
                <w:color w:val="000000"/>
                <w:sz w:val="18"/>
              </w:rPr>
              <w:t>发放贷款和垫款</w:t>
            </w:r>
          </w:p>
        </w:tc>
        <w:tc>
          <w:tcPr>
            <w:tcW w:type="dxa" w:w="215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658" w:firstLine="0"/>
              <w:jc w:val="right"/>
            </w:pPr>
            <w:r>
              <w:rPr>
                <w:rFonts w:ascii="TimesNewRomanPS" w:hAnsi="TimesNewRomanPS" w:eastAsia="TimesNewRomanPS"/>
                <w:b/>
                <w:i w:val="0"/>
                <w:color w:val="000000"/>
                <w:sz w:val="18"/>
              </w:rPr>
              <w:t>7,136,677</w:t>
            </w:r>
          </w:p>
        </w:tc>
        <w:tc>
          <w:tcPr>
            <w:tcW w:type="dxa" w:w="7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58" w:firstLine="0"/>
              <w:jc w:val="right"/>
            </w:pPr>
            <w:r>
              <w:rPr>
                <w:rFonts w:ascii="TimesNewRomanPS" w:hAnsi="TimesNewRomanPS" w:eastAsia="TimesNewRomanPS"/>
                <w:b/>
                <w:i w:val="0"/>
                <w:color w:val="000000"/>
                <w:sz w:val="18"/>
              </w:rPr>
              <w:t>54.93</w:t>
            </w:r>
          </w:p>
        </w:tc>
        <w:tc>
          <w:tcPr>
            <w:tcW w:type="dxa" w:w="215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762" w:firstLine="0"/>
              <w:jc w:val="right"/>
            </w:pPr>
            <w:r>
              <w:rPr>
                <w:rFonts w:ascii="TimesNewRomanPSMT" w:hAnsi="TimesNewRomanPSMT" w:eastAsia="TimesNewRomanPSMT"/>
                <w:b w:val="0"/>
                <w:i w:val="0"/>
                <w:color w:val="000000"/>
                <w:sz w:val="18"/>
              </w:rPr>
              <w:t>6,412,201</w:t>
            </w:r>
          </w:p>
        </w:tc>
        <w:tc>
          <w:tcPr>
            <w:tcW w:type="dxa" w:w="7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54.97</w:t>
            </w:r>
          </w:p>
        </w:tc>
      </w:tr>
      <w:tr>
        <w:trPr>
          <w:trHeight w:hRule="exact" w:val="384"/>
        </w:trPr>
        <w:tc>
          <w:tcPr>
            <w:tcW w:type="dxa" w:w="3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金融投资</w:t>
            </w:r>
          </w:p>
        </w:tc>
        <w:tc>
          <w:tcPr>
            <w:tcW w:type="dxa" w:w="215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60" w:firstLine="0"/>
              <w:jc w:val="right"/>
            </w:pPr>
            <w:r>
              <w:rPr>
                <w:rFonts w:ascii="TimesNewRomanPS" w:hAnsi="TimesNewRomanPS" w:eastAsia="TimesNewRomanPS"/>
                <w:b/>
                <w:i w:val="0"/>
                <w:color w:val="000000"/>
                <w:sz w:val="18"/>
              </w:rPr>
              <w:t>3,955,207</w:t>
            </w:r>
          </w:p>
        </w:tc>
        <w:tc>
          <w:tcPr>
            <w:tcW w:type="dxa" w:w="7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4" w:firstLine="0"/>
              <w:jc w:val="right"/>
            </w:pPr>
            <w:r>
              <w:rPr>
                <w:rFonts w:ascii="TimesNewRomanPS" w:hAnsi="TimesNewRomanPS" w:eastAsia="TimesNewRomanPS"/>
                <w:b/>
                <w:i w:val="0"/>
                <w:color w:val="000000"/>
                <w:sz w:val="18"/>
              </w:rPr>
              <w:t>30.44</w:t>
            </w:r>
          </w:p>
        </w:tc>
        <w:tc>
          <w:tcPr>
            <w:tcW w:type="dxa" w:w="215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762" w:firstLine="0"/>
              <w:jc w:val="right"/>
            </w:pPr>
            <w:r>
              <w:rPr>
                <w:rFonts w:ascii="TimesNewRomanPSMT" w:hAnsi="TimesNewRomanPSMT" w:eastAsia="TimesNewRomanPSMT"/>
                <w:b w:val="0"/>
                <w:i w:val="0"/>
                <w:color w:val="000000"/>
                <w:sz w:val="18"/>
              </w:rPr>
              <w:t>3,523,249</w:t>
            </w:r>
          </w:p>
        </w:tc>
        <w:tc>
          <w:tcPr>
            <w:tcW w:type="dxa" w:w="7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30.20</w:t>
            </w:r>
          </w:p>
        </w:tc>
      </w:tr>
      <w:tr>
        <w:trPr>
          <w:trHeight w:hRule="exact" w:val="384"/>
        </w:trPr>
        <w:tc>
          <w:tcPr>
            <w:tcW w:type="dxa" w:w="3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现金及存放中央银行款项</w:t>
            </w:r>
          </w:p>
        </w:tc>
        <w:tc>
          <w:tcPr>
            <w:tcW w:type="dxa" w:w="215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54" w:firstLine="0"/>
              <w:jc w:val="right"/>
            </w:pPr>
            <w:r>
              <w:rPr>
                <w:rFonts w:ascii="TimesNewRomanPS" w:hAnsi="TimesNewRomanPS" w:eastAsia="TimesNewRomanPS"/>
                <w:b/>
                <w:i w:val="0"/>
                <w:color w:val="000000"/>
                <w:sz w:val="18"/>
              </w:rPr>
              <w:t>806,102</w:t>
            </w:r>
          </w:p>
        </w:tc>
        <w:tc>
          <w:tcPr>
            <w:tcW w:type="dxa" w:w="7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60" w:firstLine="0"/>
              <w:jc w:val="right"/>
            </w:pPr>
            <w:r>
              <w:rPr>
                <w:rFonts w:ascii="TimesNewRomanPS" w:hAnsi="TimesNewRomanPS" w:eastAsia="TimesNewRomanPS"/>
                <w:b/>
                <w:i w:val="0"/>
                <w:color w:val="000000"/>
                <w:sz w:val="18"/>
              </w:rPr>
              <w:t>6.20</w:t>
            </w:r>
          </w:p>
        </w:tc>
        <w:tc>
          <w:tcPr>
            <w:tcW w:type="dxa" w:w="215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center"/>
            </w:pPr>
            <w:r>
              <w:rPr>
                <w:rFonts w:ascii="TimesNewRomanPSMT" w:hAnsi="TimesNewRomanPSMT" w:eastAsia="TimesNewRomanPSMT"/>
                <w:b w:val="0"/>
                <w:i w:val="0"/>
                <w:color w:val="000000"/>
                <w:sz w:val="18"/>
              </w:rPr>
              <w:t>734,728</w:t>
            </w:r>
          </w:p>
        </w:tc>
        <w:tc>
          <w:tcPr>
            <w:tcW w:type="dxa" w:w="7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6.30</w:t>
            </w:r>
          </w:p>
        </w:tc>
      </w:tr>
      <w:tr>
        <w:trPr>
          <w:trHeight w:hRule="exact" w:val="382"/>
        </w:trPr>
        <w:tc>
          <w:tcPr>
            <w:tcW w:type="dxa" w:w="3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拆出资金</w:t>
            </w:r>
          </w:p>
        </w:tc>
        <w:tc>
          <w:tcPr>
            <w:tcW w:type="dxa" w:w="215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58" w:firstLine="0"/>
              <w:jc w:val="right"/>
            </w:pPr>
            <w:r>
              <w:rPr>
                <w:rFonts w:ascii="TimesNewRomanPS" w:hAnsi="TimesNewRomanPS" w:eastAsia="TimesNewRomanPS"/>
                <w:b/>
                <w:i w:val="0"/>
                <w:color w:val="000000"/>
                <w:sz w:val="18"/>
              </w:rPr>
              <w:t>478,353</w:t>
            </w:r>
          </w:p>
        </w:tc>
        <w:tc>
          <w:tcPr>
            <w:tcW w:type="dxa" w:w="7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0" w:firstLine="0"/>
              <w:jc w:val="right"/>
            </w:pPr>
            <w:r>
              <w:rPr>
                <w:rFonts w:ascii="TimesNewRomanPS" w:hAnsi="TimesNewRomanPS" w:eastAsia="TimesNewRomanPS"/>
                <w:b/>
                <w:i w:val="0"/>
                <w:color w:val="000000"/>
                <w:sz w:val="18"/>
              </w:rPr>
              <w:t>3.68</w:t>
            </w:r>
          </w:p>
        </w:tc>
        <w:tc>
          <w:tcPr>
            <w:tcW w:type="dxa" w:w="215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center"/>
            </w:pPr>
            <w:r>
              <w:rPr>
                <w:rFonts w:ascii="TimesNewRomanPSMT" w:hAnsi="TimesNewRomanPSMT" w:eastAsia="TimesNewRomanPSMT"/>
                <w:b w:val="0"/>
                <w:i w:val="0"/>
                <w:color w:val="000000"/>
                <w:sz w:val="18"/>
              </w:rPr>
              <w:t>439,450</w:t>
            </w:r>
          </w:p>
        </w:tc>
        <w:tc>
          <w:tcPr>
            <w:tcW w:type="dxa" w:w="7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3.77</w:t>
            </w:r>
          </w:p>
        </w:tc>
      </w:tr>
      <w:tr>
        <w:trPr>
          <w:trHeight w:hRule="exact" w:val="386"/>
        </w:trPr>
        <w:tc>
          <w:tcPr>
            <w:tcW w:type="dxa" w:w="3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其他</w:t>
            </w:r>
          </w:p>
        </w:tc>
        <w:tc>
          <w:tcPr>
            <w:tcW w:type="dxa" w:w="215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654" w:firstLine="0"/>
              <w:jc w:val="right"/>
            </w:pPr>
            <w:r>
              <w:rPr>
                <w:rFonts w:ascii="TimesNewRomanPS" w:hAnsi="TimesNewRomanPS" w:eastAsia="TimesNewRomanPS"/>
                <w:b/>
                <w:i w:val="0"/>
                <w:color w:val="000000"/>
                <w:sz w:val="18"/>
              </w:rPr>
              <w:t>616,080</w:t>
            </w:r>
          </w:p>
        </w:tc>
        <w:tc>
          <w:tcPr>
            <w:tcW w:type="dxa" w:w="7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60" w:firstLine="0"/>
              <w:jc w:val="right"/>
            </w:pPr>
            <w:r>
              <w:rPr>
                <w:rFonts w:ascii="TimesNewRomanPS" w:hAnsi="TimesNewRomanPS" w:eastAsia="TimesNewRomanPS"/>
                <w:b/>
                <w:i w:val="0"/>
                <w:color w:val="000000"/>
                <w:sz w:val="18"/>
              </w:rPr>
              <w:t>4.75</w:t>
            </w:r>
          </w:p>
        </w:tc>
        <w:tc>
          <w:tcPr>
            <w:tcW w:type="dxa" w:w="215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0" w:firstLine="0"/>
              <w:jc w:val="center"/>
            </w:pPr>
            <w:r>
              <w:rPr>
                <w:rFonts w:ascii="TimesNewRomanPSMT" w:hAnsi="TimesNewRomanPSMT" w:eastAsia="TimesNewRomanPSMT"/>
                <w:b w:val="0"/>
                <w:i w:val="0"/>
                <w:color w:val="000000"/>
                <w:sz w:val="18"/>
              </w:rPr>
              <w:t>556,129</w:t>
            </w:r>
          </w:p>
        </w:tc>
        <w:tc>
          <w:tcPr>
            <w:tcW w:type="dxa" w:w="7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4" w:firstLine="0"/>
              <w:jc w:val="right"/>
            </w:pPr>
            <w:r>
              <w:rPr>
                <w:rFonts w:ascii="TimesNewRomanPSMT" w:hAnsi="TimesNewRomanPSMT" w:eastAsia="TimesNewRomanPSMT"/>
                <w:b w:val="0"/>
                <w:i w:val="0"/>
                <w:color w:val="000000"/>
                <w:sz w:val="18"/>
              </w:rPr>
              <w:t>4.76</w:t>
            </w:r>
          </w:p>
        </w:tc>
      </w:tr>
      <w:tr>
        <w:trPr>
          <w:trHeight w:hRule="exact" w:val="388"/>
        </w:trPr>
        <w:tc>
          <w:tcPr>
            <w:tcW w:type="dxa" w:w="3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8" w:right="0" w:firstLine="0"/>
              <w:jc w:val="left"/>
            </w:pPr>
            <w:r>
              <w:rPr>
                <w:rFonts w:ascii="SimSun" w:hAnsi="SimSun" w:eastAsia="SimSun"/>
                <w:b w:val="0"/>
                <w:i w:val="0"/>
                <w:color w:val="000000"/>
                <w:sz w:val="18"/>
              </w:rPr>
              <w:t>资产总额</w:t>
            </w:r>
          </w:p>
        </w:tc>
        <w:tc>
          <w:tcPr>
            <w:tcW w:type="dxa" w:w="215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center"/>
            </w:pPr>
            <w:r>
              <w:rPr>
                <w:rFonts w:ascii="TimesNewRomanPS" w:hAnsi="TimesNewRomanPS" w:eastAsia="TimesNewRomanPS"/>
                <w:b/>
                <w:i w:val="0"/>
                <w:color w:val="000000"/>
                <w:sz w:val="18"/>
              </w:rPr>
              <w:t>12,992,419</w:t>
            </w:r>
          </w:p>
        </w:tc>
        <w:tc>
          <w:tcPr>
            <w:tcW w:type="dxa" w:w="7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100.00</w:t>
            </w:r>
          </w:p>
        </w:tc>
        <w:tc>
          <w:tcPr>
            <w:tcW w:type="dxa" w:w="215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760" w:firstLine="0"/>
              <w:jc w:val="right"/>
            </w:pPr>
            <w:r>
              <w:rPr>
                <w:rFonts w:ascii="TimesNewRomanPSMT" w:hAnsi="TimesNewRomanPSMT" w:eastAsia="TimesNewRomanPSMT"/>
                <w:b w:val="0"/>
                <w:i w:val="0"/>
                <w:color w:val="000000"/>
                <w:sz w:val="18"/>
              </w:rPr>
              <w:t>11,665,757</w:t>
            </w:r>
          </w:p>
        </w:tc>
        <w:tc>
          <w:tcPr>
            <w:tcW w:type="dxa" w:w="75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100.00</w:t>
            </w:r>
          </w:p>
        </w:tc>
      </w:tr>
    </w:tbl>
    <w:p>
      <w:pPr>
        <w:autoSpaceDN w:val="0"/>
        <w:autoSpaceDE w:val="0"/>
        <w:widowControl/>
        <w:spacing w:line="232" w:lineRule="exact" w:before="274" w:after="0"/>
        <w:ind w:left="556" w:right="0" w:firstLine="0"/>
        <w:jc w:val="left"/>
      </w:pPr>
      <w:r>
        <w:rPr>
          <w:rFonts w:ascii="SimSun" w:hAnsi="SimSun" w:eastAsia="SimSun"/>
          <w:b w:val="0"/>
          <w:i w:val="0"/>
          <w:color w:val="000000"/>
          <w:sz w:val="21"/>
        </w:rPr>
        <w:t>(</w:t>
      </w:r>
      <w:r>
        <w:rPr>
          <w:rFonts w:ascii="TimesNewRomanPS" w:hAnsi="TimesNewRomanPS" w:eastAsia="TimesNewRomanPS"/>
          <w:b/>
          <w:i w:val="0"/>
          <w:color w:val="000000"/>
          <w:sz w:val="21"/>
        </w:rPr>
        <w:t>1</w:t>
      </w:r>
      <w:r>
        <w:rPr>
          <w:rFonts w:ascii="SimSun" w:hAnsi="SimSun" w:eastAsia="SimSun"/>
          <w:b w:val="0"/>
          <w:i w:val="0"/>
          <w:color w:val="000000"/>
          <w:sz w:val="21"/>
        </w:rPr>
        <w:t>)客户贷款</w:t>
      </w:r>
    </w:p>
    <w:p>
      <w:pPr>
        <w:autoSpaceDN w:val="0"/>
        <w:autoSpaceDE w:val="0"/>
        <w:widowControl/>
        <w:spacing w:line="210" w:lineRule="exact" w:before="348" w:after="0"/>
        <w:ind w:left="442" w:right="0" w:firstLine="0"/>
        <w:jc w:val="left"/>
      </w:pPr>
      <w:r>
        <w:rPr>
          <w:rFonts w:ascii="SimSun" w:hAnsi="SimSun" w:eastAsia="SimSun"/>
          <w:b w:val="0"/>
          <w:i w:val="0"/>
          <w:color w:val="000000"/>
          <w:sz w:val="21"/>
        </w:rPr>
        <w:t>报告期内, 本集团聚焦主责主业,践行稳经济大盘使命担当, 持续提升服务实体经济质效, 紧密对</w:t>
      </w:r>
    </w:p>
    <w:p>
      <w:pPr>
        <w:autoSpaceDN w:val="0"/>
        <w:autoSpaceDE w:val="0"/>
        <w:widowControl/>
        <w:spacing w:line="208" w:lineRule="exact" w:before="124" w:after="0"/>
        <w:ind w:left="22" w:right="0" w:firstLine="0"/>
        <w:jc w:val="left"/>
      </w:pPr>
      <w:r>
        <w:rPr>
          <w:rFonts w:ascii="SimSun" w:hAnsi="SimSun" w:eastAsia="SimSun"/>
          <w:b w:val="0"/>
          <w:i w:val="0"/>
          <w:color w:val="000000"/>
          <w:sz w:val="21"/>
        </w:rPr>
        <w:t>接现代化产业体系建设,深度融入区域协调发展,围绕经济社会发展不平衡不充分重点领域和薄弱环节,</w:t>
      </w:r>
    </w:p>
    <w:p>
      <w:pPr>
        <w:autoSpaceDN w:val="0"/>
        <w:autoSpaceDE w:val="0"/>
        <w:widowControl/>
        <w:spacing w:line="208" w:lineRule="exact" w:before="126" w:after="0"/>
        <w:ind w:left="22" w:right="0" w:firstLine="0"/>
        <w:jc w:val="left"/>
      </w:pPr>
      <w:r>
        <w:rPr>
          <w:rFonts w:ascii="SimSun" w:hAnsi="SimSun" w:eastAsia="SimSun"/>
          <w:b w:val="0"/>
          <w:i w:val="0"/>
          <w:color w:val="000000"/>
          <w:sz w:val="21"/>
        </w:rPr>
        <w:t>进一步加大普惠小微、制造业、战略性新兴产业、绿色、涉农等领域信贷投放, 实现信贷总量同比多增,</w:t>
      </w:r>
    </w:p>
    <w:p>
      <w:pPr>
        <w:autoSpaceDN w:val="0"/>
        <w:autoSpaceDE w:val="0"/>
        <w:widowControl/>
        <w:spacing w:line="210" w:lineRule="exact" w:before="122" w:after="0"/>
        <w:ind w:left="22" w:right="0" w:firstLine="0"/>
        <w:jc w:val="left"/>
      </w:pPr>
      <w:r>
        <w:rPr>
          <w:rFonts w:ascii="SimSun" w:hAnsi="SimSun" w:eastAsia="SimSun"/>
          <w:b w:val="0"/>
          <w:i w:val="0"/>
          <w:color w:val="000000"/>
          <w:sz w:val="21"/>
        </w:rPr>
        <w:t>结构持续优化。</w:t>
      </w:r>
    </w:p>
    <w:p>
      <w:pPr>
        <w:autoSpaceDN w:val="0"/>
        <w:autoSpaceDE w:val="0"/>
        <w:widowControl/>
        <w:spacing w:line="210" w:lineRule="exact" w:before="414" w:after="0"/>
        <w:ind w:left="444" w:right="0" w:firstLine="0"/>
        <w:jc w:val="left"/>
      </w:pPr>
      <w:r>
        <w:rPr>
          <w:rFonts w:ascii="SimSun" w:hAnsi="SimSun" w:eastAsia="SimSun"/>
          <w:b w:val="0"/>
          <w:i w:val="0"/>
          <w:color w:val="000000"/>
          <w:sz w:val="21"/>
        </w:rPr>
        <w:t>本集团在所示日期客户贷款总额及构成情况如下:</w:t>
      </w:r>
    </w:p>
    <w:p>
      <w:pPr>
        <w:autoSpaceDN w:val="0"/>
        <w:autoSpaceDE w:val="0"/>
        <w:widowControl/>
        <w:spacing w:line="200" w:lineRule="exact" w:before="354" w:after="38"/>
        <w:ind w:left="0" w:right="26"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1383"/>
        <w:gridCol w:w="1383"/>
        <w:gridCol w:w="1383"/>
        <w:gridCol w:w="1383"/>
        <w:gridCol w:w="1383"/>
        <w:gridCol w:w="1383"/>
        <w:gridCol w:w="1383"/>
      </w:tblGrid>
      <w:tr>
        <w:trPr>
          <w:trHeight w:hRule="exact" w:val="388"/>
        </w:trPr>
        <w:tc>
          <w:tcPr>
            <w:tcW w:type="dxa" w:w="2094"/>
            <w:tcBorders>
              <w:top w:sz="1.9199999570846558" w:val="single" w:color="#000000"/>
              <w:bottom w:sz="1.9199999570846558" w:val="single" w:color="#000000"/>
            </w:tcBorders>
            <w:tcMar>
              <w:start w:w="0" w:type="dxa"/>
              <w:end w:w="0" w:type="dxa"/>
            </w:tcMar>
          </w:tcPr>
          <w:p/>
        </w:tc>
        <w:tc>
          <w:tcPr>
            <w:tcW w:type="dxa" w:w="2524"/>
            <w:gridSpan w:val="2"/>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118"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2726"/>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18" w:after="0"/>
              <w:ind w:left="518" w:right="0" w:firstLine="0"/>
              <w:jc w:val="lef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c>
          <w:tcPr>
            <w:tcW w:type="dxa" w:w="2314"/>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18" w:after="0"/>
              <w:ind w:left="314" w:right="0" w:firstLine="0"/>
              <w:jc w:val="left"/>
            </w:pPr>
            <w:r>
              <w:rPr>
                <w:rFonts w:ascii="TimesNewRomanPSMT" w:hAnsi="TimesNewRomanPSMT" w:eastAsia="TimesNewRomanPSMT"/>
                <w:b w:val="0"/>
                <w:i w:val="0"/>
                <w:color w:val="000000"/>
                <w:sz w:val="18"/>
              </w:rPr>
              <w:t>2020</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r>
      <w:tr>
        <w:trPr>
          <w:trHeight w:hRule="exact" w:val="382"/>
        </w:trPr>
        <w:tc>
          <w:tcPr>
            <w:tcW w:type="dxa" w:w="2094"/>
            <w:tcBorders>
              <w:top w:sz="1.9199999570846558" w:val="single" w:color="#000000"/>
              <w:bottom w:sz="1.9199999570846558" w:val="single" w:color="#000000"/>
            </w:tcBorders>
            <w:tcMar>
              <w:start w:w="0" w:type="dxa"/>
              <w:end w:w="0" w:type="dxa"/>
            </w:tcMar>
          </w:tcPr>
          <w:p/>
        </w:tc>
        <w:tc>
          <w:tcPr>
            <w:tcW w:type="dxa" w:w="1190"/>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14" w:after="0"/>
              <w:ind w:left="0" w:right="0" w:firstLine="0"/>
              <w:jc w:val="right"/>
            </w:pPr>
            <w:r>
              <w:rPr>
                <w:rFonts w:ascii="SimSun" w:hAnsi="SimSun" w:eastAsia="SimSun"/>
                <w:b w:val="0"/>
                <w:i w:val="0"/>
                <w:color w:val="000000"/>
                <w:sz w:val="18"/>
              </w:rPr>
              <w:t>余额</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08" w:after="0"/>
              <w:ind w:left="0" w:right="56" w:firstLine="0"/>
              <w:jc w:val="right"/>
            </w:pPr>
            <w:r>
              <w:rPr>
                <w:rFonts w:ascii="SimSun" w:hAnsi="SimSun" w:eastAsia="SimSun"/>
                <w:b w:val="0"/>
                <w:i w:val="0"/>
                <w:color w:val="000000"/>
                <w:sz w:val="18"/>
              </w:rPr>
              <w:t>占比</w:t>
            </w:r>
            <w:r>
              <w:rPr>
                <w:rFonts w:ascii="TimesNewRomanPS" w:hAnsi="TimesNewRomanPS" w:eastAsia="TimesNewRomanPS"/>
                <w:b/>
                <w:i w:val="0"/>
                <w:color w:val="000000"/>
                <w:sz w:val="18"/>
              </w:rPr>
              <w:t>(%)</w:t>
            </w:r>
          </w:p>
        </w:tc>
        <w:tc>
          <w:tcPr>
            <w:tcW w:type="dxa" w:w="118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0" w:after="0"/>
              <w:ind w:left="0" w:right="0" w:firstLine="0"/>
              <w:jc w:val="right"/>
            </w:pPr>
            <w:r>
              <w:rPr>
                <w:rFonts w:ascii="SimSun" w:hAnsi="SimSun" w:eastAsia="SimSun"/>
                <w:b w:val="0"/>
                <w:i w:val="0"/>
                <w:color w:val="000000"/>
                <w:sz w:val="18"/>
              </w:rPr>
              <w:t>余额</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2" w:after="0"/>
              <w:ind w:left="0" w:right="256" w:firstLine="0"/>
              <w:jc w:val="righ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p>
        </w:tc>
        <w:tc>
          <w:tcPr>
            <w:tcW w:type="dxa" w:w="98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0" w:after="0"/>
              <w:ind w:left="0" w:right="0" w:firstLine="0"/>
              <w:jc w:val="right"/>
            </w:pPr>
            <w:r>
              <w:rPr>
                <w:rFonts w:ascii="SimSun" w:hAnsi="SimSun" w:eastAsia="SimSun"/>
                <w:b w:val="0"/>
                <w:i w:val="0"/>
                <w:color w:val="000000"/>
                <w:sz w:val="18"/>
              </w:rPr>
              <w:t>余额</w:t>
            </w:r>
          </w:p>
        </w:tc>
        <w:tc>
          <w:tcPr>
            <w:tcW w:type="dxa" w:w="13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2" w:after="0"/>
              <w:ind w:left="0" w:right="50" w:firstLine="0"/>
              <w:jc w:val="righ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p>
        </w:tc>
      </w:tr>
      <w:tr>
        <w:trPr>
          <w:trHeight w:hRule="exact" w:val="384"/>
        </w:trPr>
        <w:tc>
          <w:tcPr>
            <w:tcW w:type="dxa" w:w="209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6" w:right="0" w:firstLine="0"/>
              <w:jc w:val="left"/>
            </w:pPr>
            <w:r>
              <w:rPr>
                <w:rFonts w:ascii="SimSun" w:hAnsi="SimSun" w:eastAsia="SimSun"/>
                <w:b w:val="0"/>
                <w:i w:val="0"/>
                <w:color w:val="000000"/>
                <w:sz w:val="18"/>
              </w:rPr>
              <w:t>公司类贷款</w:t>
            </w:r>
          </w:p>
        </w:tc>
        <w:tc>
          <w:tcPr>
            <w:tcW w:type="dxa" w:w="119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0" w:firstLine="0"/>
              <w:jc w:val="right"/>
            </w:pPr>
            <w:r>
              <w:rPr>
                <w:rFonts w:ascii="TimesNewRomanPS" w:hAnsi="TimesNewRomanPS" w:eastAsia="TimesNewRomanPS"/>
                <w:b/>
                <w:i w:val="0"/>
                <w:color w:val="000000"/>
                <w:sz w:val="18"/>
              </w:rPr>
              <w:t>4,711,353</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64.58</w:t>
            </w:r>
          </w:p>
        </w:tc>
        <w:tc>
          <w:tcPr>
            <w:tcW w:type="dxa" w:w="118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4,138,582</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66" w:firstLine="0"/>
              <w:jc w:val="right"/>
            </w:pPr>
            <w:r>
              <w:rPr>
                <w:rFonts w:ascii="TimesNewRomanPSMT" w:hAnsi="TimesNewRomanPSMT" w:eastAsia="TimesNewRomanPSMT"/>
                <w:b w:val="0"/>
                <w:i w:val="0"/>
                <w:color w:val="000000"/>
                <w:sz w:val="18"/>
              </w:rPr>
              <w:t>63.09</w:t>
            </w:r>
          </w:p>
        </w:tc>
        <w:tc>
          <w:tcPr>
            <w:tcW w:type="dxa" w:w="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3,707,471</w:t>
            </w:r>
          </w:p>
        </w:tc>
        <w:tc>
          <w:tcPr>
            <w:tcW w:type="dxa" w:w="13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63.39</w:t>
            </w:r>
          </w:p>
        </w:tc>
      </w:tr>
      <w:tr>
        <w:trPr>
          <w:trHeight w:hRule="exact" w:val="384"/>
        </w:trPr>
        <w:tc>
          <w:tcPr>
            <w:tcW w:type="dxa" w:w="209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96" w:right="0" w:firstLine="0"/>
              <w:jc w:val="left"/>
            </w:pPr>
            <w:r>
              <w:rPr>
                <w:rFonts w:ascii="SimSun" w:hAnsi="SimSun" w:eastAsia="SimSun"/>
                <w:b w:val="0"/>
                <w:i w:val="0"/>
                <w:color w:val="000000"/>
                <w:sz w:val="18"/>
              </w:rPr>
              <w:t>-短期贷款</w:t>
            </w:r>
          </w:p>
        </w:tc>
        <w:tc>
          <w:tcPr>
            <w:tcW w:type="dxa" w:w="119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0" w:firstLine="0"/>
              <w:jc w:val="right"/>
            </w:pPr>
            <w:r>
              <w:rPr>
                <w:rFonts w:ascii="TimesNewRomanPS" w:hAnsi="TimesNewRomanPS" w:eastAsia="TimesNewRomanPS"/>
                <w:b/>
                <w:i w:val="0"/>
                <w:color w:val="000000"/>
                <w:sz w:val="18"/>
              </w:rPr>
              <w:t>1,438,252</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19.71</w:t>
            </w:r>
          </w:p>
        </w:tc>
        <w:tc>
          <w:tcPr>
            <w:tcW w:type="dxa" w:w="118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1,309,291</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58" w:firstLine="0"/>
              <w:jc w:val="right"/>
            </w:pPr>
            <w:r>
              <w:rPr>
                <w:rFonts w:ascii="TimesNewRomanPSMT" w:hAnsi="TimesNewRomanPSMT" w:eastAsia="TimesNewRomanPSMT"/>
                <w:b w:val="0"/>
                <w:i w:val="0"/>
                <w:color w:val="000000"/>
                <w:sz w:val="18"/>
              </w:rPr>
              <w:t>19.96</w:t>
            </w:r>
          </w:p>
        </w:tc>
        <w:tc>
          <w:tcPr>
            <w:tcW w:type="dxa" w:w="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1,251,162</w:t>
            </w:r>
          </w:p>
        </w:tc>
        <w:tc>
          <w:tcPr>
            <w:tcW w:type="dxa" w:w="13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 w:firstLine="0"/>
              <w:jc w:val="right"/>
            </w:pPr>
            <w:r>
              <w:rPr>
                <w:rFonts w:ascii="TimesNewRomanPSMT" w:hAnsi="TimesNewRomanPSMT" w:eastAsia="TimesNewRomanPSMT"/>
                <w:b w:val="0"/>
                <w:i w:val="0"/>
                <w:color w:val="000000"/>
                <w:sz w:val="18"/>
              </w:rPr>
              <w:t>21.39</w:t>
            </w:r>
          </w:p>
        </w:tc>
      </w:tr>
      <w:tr>
        <w:trPr>
          <w:trHeight w:hRule="exact" w:val="382"/>
        </w:trPr>
        <w:tc>
          <w:tcPr>
            <w:tcW w:type="dxa" w:w="209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96" w:right="0" w:firstLine="0"/>
              <w:jc w:val="left"/>
            </w:pPr>
            <w:r>
              <w:rPr>
                <w:rFonts w:ascii="SimSun" w:hAnsi="SimSun" w:eastAsia="SimSun"/>
                <w:b w:val="0"/>
                <w:i w:val="0"/>
                <w:color w:val="000000"/>
                <w:sz w:val="18"/>
              </w:rPr>
              <w:t>-中长期贷款</w:t>
            </w:r>
          </w:p>
        </w:tc>
        <w:tc>
          <w:tcPr>
            <w:tcW w:type="dxa" w:w="119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0" w:firstLine="0"/>
              <w:jc w:val="right"/>
            </w:pPr>
            <w:r>
              <w:rPr>
                <w:rFonts w:ascii="TimesNewRomanPS" w:hAnsi="TimesNewRomanPS" w:eastAsia="TimesNewRomanPS"/>
                <w:b/>
                <w:i w:val="0"/>
                <w:color w:val="000000"/>
                <w:sz w:val="18"/>
              </w:rPr>
              <w:t>3,273,101</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0" w:firstLine="0"/>
              <w:jc w:val="right"/>
            </w:pPr>
            <w:r>
              <w:rPr>
                <w:rFonts w:ascii="TimesNewRomanPS" w:hAnsi="TimesNewRomanPS" w:eastAsia="TimesNewRomanPS"/>
                <w:b/>
                <w:i w:val="0"/>
                <w:color w:val="000000"/>
                <w:sz w:val="18"/>
              </w:rPr>
              <w:t>44.87</w:t>
            </w:r>
          </w:p>
        </w:tc>
        <w:tc>
          <w:tcPr>
            <w:tcW w:type="dxa" w:w="118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2,829,291</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68" w:firstLine="0"/>
              <w:jc w:val="right"/>
            </w:pPr>
            <w:r>
              <w:rPr>
                <w:rFonts w:ascii="TimesNewRomanPSMT" w:hAnsi="TimesNewRomanPSMT" w:eastAsia="TimesNewRomanPSMT"/>
                <w:b w:val="0"/>
                <w:i w:val="0"/>
                <w:color w:val="000000"/>
                <w:sz w:val="18"/>
              </w:rPr>
              <w:t>43.13</w:t>
            </w:r>
          </w:p>
        </w:tc>
        <w:tc>
          <w:tcPr>
            <w:tcW w:type="dxa" w:w="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2,456,309</w:t>
            </w:r>
          </w:p>
        </w:tc>
        <w:tc>
          <w:tcPr>
            <w:tcW w:type="dxa" w:w="13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 w:firstLine="0"/>
              <w:jc w:val="right"/>
            </w:pPr>
            <w:r>
              <w:rPr>
                <w:rFonts w:ascii="TimesNewRomanPSMT" w:hAnsi="TimesNewRomanPSMT" w:eastAsia="TimesNewRomanPSMT"/>
                <w:b w:val="0"/>
                <w:i w:val="0"/>
                <w:color w:val="000000"/>
                <w:sz w:val="18"/>
              </w:rPr>
              <w:t>42.00</w:t>
            </w:r>
          </w:p>
        </w:tc>
      </w:tr>
      <w:tr>
        <w:trPr>
          <w:trHeight w:hRule="exact" w:val="386"/>
        </w:trPr>
        <w:tc>
          <w:tcPr>
            <w:tcW w:type="dxa" w:w="209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个人贷款</w:t>
            </w:r>
          </w:p>
        </w:tc>
        <w:tc>
          <w:tcPr>
            <w:tcW w:type="dxa" w:w="119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2,366,507</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2" w:firstLine="0"/>
              <w:jc w:val="right"/>
            </w:pPr>
            <w:r>
              <w:rPr>
                <w:rFonts w:ascii="TimesNewRomanPS" w:hAnsi="TimesNewRomanPS" w:eastAsia="TimesNewRomanPS"/>
                <w:b/>
                <w:i w:val="0"/>
                <w:color w:val="000000"/>
                <w:sz w:val="18"/>
              </w:rPr>
              <w:t>32.43</w:t>
            </w:r>
          </w:p>
        </w:tc>
        <w:tc>
          <w:tcPr>
            <w:tcW w:type="dxa" w:w="118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2,285,096</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66" w:firstLine="0"/>
              <w:jc w:val="right"/>
            </w:pPr>
            <w:r>
              <w:rPr>
                <w:rFonts w:ascii="TimesNewRomanPSMT" w:hAnsi="TimesNewRomanPSMT" w:eastAsia="TimesNewRomanPSMT"/>
                <w:b w:val="0"/>
                <w:i w:val="0"/>
                <w:color w:val="000000"/>
                <w:sz w:val="18"/>
              </w:rPr>
              <w:t>34.83</w:t>
            </w:r>
          </w:p>
        </w:tc>
        <w:tc>
          <w:tcPr>
            <w:tcW w:type="dxa" w:w="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1,980,882</w:t>
            </w:r>
          </w:p>
        </w:tc>
        <w:tc>
          <w:tcPr>
            <w:tcW w:type="dxa" w:w="13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60" w:firstLine="0"/>
              <w:jc w:val="right"/>
            </w:pPr>
            <w:r>
              <w:rPr>
                <w:rFonts w:ascii="TimesNewRomanPSMT" w:hAnsi="TimesNewRomanPSMT" w:eastAsia="TimesNewRomanPSMT"/>
                <w:b w:val="0"/>
                <w:i w:val="0"/>
                <w:color w:val="000000"/>
                <w:sz w:val="18"/>
              </w:rPr>
              <w:t>33.87</w:t>
            </w:r>
          </w:p>
        </w:tc>
      </w:tr>
      <w:tr>
        <w:trPr>
          <w:trHeight w:hRule="exact" w:val="384"/>
        </w:trPr>
        <w:tc>
          <w:tcPr>
            <w:tcW w:type="dxa" w:w="209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96" w:right="0" w:firstLine="0"/>
              <w:jc w:val="left"/>
            </w:pPr>
            <w:r>
              <w:rPr>
                <w:rFonts w:ascii="SimSun" w:hAnsi="SimSun" w:eastAsia="SimSun"/>
                <w:b w:val="0"/>
                <w:i w:val="0"/>
                <w:color w:val="000000"/>
                <w:sz w:val="18"/>
              </w:rPr>
              <w:t>-住房贷款</w:t>
            </w:r>
          </w:p>
        </w:tc>
        <w:tc>
          <w:tcPr>
            <w:tcW w:type="dxa" w:w="119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1,512,648</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0" w:firstLine="0"/>
              <w:jc w:val="right"/>
            </w:pPr>
            <w:r>
              <w:rPr>
                <w:rFonts w:ascii="TimesNewRomanPS" w:hAnsi="TimesNewRomanPS" w:eastAsia="TimesNewRomanPS"/>
                <w:b/>
                <w:i w:val="0"/>
                <w:color w:val="000000"/>
                <w:sz w:val="18"/>
              </w:rPr>
              <w:t>20.73</w:t>
            </w:r>
          </w:p>
        </w:tc>
        <w:tc>
          <w:tcPr>
            <w:tcW w:type="dxa" w:w="118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1,489,517</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66" w:firstLine="0"/>
              <w:jc w:val="right"/>
            </w:pPr>
            <w:r>
              <w:rPr>
                <w:rFonts w:ascii="TimesNewRomanPSMT" w:hAnsi="TimesNewRomanPSMT" w:eastAsia="TimesNewRomanPSMT"/>
                <w:b w:val="0"/>
                <w:i w:val="0"/>
                <w:color w:val="000000"/>
                <w:sz w:val="18"/>
              </w:rPr>
              <w:t>22.70</w:t>
            </w:r>
          </w:p>
        </w:tc>
        <w:tc>
          <w:tcPr>
            <w:tcW w:type="dxa" w:w="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1,293,773</w:t>
            </w:r>
          </w:p>
        </w:tc>
        <w:tc>
          <w:tcPr>
            <w:tcW w:type="dxa" w:w="13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 w:firstLine="0"/>
              <w:jc w:val="right"/>
            </w:pPr>
            <w:r>
              <w:rPr>
                <w:rFonts w:ascii="TimesNewRomanPSMT" w:hAnsi="TimesNewRomanPSMT" w:eastAsia="TimesNewRomanPSMT"/>
                <w:b w:val="0"/>
                <w:i w:val="0"/>
                <w:color w:val="000000"/>
                <w:sz w:val="18"/>
              </w:rPr>
              <w:t>22.12</w:t>
            </w:r>
          </w:p>
        </w:tc>
      </w:tr>
      <w:tr>
        <w:trPr>
          <w:trHeight w:hRule="exact" w:val="384"/>
        </w:trPr>
        <w:tc>
          <w:tcPr>
            <w:tcW w:type="dxa" w:w="209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96" w:right="0" w:firstLine="0"/>
              <w:jc w:val="left"/>
            </w:pPr>
            <w:r>
              <w:rPr>
                <w:rFonts w:ascii="SimSun" w:hAnsi="SimSun" w:eastAsia="SimSun"/>
                <w:b w:val="0"/>
                <w:i w:val="0"/>
                <w:color w:val="000000"/>
                <w:sz w:val="18"/>
              </w:rPr>
              <w:t>-信用卡</w:t>
            </w:r>
          </w:p>
        </w:tc>
        <w:tc>
          <w:tcPr>
            <w:tcW w:type="dxa" w:w="119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477,746</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0" w:firstLine="0"/>
              <w:jc w:val="right"/>
            </w:pPr>
            <w:r>
              <w:rPr>
                <w:rFonts w:ascii="TimesNewRomanPS" w:hAnsi="TimesNewRomanPS" w:eastAsia="TimesNewRomanPS"/>
                <w:b/>
                <w:i w:val="0"/>
                <w:color w:val="000000"/>
                <w:sz w:val="18"/>
              </w:rPr>
              <w:t>6.55</w:t>
            </w:r>
          </w:p>
        </w:tc>
        <w:tc>
          <w:tcPr>
            <w:tcW w:type="dxa" w:w="118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492,580</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62" w:firstLine="0"/>
              <w:jc w:val="right"/>
            </w:pPr>
            <w:r>
              <w:rPr>
                <w:rFonts w:ascii="TimesNewRomanPSMT" w:hAnsi="TimesNewRomanPSMT" w:eastAsia="TimesNewRomanPSMT"/>
                <w:b w:val="0"/>
                <w:i w:val="0"/>
                <w:color w:val="000000"/>
                <w:sz w:val="18"/>
              </w:rPr>
              <w:t>7.51</w:t>
            </w:r>
          </w:p>
        </w:tc>
        <w:tc>
          <w:tcPr>
            <w:tcW w:type="dxa" w:w="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464,110</w:t>
            </w:r>
          </w:p>
        </w:tc>
        <w:tc>
          <w:tcPr>
            <w:tcW w:type="dxa" w:w="13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7.94</w:t>
            </w:r>
          </w:p>
        </w:tc>
      </w:tr>
      <w:tr>
        <w:trPr>
          <w:trHeight w:hRule="exact" w:val="382"/>
        </w:trPr>
        <w:tc>
          <w:tcPr>
            <w:tcW w:type="dxa" w:w="209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96" w:right="0" w:firstLine="0"/>
              <w:jc w:val="left"/>
            </w:pPr>
            <w:r>
              <w:rPr>
                <w:rFonts w:ascii="SimSun" w:hAnsi="SimSun" w:eastAsia="SimSun"/>
                <w:b w:val="0"/>
                <w:i w:val="0"/>
                <w:color w:val="000000"/>
                <w:sz w:val="18"/>
              </w:rPr>
              <w:t>-其他</w:t>
            </w:r>
          </w:p>
        </w:tc>
        <w:tc>
          <w:tcPr>
            <w:tcW w:type="dxa" w:w="119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376,113</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0" w:firstLine="0"/>
              <w:jc w:val="right"/>
            </w:pPr>
            <w:r>
              <w:rPr>
                <w:rFonts w:ascii="TimesNewRomanPS" w:hAnsi="TimesNewRomanPS" w:eastAsia="TimesNewRomanPS"/>
                <w:b/>
                <w:i w:val="0"/>
                <w:color w:val="000000"/>
                <w:sz w:val="18"/>
              </w:rPr>
              <w:t>5.15</w:t>
            </w:r>
          </w:p>
        </w:tc>
        <w:tc>
          <w:tcPr>
            <w:tcW w:type="dxa" w:w="118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302,999</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62" w:firstLine="0"/>
              <w:jc w:val="right"/>
            </w:pPr>
            <w:r>
              <w:rPr>
                <w:rFonts w:ascii="TimesNewRomanPSMT" w:hAnsi="TimesNewRomanPSMT" w:eastAsia="TimesNewRomanPSMT"/>
                <w:b w:val="0"/>
                <w:i w:val="0"/>
                <w:color w:val="000000"/>
                <w:sz w:val="18"/>
              </w:rPr>
              <w:t>4.62</w:t>
            </w:r>
          </w:p>
        </w:tc>
        <w:tc>
          <w:tcPr>
            <w:tcW w:type="dxa" w:w="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222,999</w:t>
            </w:r>
          </w:p>
        </w:tc>
        <w:tc>
          <w:tcPr>
            <w:tcW w:type="dxa" w:w="13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3.81</w:t>
            </w:r>
          </w:p>
        </w:tc>
      </w:tr>
      <w:tr>
        <w:trPr>
          <w:trHeight w:hRule="exact" w:val="384"/>
        </w:trPr>
        <w:tc>
          <w:tcPr>
            <w:tcW w:type="dxa" w:w="209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票据贴现</w:t>
            </w:r>
          </w:p>
        </w:tc>
        <w:tc>
          <w:tcPr>
            <w:tcW w:type="dxa" w:w="119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218,295</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60" w:firstLine="0"/>
              <w:jc w:val="right"/>
            </w:pPr>
            <w:r>
              <w:rPr>
                <w:rFonts w:ascii="TimesNewRomanPS" w:hAnsi="TimesNewRomanPS" w:eastAsia="TimesNewRomanPS"/>
                <w:b/>
                <w:i w:val="0"/>
                <w:color w:val="000000"/>
                <w:sz w:val="18"/>
              </w:rPr>
              <w:t>2.99</w:t>
            </w:r>
          </w:p>
        </w:tc>
        <w:tc>
          <w:tcPr>
            <w:tcW w:type="dxa" w:w="118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136,722</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62" w:firstLine="0"/>
              <w:jc w:val="right"/>
            </w:pPr>
            <w:r>
              <w:rPr>
                <w:rFonts w:ascii="TimesNewRomanPSMT" w:hAnsi="TimesNewRomanPSMT" w:eastAsia="TimesNewRomanPSMT"/>
                <w:b w:val="0"/>
                <w:i w:val="0"/>
                <w:color w:val="000000"/>
                <w:sz w:val="18"/>
              </w:rPr>
              <w:t>2.08</w:t>
            </w:r>
          </w:p>
        </w:tc>
        <w:tc>
          <w:tcPr>
            <w:tcW w:type="dxa" w:w="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160,071</w:t>
            </w:r>
          </w:p>
        </w:tc>
        <w:tc>
          <w:tcPr>
            <w:tcW w:type="dxa" w:w="13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6" w:firstLine="0"/>
              <w:jc w:val="right"/>
            </w:pPr>
            <w:r>
              <w:rPr>
                <w:rFonts w:ascii="TimesNewRomanPSMT" w:hAnsi="TimesNewRomanPSMT" w:eastAsia="TimesNewRomanPSMT"/>
                <w:b w:val="0"/>
                <w:i w:val="0"/>
                <w:color w:val="000000"/>
                <w:sz w:val="18"/>
              </w:rPr>
              <w:t>2.74</w:t>
            </w:r>
          </w:p>
        </w:tc>
      </w:tr>
      <w:tr>
        <w:trPr>
          <w:trHeight w:hRule="exact" w:val="388"/>
        </w:trPr>
        <w:tc>
          <w:tcPr>
            <w:tcW w:type="dxa" w:w="209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合计</w:t>
            </w:r>
          </w:p>
        </w:tc>
        <w:tc>
          <w:tcPr>
            <w:tcW w:type="dxa" w:w="119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7,296,155</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4" w:firstLine="0"/>
              <w:jc w:val="right"/>
            </w:pPr>
            <w:r>
              <w:rPr>
                <w:rFonts w:ascii="TimesNewRomanPS" w:hAnsi="TimesNewRomanPS" w:eastAsia="TimesNewRomanPS"/>
                <w:b/>
                <w:i w:val="0"/>
                <w:color w:val="000000"/>
                <w:sz w:val="18"/>
              </w:rPr>
              <w:t>100.00</w:t>
            </w:r>
          </w:p>
        </w:tc>
        <w:tc>
          <w:tcPr>
            <w:tcW w:type="dxa" w:w="118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6,560,400</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60" w:firstLine="0"/>
              <w:jc w:val="right"/>
            </w:pPr>
            <w:r>
              <w:rPr>
                <w:rFonts w:ascii="TimesNewRomanPSMT" w:hAnsi="TimesNewRomanPSMT" w:eastAsia="TimesNewRomanPSMT"/>
                <w:b w:val="0"/>
                <w:i w:val="0"/>
                <w:color w:val="000000"/>
                <w:sz w:val="18"/>
              </w:rPr>
              <w:t>100.00</w:t>
            </w:r>
          </w:p>
        </w:tc>
        <w:tc>
          <w:tcPr>
            <w:tcW w:type="dxa" w:w="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right"/>
            </w:pPr>
            <w:r>
              <w:rPr>
                <w:rFonts w:ascii="TimesNewRomanPSMT" w:hAnsi="TimesNewRomanPSMT" w:eastAsia="TimesNewRomanPSMT"/>
                <w:b w:val="0"/>
                <w:i w:val="0"/>
                <w:color w:val="000000"/>
                <w:sz w:val="18"/>
              </w:rPr>
              <w:t>5,848,424</w:t>
            </w:r>
          </w:p>
        </w:tc>
        <w:tc>
          <w:tcPr>
            <w:tcW w:type="dxa" w:w="13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100.00</w:t>
            </w:r>
          </w:p>
        </w:tc>
      </w:tr>
    </w:tbl>
    <w:p>
      <w:pPr>
        <w:autoSpaceDN w:val="0"/>
        <w:autoSpaceDE w:val="0"/>
        <w:widowControl/>
        <w:spacing w:line="232" w:lineRule="exact" w:before="286" w:after="0"/>
        <w:ind w:left="442" w:right="0" w:firstLine="0"/>
        <w:jc w:val="left"/>
      </w:pPr>
      <w:r>
        <w:rPr>
          <w:rFonts w:ascii="SimSun" w:hAnsi="SimSun" w:eastAsia="SimSun"/>
          <w:b w:val="0"/>
          <w:i w:val="0"/>
          <w:color w:val="000000"/>
          <w:sz w:val="21"/>
        </w:rPr>
        <w:t>报告期末, 本集团客户贷款余额</w:t>
      </w:r>
      <w:r>
        <w:rPr>
          <w:rFonts w:ascii="TimesNewRomanPSMT" w:hAnsi="TimesNewRomanPSMT" w:eastAsia="TimesNewRomanPSMT"/>
          <w:b w:val="0"/>
          <w:i w:val="0"/>
          <w:color w:val="000000"/>
          <w:sz w:val="21"/>
        </w:rPr>
        <w:t xml:space="preserve"> 72,961.55</w:t>
      </w:r>
      <w:r>
        <w:rPr>
          <w:rFonts w:ascii="SimSun" w:hAnsi="SimSun" w:eastAsia="SimSun"/>
          <w:b w:val="0"/>
          <w:i w:val="0"/>
          <w:color w:val="000000"/>
          <w:sz w:val="21"/>
        </w:rPr>
        <w:t xml:space="preserve"> 亿元,较上年末增加</w:t>
      </w:r>
      <w:r>
        <w:rPr>
          <w:rFonts w:ascii="TimesNewRomanPSMT" w:hAnsi="TimesNewRomanPSMT" w:eastAsia="TimesNewRomanPSMT"/>
          <w:b w:val="0"/>
          <w:i w:val="0"/>
          <w:color w:val="000000"/>
          <w:sz w:val="21"/>
        </w:rPr>
        <w:t xml:space="preserve"> 7,357.55</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11.22%</w:t>
      </w:r>
      <w:r>
        <w:rPr>
          <w:rFonts w:ascii="SimSun" w:hAnsi="SimSun" w:eastAsia="SimSun"/>
          <w:b w:val="0"/>
          <w:i w:val="0"/>
          <w:color w:val="000000"/>
          <w:sz w:val="21"/>
        </w:rPr>
        <w:t>。其中,</w:t>
      </w:r>
    </w:p>
    <w:p>
      <w:pPr>
        <w:autoSpaceDN w:val="0"/>
        <w:autoSpaceDE w:val="0"/>
        <w:widowControl/>
        <w:spacing w:line="232" w:lineRule="exact" w:before="70" w:after="0"/>
        <w:ind w:left="24" w:right="0" w:firstLine="0"/>
        <w:jc w:val="left"/>
      </w:pPr>
      <w:r>
        <w:rPr>
          <w:rFonts w:ascii="SimSun" w:hAnsi="SimSun" w:eastAsia="SimSun"/>
          <w:b w:val="0"/>
          <w:i w:val="0"/>
          <w:color w:val="000000"/>
          <w:sz w:val="21"/>
        </w:rPr>
        <w:t>境内行人民币各项贷款余额</w:t>
      </w:r>
      <w:r>
        <w:rPr>
          <w:rFonts w:ascii="TimesNewRomanPSMT" w:hAnsi="TimesNewRomanPSMT" w:eastAsia="TimesNewRomanPSMT"/>
          <w:b w:val="0"/>
          <w:i w:val="0"/>
          <w:color w:val="000000"/>
          <w:sz w:val="21"/>
        </w:rPr>
        <w:t xml:space="preserve"> 68,482.63</w:t>
      </w:r>
      <w:r>
        <w:rPr>
          <w:rFonts w:ascii="SimSun" w:hAnsi="SimSun" w:eastAsia="SimSun"/>
          <w:b w:val="0"/>
          <w:i w:val="0"/>
          <w:color w:val="000000"/>
          <w:sz w:val="21"/>
        </w:rPr>
        <w:t xml:space="preserve"> 亿元, 较上年末增加</w:t>
      </w:r>
      <w:r>
        <w:rPr>
          <w:rFonts w:ascii="TimesNewRomanPSMT" w:hAnsi="TimesNewRomanPSMT" w:eastAsia="TimesNewRomanPSMT"/>
          <w:b w:val="0"/>
          <w:i w:val="0"/>
          <w:color w:val="000000"/>
          <w:sz w:val="21"/>
        </w:rPr>
        <w:t xml:space="preserve"> 7,867.30</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12.98%</w:t>
      </w:r>
      <w:r>
        <w:rPr>
          <w:rFonts w:ascii="SimSun" w:hAnsi="SimSun" w:eastAsia="SimSun"/>
          <w:b w:val="0"/>
          <w:i w:val="0"/>
          <w:color w:val="000000"/>
          <w:sz w:val="21"/>
        </w:rPr>
        <w:t>。</w:t>
      </w:r>
    </w:p>
    <w:p>
      <w:pPr>
        <w:autoSpaceDN w:val="0"/>
        <w:autoSpaceDE w:val="0"/>
        <w:widowControl/>
        <w:spacing w:line="230" w:lineRule="exact" w:before="388" w:after="0"/>
        <w:ind w:left="452" w:right="0" w:firstLine="0"/>
        <w:jc w:val="left"/>
      </w:pPr>
      <w:r>
        <w:rPr>
          <w:rFonts w:ascii="SimSun" w:hAnsi="SimSun" w:eastAsia="SimSun"/>
          <w:b w:val="0"/>
          <w:i w:val="0"/>
          <w:color w:val="000000"/>
          <w:sz w:val="21"/>
        </w:rPr>
        <w:t>公司类贷款余额</w:t>
      </w:r>
      <w:r>
        <w:rPr>
          <w:rFonts w:ascii="TimesNewRomanPSMT" w:hAnsi="TimesNewRomanPSMT" w:eastAsia="TimesNewRomanPSMT"/>
          <w:b w:val="0"/>
          <w:i w:val="0"/>
          <w:color w:val="000000"/>
          <w:sz w:val="21"/>
        </w:rPr>
        <w:t xml:space="preserve"> 47,113.53</w:t>
      </w:r>
      <w:r>
        <w:rPr>
          <w:rFonts w:ascii="SimSun" w:hAnsi="SimSun" w:eastAsia="SimSun"/>
          <w:b w:val="0"/>
          <w:i w:val="0"/>
          <w:color w:val="000000"/>
          <w:sz w:val="21"/>
        </w:rPr>
        <w:t xml:space="preserve"> 亿元, 较上年末增加</w:t>
      </w:r>
      <w:r>
        <w:rPr>
          <w:rFonts w:ascii="TimesNewRomanPSMT" w:hAnsi="TimesNewRomanPSMT" w:eastAsia="TimesNewRomanPSMT"/>
          <w:b w:val="0"/>
          <w:i w:val="0"/>
          <w:color w:val="000000"/>
          <w:sz w:val="21"/>
        </w:rPr>
        <w:t xml:space="preserve"> 5,727.71</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13.84%</w:t>
      </w:r>
      <w:r>
        <w:rPr>
          <w:rFonts w:ascii="SimSun" w:hAnsi="SimSun" w:eastAsia="SimSun"/>
          <w:b w:val="0"/>
          <w:i w:val="0"/>
          <w:color w:val="000000"/>
          <w:sz w:val="21"/>
        </w:rPr>
        <w:t>, 在客户贷款中的占比较</w:t>
      </w:r>
    </w:p>
    <w:p>
      <w:pPr>
        <w:autoSpaceDN w:val="0"/>
        <w:autoSpaceDE w:val="0"/>
        <w:widowControl/>
        <w:spacing w:line="232" w:lineRule="exact" w:before="90" w:after="0"/>
        <w:ind w:left="26" w:right="0" w:firstLine="0"/>
        <w:jc w:val="left"/>
      </w:pPr>
      <w:r>
        <w:rPr>
          <w:rFonts w:ascii="SimSun" w:hAnsi="SimSun" w:eastAsia="SimSun"/>
          <w:b w:val="0"/>
          <w:i w:val="0"/>
          <w:color w:val="000000"/>
          <w:sz w:val="21"/>
        </w:rPr>
        <w:t>上年末上升</w:t>
      </w:r>
      <w:r>
        <w:rPr>
          <w:rFonts w:ascii="TimesNewRomanPSMT" w:hAnsi="TimesNewRomanPSMT" w:eastAsia="TimesNewRomanPSMT"/>
          <w:b w:val="0"/>
          <w:i w:val="0"/>
          <w:color w:val="000000"/>
          <w:sz w:val="21"/>
        </w:rPr>
        <w:t xml:space="preserve"> 1.49</w:t>
      </w:r>
      <w:r>
        <w:rPr>
          <w:rFonts w:ascii="SimSun" w:hAnsi="SimSun" w:eastAsia="SimSun"/>
          <w:b w:val="0"/>
          <w:i w:val="0"/>
          <w:color w:val="000000"/>
          <w:sz w:val="21"/>
        </w:rPr>
        <w:t xml:space="preserve"> 个百分点至</w:t>
      </w:r>
      <w:r>
        <w:rPr>
          <w:rFonts w:ascii="TimesNewRomanPSMT" w:hAnsi="TimesNewRomanPSMT" w:eastAsia="TimesNewRomanPSMT"/>
          <w:b w:val="0"/>
          <w:i w:val="0"/>
          <w:color w:val="000000"/>
          <w:sz w:val="21"/>
        </w:rPr>
        <w:t xml:space="preserve"> 64.58%</w:t>
      </w:r>
      <w:r>
        <w:rPr>
          <w:rFonts w:ascii="SimSun" w:hAnsi="SimSun" w:eastAsia="SimSun"/>
          <w:b w:val="0"/>
          <w:i w:val="0"/>
          <w:color w:val="000000"/>
          <w:sz w:val="21"/>
        </w:rPr>
        <w:t>。其中, 短期贷款增加</w:t>
      </w:r>
      <w:r>
        <w:rPr>
          <w:rFonts w:ascii="TimesNewRomanPSMT" w:hAnsi="TimesNewRomanPSMT" w:eastAsia="TimesNewRomanPSMT"/>
          <w:b w:val="0"/>
          <w:i w:val="0"/>
          <w:color w:val="000000"/>
          <w:sz w:val="21"/>
        </w:rPr>
        <w:t xml:space="preserve"> 1,289.61</w:t>
      </w:r>
      <w:r>
        <w:rPr>
          <w:rFonts w:ascii="SimSun" w:hAnsi="SimSun" w:eastAsia="SimSun"/>
          <w:b w:val="0"/>
          <w:i w:val="0"/>
          <w:color w:val="000000"/>
          <w:sz w:val="21"/>
        </w:rPr>
        <w:t xml:space="preserve"> 亿元; 中长期贷款增加</w:t>
      </w:r>
      <w:r>
        <w:rPr>
          <w:rFonts w:ascii="TimesNewRomanPSMT" w:hAnsi="TimesNewRomanPSMT" w:eastAsia="TimesNewRomanPSMT"/>
          <w:b w:val="0"/>
          <w:i w:val="0"/>
          <w:color w:val="000000"/>
          <w:sz w:val="21"/>
        </w:rPr>
        <w:t xml:space="preserve"> 4,438.10</w:t>
      </w:r>
      <w:r>
        <w:rPr>
          <w:rFonts w:ascii="SimSun" w:hAnsi="SimSun" w:eastAsia="SimSun"/>
          <w:b w:val="0"/>
          <w:i w:val="0"/>
          <w:color w:val="000000"/>
          <w:sz w:val="21"/>
        </w:rPr>
        <w:t xml:space="preserve"> 亿元,</w:t>
      </w:r>
    </w:p>
    <w:p>
      <w:pPr>
        <w:autoSpaceDN w:val="0"/>
        <w:autoSpaceDE w:val="0"/>
        <w:widowControl/>
        <w:spacing w:line="232" w:lineRule="exact" w:before="92" w:after="0"/>
        <w:ind w:left="26" w:right="0" w:firstLine="0"/>
        <w:jc w:val="left"/>
      </w:pPr>
      <w:r>
        <w:rPr>
          <w:rFonts w:ascii="SimSun" w:hAnsi="SimSun" w:eastAsia="SimSun"/>
          <w:b w:val="0"/>
          <w:i w:val="0"/>
          <w:color w:val="000000"/>
          <w:sz w:val="21"/>
        </w:rPr>
        <w:t>中长期贷款在客户贷款中的占比提高至</w:t>
      </w:r>
      <w:r>
        <w:rPr>
          <w:rFonts w:ascii="TimesNewRomanPSMT" w:hAnsi="TimesNewRomanPSMT" w:eastAsia="TimesNewRomanPSMT"/>
          <w:b w:val="0"/>
          <w:i w:val="0"/>
          <w:color w:val="000000"/>
          <w:sz w:val="21"/>
        </w:rPr>
        <w:t xml:space="preserve"> 44.87%</w:t>
      </w:r>
      <w:r>
        <w:rPr>
          <w:rFonts w:ascii="SimSun" w:hAnsi="SimSun" w:eastAsia="SimSun"/>
          <w:b w:val="0"/>
          <w:i w:val="0"/>
          <w:color w:val="000000"/>
          <w:sz w:val="21"/>
        </w:rPr>
        <w:t>。</w:t>
      </w:r>
    </w:p>
    <w:p>
      <w:pPr>
        <w:autoSpaceDN w:val="0"/>
        <w:autoSpaceDE w:val="0"/>
        <w:widowControl/>
        <w:spacing w:line="180" w:lineRule="exact" w:before="172" w:after="0"/>
        <w:ind w:left="0" w:right="4424" w:firstLine="0"/>
        <w:jc w:val="right"/>
      </w:pPr>
      <w:r>
        <w:rPr>
          <w:rFonts w:ascii="Calibri" w:hAnsi="Calibri" w:eastAsia="Calibri"/>
          <w:b w:val="0"/>
          <w:i w:val="0"/>
          <w:color w:val="000000"/>
          <w:sz w:val="18"/>
        </w:rPr>
        <w:t>24</w:t>
      </w:r>
    </w:p>
    <w:p>
      <w:pPr>
        <w:sectPr>
          <w:pgSz w:w="11907" w:h="16839"/>
          <w:pgMar w:top="626" w:right="1112" w:bottom="600" w:left="1116" w:header="720" w:footer="720" w:gutter="0"/>
          <w:cols w:space="720" w:num="1" w:equalWidth="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2"/>
        <w:ind w:left="0" w:right="0"/>
      </w:pPr>
    </w:p>
    <w:p>
      <w:pPr>
        <w:autoSpaceDN w:val="0"/>
        <w:autoSpaceDE w:val="0"/>
        <w:widowControl/>
        <w:spacing w:line="292" w:lineRule="exact" w:before="0" w:after="0"/>
        <w:ind w:left="22" w:right="236" w:firstLine="422"/>
        <w:jc w:val="both"/>
      </w:pPr>
      <w:r>
        <w:rPr>
          <w:rFonts w:ascii="SimSun" w:hAnsi="SimSun" w:eastAsia="SimSun"/>
          <w:b w:val="0"/>
          <w:i w:val="0"/>
          <w:color w:val="000000"/>
          <w:sz w:val="21"/>
        </w:rPr>
        <w:t>个人贷款余额</w:t>
      </w:r>
      <w:r>
        <w:rPr>
          <w:rFonts w:ascii="TimesNewRomanPSMT" w:hAnsi="TimesNewRomanPSMT" w:eastAsia="TimesNewRomanPSMT"/>
          <w:b w:val="0"/>
          <w:i w:val="0"/>
          <w:color w:val="000000"/>
          <w:sz w:val="21"/>
        </w:rPr>
        <w:t xml:space="preserve"> 23,665.07</w:t>
      </w:r>
      <w:r>
        <w:rPr>
          <w:rFonts w:ascii="SimSun" w:hAnsi="SimSun" w:eastAsia="SimSun"/>
          <w:b w:val="0"/>
          <w:i w:val="0"/>
          <w:color w:val="000000"/>
          <w:sz w:val="21"/>
        </w:rPr>
        <w:t xml:space="preserve"> 亿元,较上年末增加</w:t>
      </w:r>
      <w:r>
        <w:rPr>
          <w:rFonts w:ascii="TimesNewRomanPSMT" w:hAnsi="TimesNewRomanPSMT" w:eastAsia="TimesNewRomanPSMT"/>
          <w:b w:val="0"/>
          <w:i w:val="0"/>
          <w:color w:val="000000"/>
          <w:sz w:val="21"/>
        </w:rPr>
        <w:t xml:space="preserve"> 814.11</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3.56%</w:t>
      </w:r>
      <w:r>
        <w:rPr>
          <w:rFonts w:ascii="SimSun" w:hAnsi="SimSun" w:eastAsia="SimSun"/>
          <w:b w:val="0"/>
          <w:i w:val="0"/>
          <w:color w:val="000000"/>
          <w:sz w:val="21"/>
        </w:rPr>
        <w:t xml:space="preserve">, 在客户贷款中的占比较上 </w:t>
      </w:r>
      <w:r>
        <w:rPr>
          <w:rFonts w:ascii="SimSun" w:hAnsi="SimSun" w:eastAsia="SimSun"/>
          <w:b w:val="0"/>
          <w:i w:val="0"/>
          <w:color w:val="000000"/>
          <w:sz w:val="21"/>
        </w:rPr>
        <w:t>年末下降</w:t>
      </w:r>
      <w:r>
        <w:rPr>
          <w:rFonts w:ascii="TimesNewRomanPSMT" w:hAnsi="TimesNewRomanPSMT" w:eastAsia="TimesNewRomanPSMT"/>
          <w:b w:val="0"/>
          <w:i w:val="0"/>
          <w:color w:val="000000"/>
          <w:sz w:val="21"/>
        </w:rPr>
        <w:t xml:space="preserve"> 2.40</w:t>
      </w:r>
      <w:r>
        <w:rPr>
          <w:rFonts w:ascii="SimSun" w:hAnsi="SimSun" w:eastAsia="SimSun"/>
          <w:b w:val="0"/>
          <w:i w:val="0"/>
          <w:color w:val="000000"/>
          <w:sz w:val="21"/>
        </w:rPr>
        <w:t xml:space="preserve"> 个百分点至</w:t>
      </w:r>
      <w:r>
        <w:rPr>
          <w:rFonts w:ascii="TimesNewRomanPSMT" w:hAnsi="TimesNewRomanPSMT" w:eastAsia="TimesNewRomanPSMT"/>
          <w:b w:val="0"/>
          <w:i w:val="0"/>
          <w:color w:val="000000"/>
          <w:sz w:val="21"/>
        </w:rPr>
        <w:t xml:space="preserve"> 32.43%</w:t>
      </w:r>
      <w:r>
        <w:rPr>
          <w:rFonts w:ascii="SimSun" w:hAnsi="SimSun" w:eastAsia="SimSun"/>
          <w:b w:val="0"/>
          <w:i w:val="0"/>
          <w:color w:val="000000"/>
          <w:sz w:val="21"/>
        </w:rPr>
        <w:t>。其中个人住房贷款较上年末增加</w:t>
      </w:r>
      <w:r>
        <w:rPr>
          <w:rFonts w:ascii="TimesNewRomanPSMT" w:hAnsi="TimesNewRomanPSMT" w:eastAsia="TimesNewRomanPSMT"/>
          <w:b w:val="0"/>
          <w:i w:val="0"/>
          <w:color w:val="000000"/>
          <w:sz w:val="21"/>
        </w:rPr>
        <w:t xml:space="preserve"> 231.31</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1.55%</w:t>
      </w:r>
      <w:r>
        <w:rPr>
          <w:rFonts w:ascii="SimSun" w:hAnsi="SimSun" w:eastAsia="SimSun"/>
          <w:b w:val="0"/>
          <w:i w:val="0"/>
          <w:color w:val="000000"/>
          <w:sz w:val="21"/>
        </w:rPr>
        <w:t xml:space="preserve">,在客户 </w:t>
      </w:r>
      <w:r>
        <w:rPr>
          <w:rFonts w:ascii="SimSun" w:hAnsi="SimSun" w:eastAsia="SimSun"/>
          <w:b w:val="0"/>
          <w:i w:val="0"/>
          <w:color w:val="000000"/>
          <w:sz w:val="21"/>
        </w:rPr>
        <w:t>贷款中的占比较上年末下降</w:t>
      </w:r>
      <w:r>
        <w:rPr>
          <w:rFonts w:ascii="TimesNewRomanPSMT" w:hAnsi="TimesNewRomanPSMT" w:eastAsia="TimesNewRomanPSMT"/>
          <w:b w:val="0"/>
          <w:i w:val="0"/>
          <w:color w:val="000000"/>
          <w:sz w:val="21"/>
        </w:rPr>
        <w:t xml:space="preserve"> 1.97</w:t>
      </w:r>
      <w:r>
        <w:rPr>
          <w:rFonts w:ascii="SimSun" w:hAnsi="SimSun" w:eastAsia="SimSun"/>
          <w:b w:val="0"/>
          <w:i w:val="0"/>
          <w:color w:val="000000"/>
          <w:sz w:val="21"/>
        </w:rPr>
        <w:t xml:space="preserve"> 个百分点至</w:t>
      </w:r>
      <w:r>
        <w:rPr>
          <w:rFonts w:ascii="TimesNewRomanPSMT" w:hAnsi="TimesNewRomanPSMT" w:eastAsia="TimesNewRomanPSMT"/>
          <w:b w:val="0"/>
          <w:i w:val="0"/>
          <w:color w:val="000000"/>
          <w:sz w:val="21"/>
        </w:rPr>
        <w:t>20.73%</w:t>
      </w:r>
      <w:r>
        <w:rPr>
          <w:rFonts w:ascii="SimSun" w:hAnsi="SimSun" w:eastAsia="SimSun"/>
          <w:b w:val="0"/>
          <w:i w:val="0"/>
          <w:color w:val="000000"/>
          <w:sz w:val="21"/>
        </w:rPr>
        <w:t>;信用卡贷款较上年末减少</w:t>
      </w:r>
      <w:r>
        <w:rPr>
          <w:rFonts w:ascii="TimesNewRomanPSMT" w:hAnsi="TimesNewRomanPSMT" w:eastAsia="TimesNewRomanPSMT"/>
          <w:b w:val="0"/>
          <w:i w:val="0"/>
          <w:color w:val="000000"/>
          <w:sz w:val="21"/>
        </w:rPr>
        <w:t xml:space="preserve"> 148.34</w:t>
      </w:r>
      <w:r>
        <w:rPr>
          <w:rFonts w:ascii="SimSun" w:hAnsi="SimSun" w:eastAsia="SimSun"/>
          <w:b w:val="0"/>
          <w:i w:val="0"/>
          <w:color w:val="000000"/>
          <w:sz w:val="21"/>
        </w:rPr>
        <w:t xml:space="preserve"> 亿元,降幅</w:t>
      </w:r>
      <w:r>
        <w:rPr>
          <w:rFonts w:ascii="TimesNewRomanPSMT" w:hAnsi="TimesNewRomanPSMT" w:eastAsia="TimesNewRomanPSMT"/>
          <w:b w:val="0"/>
          <w:i w:val="0"/>
          <w:color w:val="000000"/>
          <w:sz w:val="21"/>
        </w:rPr>
        <w:t>3.01%</w:t>
      </w:r>
      <w:r>
        <w:rPr>
          <w:rFonts w:ascii="SimSun" w:hAnsi="SimSun" w:eastAsia="SimSun"/>
          <w:b w:val="0"/>
          <w:i w:val="0"/>
          <w:color w:val="000000"/>
          <w:sz w:val="21"/>
        </w:rPr>
        <w:t>。</w:t>
      </w:r>
    </w:p>
    <w:p>
      <w:pPr>
        <w:autoSpaceDN w:val="0"/>
        <w:autoSpaceDE w:val="0"/>
        <w:widowControl/>
        <w:spacing w:line="232" w:lineRule="exact" w:before="384" w:after="0"/>
        <w:ind w:left="446" w:right="0" w:firstLine="0"/>
        <w:jc w:val="left"/>
      </w:pPr>
      <w:r>
        <w:rPr>
          <w:rFonts w:ascii="SimSun" w:hAnsi="SimSun" w:eastAsia="SimSun"/>
          <w:b w:val="0"/>
          <w:i w:val="0"/>
          <w:color w:val="000000"/>
          <w:sz w:val="21"/>
        </w:rPr>
        <w:t>票据贴现较上年末增加</w:t>
      </w:r>
      <w:r>
        <w:rPr>
          <w:rFonts w:ascii="TimesNewRomanPSMT" w:hAnsi="TimesNewRomanPSMT" w:eastAsia="TimesNewRomanPSMT"/>
          <w:b w:val="0"/>
          <w:i w:val="0"/>
          <w:color w:val="000000"/>
          <w:sz w:val="21"/>
        </w:rPr>
        <w:t xml:space="preserve"> 815.73</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59.66%</w:t>
      </w:r>
      <w:r>
        <w:rPr>
          <w:rFonts w:ascii="SimSun" w:hAnsi="SimSun" w:eastAsia="SimSun"/>
          <w:b w:val="0"/>
          <w:i w:val="0"/>
          <w:color w:val="000000"/>
          <w:sz w:val="21"/>
        </w:rPr>
        <w:t>。</w:t>
      </w:r>
    </w:p>
    <w:p>
      <w:pPr>
        <w:autoSpaceDN w:val="0"/>
        <w:autoSpaceDE w:val="0"/>
        <w:widowControl/>
        <w:spacing w:line="210" w:lineRule="exact" w:before="334" w:after="0"/>
        <w:ind w:left="448" w:right="0" w:firstLine="0"/>
        <w:jc w:val="left"/>
      </w:pPr>
      <w:r>
        <w:rPr>
          <w:rFonts w:ascii="SimSun" w:hAnsi="SimSun" w:eastAsia="SimSun"/>
          <w:b w:val="0"/>
          <w:i w:val="0"/>
          <w:color w:val="000000"/>
          <w:sz w:val="21"/>
        </w:rPr>
        <w:t>按担保方式划分的客户贷款分布情况</w:t>
      </w:r>
    </w:p>
    <w:p>
      <w:pPr>
        <w:autoSpaceDN w:val="0"/>
        <w:autoSpaceDE w:val="0"/>
        <w:widowControl/>
        <w:spacing w:line="200" w:lineRule="exact" w:before="358" w:after="30"/>
        <w:ind w:left="0" w:right="100" w:firstLine="0"/>
        <w:jc w:val="right"/>
      </w:pPr>
      <w:r>
        <w:rPr>
          <w:rFonts w:ascii="SimSun" w:hAnsi="SimSun" w:eastAsia="SimSun"/>
          <w:b w:val="0"/>
          <w:i w:val="0"/>
          <w:color w:val="000000"/>
          <w:sz w:val="18"/>
        </w:rPr>
        <w:t>(除另有标明外</w:t>
      </w:r>
      <w:r>
        <w:rPr>
          <w:rFonts w:ascii="TimesNewRomanPSMT" w:hAnsi="TimesNewRomanPSMT" w:eastAsia="TimesNewRomanPSMT"/>
          <w:b w:val="0"/>
          <w:i w:val="0"/>
          <w:color w:val="000000"/>
          <w:sz w:val="18"/>
        </w:rPr>
        <w:t>,</w:t>
      </w:r>
      <w:r>
        <w:rPr>
          <w:rFonts w:ascii="SimSun" w:hAnsi="SimSun" w:eastAsia="SimSun"/>
          <w:b w:val="0"/>
          <w:i w:val="0"/>
          <w:color w:val="000000"/>
          <w:sz w:val="18"/>
        </w:rPr>
        <w:t>人民币百万元)</w:t>
      </w:r>
    </w:p>
    <w:tbl>
      <w:tblPr>
        <w:tblW w:type="auto" w:w="0"/>
        <w:tblLayout w:type="fixed"/>
        <w:tblLook w:firstColumn="1" w:firstRow="1" w:lastColumn="0" w:lastRow="0" w:noHBand="0" w:noVBand="1" w:val="04A0"/>
        <w:tblInd w:w="0.0" w:type="dxa"/>
      </w:tblPr>
      <w:tblGrid>
        <w:gridCol w:w="1936"/>
        <w:gridCol w:w="1936"/>
        <w:gridCol w:w="1936"/>
        <w:gridCol w:w="1936"/>
        <w:gridCol w:w="1936"/>
      </w:tblGrid>
      <w:tr>
        <w:trPr>
          <w:trHeight w:hRule="exact" w:val="390"/>
        </w:trPr>
        <w:tc>
          <w:tcPr>
            <w:tcW w:type="dxa" w:w="1696"/>
            <w:tcBorders>
              <w:top w:sz="1.9199999570846558" w:val="single" w:color="#000000"/>
              <w:bottom w:sz="1.9199999570846558" w:val="single" w:color="#000000"/>
            </w:tcBorders>
            <w:tcMar>
              <w:start w:w="0" w:type="dxa"/>
              <w:end w:w="0" w:type="dxa"/>
            </w:tcMar>
          </w:tcPr>
          <w:p/>
        </w:tc>
        <w:tc>
          <w:tcPr>
            <w:tcW w:type="dxa" w:w="304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350"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r>
              <w:rPr>
                <w:rFonts w:ascii="TimesNewRomanPS" w:hAnsi="TimesNewRomanPS" w:eastAsia="TimesNewRomanPS"/>
                <w:b/>
                <w:i w:val="0"/>
                <w:color w:val="000000"/>
                <w:sz w:val="18"/>
              </w:rPr>
              <w:t>12</w:t>
            </w:r>
            <w:r>
              <w:rPr>
                <w:rFonts w:ascii="SimSun" w:hAnsi="SimSun" w:eastAsia="SimSun"/>
                <w:b w:val="0"/>
                <w:i w:val="0"/>
                <w:color w:val="000000"/>
                <w:sz w:val="18"/>
              </w:rPr>
              <w:t>月</w:t>
            </w:r>
            <w:r>
              <w:rPr>
                <w:rFonts w:ascii="TimesNewRomanPS" w:hAnsi="TimesNewRomanPS" w:eastAsia="TimesNewRomanPS"/>
                <w:b/>
                <w:i w:val="0"/>
                <w:color w:val="000000"/>
                <w:sz w:val="18"/>
              </w:rPr>
              <w:t>31</w:t>
            </w:r>
            <w:r>
              <w:rPr>
                <w:rFonts w:ascii="SimSun" w:hAnsi="SimSun" w:eastAsia="SimSun"/>
                <w:b w:val="0"/>
                <w:i w:val="0"/>
                <w:color w:val="000000"/>
                <w:sz w:val="18"/>
              </w:rPr>
              <w:t>日</w:t>
            </w:r>
          </w:p>
        </w:tc>
        <w:tc>
          <w:tcPr>
            <w:tcW w:type="dxa" w:w="1062"/>
            <w:tcBorders>
              <w:top w:sz="1.9199999570846558" w:val="single" w:color="#000000"/>
              <w:bottom w:sz="1.9199999570846558" w:val="single" w:color="#000000"/>
            </w:tcBorders>
            <w:shd w:fill="dbe4f0"/>
            <w:tcMar>
              <w:start w:w="0" w:type="dxa"/>
              <w:end w:w="0" w:type="dxa"/>
            </w:tcMar>
          </w:tcPr>
          <w:p/>
        </w:tc>
        <w:tc>
          <w:tcPr>
            <w:tcW w:type="dxa" w:w="285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312"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年</w:t>
            </w:r>
            <w:r>
              <w:rPr>
                <w:rFonts w:ascii="TimesNewRomanPSMT" w:hAnsi="TimesNewRomanPSMT" w:eastAsia="TimesNewRomanPSMT"/>
                <w:b w:val="0"/>
                <w:i w:val="0"/>
                <w:color w:val="000000"/>
                <w:sz w:val="18"/>
              </w:rPr>
              <w:t>12</w:t>
            </w:r>
            <w:r>
              <w:rPr>
                <w:rFonts w:ascii="SimSun" w:hAnsi="SimSun" w:eastAsia="SimSun"/>
                <w:b w:val="0"/>
                <w:i w:val="0"/>
                <w:color w:val="000000"/>
                <w:sz w:val="18"/>
              </w:rPr>
              <w:t>月</w:t>
            </w:r>
            <w:r>
              <w:rPr>
                <w:rFonts w:ascii="TimesNewRomanPSMT" w:hAnsi="TimesNewRomanPSMT" w:eastAsia="TimesNewRomanPSMT"/>
                <w:b w:val="0"/>
                <w:i w:val="0"/>
                <w:color w:val="000000"/>
                <w:sz w:val="18"/>
              </w:rPr>
              <w:t>31</w:t>
            </w:r>
            <w:r>
              <w:rPr>
                <w:rFonts w:ascii="SimSun" w:hAnsi="SimSun" w:eastAsia="SimSun"/>
                <w:b w:val="0"/>
                <w:i w:val="0"/>
                <w:color w:val="000000"/>
                <w:sz w:val="18"/>
              </w:rPr>
              <w:t>日</w:t>
            </w:r>
          </w:p>
        </w:tc>
        <w:tc>
          <w:tcPr>
            <w:tcW w:type="dxa" w:w="994"/>
            <w:tcBorders>
              <w:top w:sz="1.9199999570846558" w:val="single" w:color="#000000"/>
              <w:bottom w:sz="1.9199999570846558" w:val="single" w:color="#000000"/>
            </w:tcBorders>
            <w:tcMar>
              <w:start w:w="0" w:type="dxa"/>
              <w:end w:w="0" w:type="dxa"/>
            </w:tcMar>
          </w:tcPr>
          <w:p/>
        </w:tc>
      </w:tr>
      <w:tr>
        <w:trPr>
          <w:trHeight w:hRule="exact" w:val="384"/>
        </w:trPr>
        <w:tc>
          <w:tcPr>
            <w:tcW w:type="dxa" w:w="1696"/>
            <w:tcBorders>
              <w:top w:sz="1.9199999570846558" w:val="single" w:color="#000000"/>
              <w:bottom w:sz="1.9199999570846558" w:val="single" w:color="#000000"/>
            </w:tcBorders>
            <w:tcMar>
              <w:start w:w="0" w:type="dxa"/>
              <w:end w:w="0" w:type="dxa"/>
            </w:tcMar>
          </w:tcPr>
          <w:p/>
        </w:tc>
        <w:tc>
          <w:tcPr>
            <w:tcW w:type="dxa" w:w="3048"/>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0" w:after="0"/>
              <w:ind w:left="0" w:right="944" w:firstLine="0"/>
              <w:jc w:val="right"/>
            </w:pPr>
            <w:r>
              <w:rPr>
                <w:rFonts w:ascii="SimSun" w:hAnsi="SimSun" w:eastAsia="SimSun"/>
                <w:b w:val="0"/>
                <w:i w:val="0"/>
                <w:color w:val="000000"/>
                <w:sz w:val="18"/>
              </w:rPr>
              <w:t>余额</w:t>
            </w:r>
          </w:p>
        </w:tc>
        <w:tc>
          <w:tcPr>
            <w:tcW w:type="dxa" w:w="10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6" w:after="0"/>
              <w:ind w:left="0" w:right="54" w:firstLine="0"/>
              <w:jc w:val="right"/>
            </w:pPr>
            <w:r>
              <w:rPr>
                <w:rFonts w:ascii="SimSun" w:hAnsi="SimSun" w:eastAsia="SimSun"/>
                <w:b w:val="0"/>
                <w:i w:val="0"/>
                <w:color w:val="000000"/>
                <w:sz w:val="18"/>
              </w:rPr>
              <w:t>占比</w:t>
            </w:r>
            <w:r>
              <w:rPr>
                <w:rFonts w:ascii="TimesNewRomanPS" w:hAnsi="TimesNewRomanPS" w:eastAsia="TimesNewRomanPS"/>
                <w:b/>
                <w:i w:val="0"/>
                <w:color w:val="000000"/>
                <w:sz w:val="18"/>
              </w:rPr>
              <w:t>(%)</w:t>
            </w:r>
          </w:p>
        </w:tc>
        <w:tc>
          <w:tcPr>
            <w:tcW w:type="dxa" w:w="285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0" w:after="0"/>
              <w:ind w:left="0" w:right="886" w:firstLine="0"/>
              <w:jc w:val="right"/>
            </w:pPr>
            <w:r>
              <w:rPr>
                <w:rFonts w:ascii="SimSun" w:hAnsi="SimSun" w:eastAsia="SimSun"/>
                <w:b w:val="0"/>
                <w:i w:val="0"/>
                <w:color w:val="000000"/>
                <w:sz w:val="18"/>
              </w:rPr>
              <w:t>余额</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2" w:after="0"/>
              <w:ind w:left="0" w:right="48" w:firstLine="0"/>
              <w:jc w:val="righ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p>
        </w:tc>
      </w:tr>
      <w:tr>
        <w:trPr>
          <w:trHeight w:hRule="exact" w:val="382"/>
        </w:trPr>
        <w:tc>
          <w:tcPr>
            <w:tcW w:type="dxa" w:w="169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信用贷款</w:t>
            </w:r>
          </w:p>
        </w:tc>
        <w:tc>
          <w:tcPr>
            <w:tcW w:type="dxa" w:w="3048"/>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2" w:after="0"/>
              <w:ind w:left="0" w:right="950" w:firstLine="0"/>
              <w:jc w:val="right"/>
            </w:pPr>
            <w:r>
              <w:rPr>
                <w:rFonts w:ascii="TimesNewRomanPS" w:hAnsi="TimesNewRomanPS" w:eastAsia="TimesNewRomanPS"/>
                <w:b/>
                <w:i w:val="0"/>
                <w:color w:val="000000"/>
                <w:sz w:val="18"/>
              </w:rPr>
              <w:t>2,461,988</w:t>
            </w:r>
          </w:p>
        </w:tc>
        <w:tc>
          <w:tcPr>
            <w:tcW w:type="dxa" w:w="106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2" w:after="0"/>
              <w:ind w:left="0" w:right="62" w:firstLine="0"/>
              <w:jc w:val="right"/>
            </w:pPr>
            <w:r>
              <w:rPr>
                <w:rFonts w:ascii="TimesNewRomanPS" w:hAnsi="TimesNewRomanPS" w:eastAsia="TimesNewRomanPS"/>
                <w:b/>
                <w:i w:val="0"/>
                <w:color w:val="000000"/>
                <w:sz w:val="18"/>
              </w:rPr>
              <w:t>33.75</w:t>
            </w:r>
          </w:p>
        </w:tc>
        <w:tc>
          <w:tcPr>
            <w:tcW w:type="dxa" w:w="285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2" w:after="0"/>
              <w:ind w:left="0" w:right="894" w:firstLine="0"/>
              <w:jc w:val="right"/>
            </w:pPr>
            <w:r>
              <w:rPr>
                <w:rFonts w:ascii="TimesNewRomanPSMT" w:hAnsi="TimesNewRomanPSMT" w:eastAsia="TimesNewRomanPSMT"/>
                <w:b w:val="0"/>
                <w:i w:val="0"/>
                <w:color w:val="000000"/>
                <w:sz w:val="18"/>
              </w:rPr>
              <w:t>2,085,835</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2" w:after="0"/>
              <w:ind w:left="0" w:right="54" w:firstLine="0"/>
              <w:jc w:val="right"/>
            </w:pPr>
            <w:r>
              <w:rPr>
                <w:rFonts w:ascii="TimesNewRomanPSMT" w:hAnsi="TimesNewRomanPSMT" w:eastAsia="TimesNewRomanPSMT"/>
                <w:b w:val="0"/>
                <w:i w:val="0"/>
                <w:color w:val="000000"/>
                <w:sz w:val="18"/>
              </w:rPr>
              <w:t>31.79</w:t>
            </w:r>
          </w:p>
        </w:tc>
      </w:tr>
      <w:tr>
        <w:trPr>
          <w:trHeight w:hRule="exact" w:val="386"/>
        </w:trPr>
        <w:tc>
          <w:tcPr>
            <w:tcW w:type="dxa" w:w="169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保证贷款</w:t>
            </w:r>
          </w:p>
        </w:tc>
        <w:tc>
          <w:tcPr>
            <w:tcW w:type="dxa" w:w="3048"/>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948" w:firstLine="0"/>
              <w:jc w:val="right"/>
            </w:pPr>
            <w:r>
              <w:rPr>
                <w:rFonts w:ascii="TimesNewRomanPS" w:hAnsi="TimesNewRomanPS" w:eastAsia="TimesNewRomanPS"/>
                <w:b/>
                <w:i w:val="0"/>
                <w:color w:val="000000"/>
                <w:sz w:val="18"/>
              </w:rPr>
              <w:t>1,179,381</w:t>
            </w:r>
          </w:p>
        </w:tc>
        <w:tc>
          <w:tcPr>
            <w:tcW w:type="dxa" w:w="106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56" w:firstLine="0"/>
              <w:jc w:val="right"/>
            </w:pPr>
            <w:r>
              <w:rPr>
                <w:rFonts w:ascii="TimesNewRomanPS" w:hAnsi="TimesNewRomanPS" w:eastAsia="TimesNewRomanPS"/>
                <w:b/>
                <w:i w:val="0"/>
                <w:color w:val="000000"/>
                <w:sz w:val="18"/>
              </w:rPr>
              <w:t>16.16</w:t>
            </w:r>
          </w:p>
        </w:tc>
        <w:tc>
          <w:tcPr>
            <w:tcW w:type="dxa" w:w="285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890" w:firstLine="0"/>
              <w:jc w:val="right"/>
            </w:pPr>
            <w:r>
              <w:rPr>
                <w:rFonts w:ascii="TimesNewRomanPSMT" w:hAnsi="TimesNewRomanPSMT" w:eastAsia="TimesNewRomanPSMT"/>
                <w:b w:val="0"/>
                <w:i w:val="0"/>
                <w:color w:val="000000"/>
                <w:sz w:val="18"/>
              </w:rPr>
              <w:t>1,056,138</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50" w:firstLine="0"/>
              <w:jc w:val="right"/>
            </w:pPr>
            <w:r>
              <w:rPr>
                <w:rFonts w:ascii="TimesNewRomanPSMT" w:hAnsi="TimesNewRomanPSMT" w:eastAsia="TimesNewRomanPSMT"/>
                <w:b w:val="0"/>
                <w:i w:val="0"/>
                <w:color w:val="000000"/>
                <w:sz w:val="18"/>
              </w:rPr>
              <w:t>16.10</w:t>
            </w:r>
          </w:p>
        </w:tc>
      </w:tr>
      <w:tr>
        <w:trPr>
          <w:trHeight w:hRule="exact" w:val="384"/>
        </w:trPr>
        <w:tc>
          <w:tcPr>
            <w:tcW w:type="dxa" w:w="169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0" w:right="0" w:firstLine="0"/>
              <w:jc w:val="left"/>
            </w:pPr>
            <w:r>
              <w:rPr>
                <w:rFonts w:ascii="SimSun" w:hAnsi="SimSun" w:eastAsia="SimSun"/>
                <w:b w:val="0"/>
                <w:i w:val="0"/>
                <w:color w:val="000000"/>
                <w:sz w:val="18"/>
              </w:rPr>
              <w:t>抵押贷款</w:t>
            </w:r>
          </w:p>
        </w:tc>
        <w:tc>
          <w:tcPr>
            <w:tcW w:type="dxa" w:w="3048"/>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2" w:after="0"/>
              <w:ind w:left="0" w:right="950" w:firstLine="0"/>
              <w:jc w:val="right"/>
            </w:pPr>
            <w:r>
              <w:rPr>
                <w:rFonts w:ascii="TimesNewRomanPS" w:hAnsi="TimesNewRomanPS" w:eastAsia="TimesNewRomanPS"/>
                <w:b/>
                <w:i w:val="0"/>
                <w:color w:val="000000"/>
                <w:sz w:val="18"/>
              </w:rPr>
              <w:t>2,579,866</w:t>
            </w:r>
          </w:p>
        </w:tc>
        <w:tc>
          <w:tcPr>
            <w:tcW w:type="dxa" w:w="106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2" w:after="0"/>
              <w:ind w:left="0" w:right="62" w:firstLine="0"/>
              <w:jc w:val="right"/>
            </w:pPr>
            <w:r>
              <w:rPr>
                <w:rFonts w:ascii="TimesNewRomanPS" w:hAnsi="TimesNewRomanPS" w:eastAsia="TimesNewRomanPS"/>
                <w:b/>
                <w:i w:val="0"/>
                <w:color w:val="000000"/>
                <w:sz w:val="18"/>
              </w:rPr>
              <w:t>35.36</w:t>
            </w:r>
          </w:p>
        </w:tc>
        <w:tc>
          <w:tcPr>
            <w:tcW w:type="dxa" w:w="285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2" w:after="0"/>
              <w:ind w:left="0" w:right="894" w:firstLine="0"/>
              <w:jc w:val="right"/>
            </w:pPr>
            <w:r>
              <w:rPr>
                <w:rFonts w:ascii="TimesNewRomanPSMT" w:hAnsi="TimesNewRomanPSMT" w:eastAsia="TimesNewRomanPSMT"/>
                <w:b w:val="0"/>
                <w:i w:val="0"/>
                <w:color w:val="000000"/>
                <w:sz w:val="18"/>
              </w:rPr>
              <w:t>2,488,276</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2" w:after="0"/>
              <w:ind w:left="0" w:right="54" w:firstLine="0"/>
              <w:jc w:val="right"/>
            </w:pPr>
            <w:r>
              <w:rPr>
                <w:rFonts w:ascii="TimesNewRomanPSMT" w:hAnsi="TimesNewRomanPSMT" w:eastAsia="TimesNewRomanPSMT"/>
                <w:b w:val="0"/>
                <w:i w:val="0"/>
                <w:color w:val="000000"/>
                <w:sz w:val="18"/>
              </w:rPr>
              <w:t>37.93</w:t>
            </w:r>
          </w:p>
        </w:tc>
      </w:tr>
      <w:tr>
        <w:trPr>
          <w:trHeight w:hRule="exact" w:val="382"/>
        </w:trPr>
        <w:tc>
          <w:tcPr>
            <w:tcW w:type="dxa" w:w="169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质押贷款</w:t>
            </w:r>
          </w:p>
        </w:tc>
        <w:tc>
          <w:tcPr>
            <w:tcW w:type="dxa" w:w="3048"/>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2" w:after="0"/>
              <w:ind w:left="0" w:right="948" w:firstLine="0"/>
              <w:jc w:val="right"/>
            </w:pPr>
            <w:r>
              <w:rPr>
                <w:rFonts w:ascii="TimesNewRomanPS" w:hAnsi="TimesNewRomanPS" w:eastAsia="TimesNewRomanPS"/>
                <w:b/>
                <w:i w:val="0"/>
                <w:color w:val="000000"/>
                <w:sz w:val="18"/>
              </w:rPr>
              <w:t>1,074,920</w:t>
            </w:r>
          </w:p>
        </w:tc>
        <w:tc>
          <w:tcPr>
            <w:tcW w:type="dxa" w:w="106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2" w:after="0"/>
              <w:ind w:left="0" w:right="56" w:firstLine="0"/>
              <w:jc w:val="right"/>
            </w:pPr>
            <w:r>
              <w:rPr>
                <w:rFonts w:ascii="TimesNewRomanPS" w:hAnsi="TimesNewRomanPS" w:eastAsia="TimesNewRomanPS"/>
                <w:b/>
                <w:i w:val="0"/>
                <w:color w:val="000000"/>
                <w:sz w:val="18"/>
              </w:rPr>
              <w:t>14.73</w:t>
            </w:r>
          </w:p>
        </w:tc>
        <w:tc>
          <w:tcPr>
            <w:tcW w:type="dxa" w:w="285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2" w:after="0"/>
              <w:ind w:left="0" w:right="890" w:firstLine="0"/>
              <w:jc w:val="right"/>
            </w:pPr>
            <w:r>
              <w:rPr>
                <w:rFonts w:ascii="TimesNewRomanPSMT" w:hAnsi="TimesNewRomanPSMT" w:eastAsia="TimesNewRomanPSMT"/>
                <w:b w:val="0"/>
                <w:i w:val="0"/>
                <w:color w:val="000000"/>
                <w:sz w:val="18"/>
              </w:rPr>
              <w:t>930,151</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2" w:after="0"/>
              <w:ind w:left="0" w:right="50" w:firstLine="0"/>
              <w:jc w:val="right"/>
            </w:pPr>
            <w:r>
              <w:rPr>
                <w:rFonts w:ascii="TimesNewRomanPSMT" w:hAnsi="TimesNewRomanPSMT" w:eastAsia="TimesNewRomanPSMT"/>
                <w:b w:val="0"/>
                <w:i w:val="0"/>
                <w:color w:val="000000"/>
                <w:sz w:val="18"/>
              </w:rPr>
              <w:t>14.18</w:t>
            </w:r>
          </w:p>
        </w:tc>
      </w:tr>
      <w:tr>
        <w:trPr>
          <w:trHeight w:hRule="exact" w:val="384"/>
        </w:trPr>
        <w:tc>
          <w:tcPr>
            <w:tcW w:type="dxa" w:w="169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合计</w:t>
            </w:r>
          </w:p>
        </w:tc>
        <w:tc>
          <w:tcPr>
            <w:tcW w:type="dxa" w:w="3048"/>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948" w:firstLine="0"/>
              <w:jc w:val="right"/>
            </w:pPr>
            <w:r>
              <w:rPr>
                <w:rFonts w:ascii="TimesNewRomanPS" w:hAnsi="TimesNewRomanPS" w:eastAsia="TimesNewRomanPS"/>
                <w:b/>
                <w:i w:val="0"/>
                <w:color w:val="000000"/>
                <w:sz w:val="18"/>
              </w:rPr>
              <w:t>7,296,155</w:t>
            </w:r>
          </w:p>
        </w:tc>
        <w:tc>
          <w:tcPr>
            <w:tcW w:type="dxa" w:w="106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54" w:firstLine="0"/>
              <w:jc w:val="right"/>
            </w:pPr>
            <w:r>
              <w:rPr>
                <w:rFonts w:ascii="TimesNewRomanPS" w:hAnsi="TimesNewRomanPS" w:eastAsia="TimesNewRomanPS"/>
                <w:b/>
                <w:i w:val="0"/>
                <w:color w:val="000000"/>
                <w:sz w:val="18"/>
              </w:rPr>
              <w:t>100.00</w:t>
            </w:r>
          </w:p>
        </w:tc>
        <w:tc>
          <w:tcPr>
            <w:tcW w:type="dxa" w:w="285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890" w:firstLine="0"/>
              <w:jc w:val="right"/>
            </w:pPr>
            <w:r>
              <w:rPr>
                <w:rFonts w:ascii="TimesNewRomanPSMT" w:hAnsi="TimesNewRomanPSMT" w:eastAsia="TimesNewRomanPSMT"/>
                <w:b w:val="0"/>
                <w:i w:val="0"/>
                <w:color w:val="000000"/>
                <w:sz w:val="18"/>
              </w:rPr>
              <w:t>6,560,400</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52" w:firstLine="0"/>
              <w:jc w:val="right"/>
            </w:pPr>
            <w:r>
              <w:rPr>
                <w:rFonts w:ascii="TimesNewRomanPSMT" w:hAnsi="TimesNewRomanPSMT" w:eastAsia="TimesNewRomanPSMT"/>
                <w:b w:val="0"/>
                <w:i w:val="0"/>
                <w:color w:val="000000"/>
                <w:sz w:val="18"/>
              </w:rPr>
              <w:t>100.00</w:t>
            </w:r>
          </w:p>
        </w:tc>
      </w:tr>
    </w:tbl>
    <w:p>
      <w:pPr>
        <w:autoSpaceDN w:val="0"/>
        <w:autoSpaceDE w:val="0"/>
        <w:widowControl/>
        <w:spacing w:line="208" w:lineRule="exact" w:before="284" w:after="0"/>
        <w:ind w:left="464" w:right="0" w:firstLine="0"/>
        <w:jc w:val="left"/>
      </w:pPr>
      <w:r>
        <w:rPr>
          <w:rFonts w:ascii="SimSun" w:hAnsi="SimSun" w:eastAsia="SimSun"/>
          <w:b w:val="0"/>
          <w:i w:val="0"/>
          <w:color w:val="000000"/>
          <w:sz w:val="21"/>
        </w:rPr>
        <w:t>客户贷款信用减值准备情况</w:t>
      </w:r>
    </w:p>
    <w:p>
      <w:pPr>
        <w:autoSpaceDN w:val="0"/>
        <w:autoSpaceDE w:val="0"/>
        <w:widowControl/>
        <w:spacing w:line="200" w:lineRule="exact" w:before="350" w:after="44"/>
        <w:ind w:left="0" w:right="20"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3226"/>
        <w:gridCol w:w="3226"/>
        <w:gridCol w:w="3226"/>
      </w:tblGrid>
      <w:tr>
        <w:trPr>
          <w:trHeight w:hRule="exact" w:val="384"/>
        </w:trPr>
        <w:tc>
          <w:tcPr>
            <w:tcW w:type="dxa" w:w="4486"/>
            <w:tcBorders>
              <w:top w:sz="1.9199999570846558" w:val="single" w:color="#000000"/>
              <w:bottom w:sz="1.9199999570846558" w:val="single" w:color="#000000"/>
            </w:tcBorders>
            <w:tcMar>
              <w:start w:w="0" w:type="dxa"/>
              <w:end w:w="0" w:type="dxa"/>
            </w:tcMar>
          </w:tcPr>
          <w:p/>
        </w:tc>
        <w:tc>
          <w:tcPr>
            <w:tcW w:type="dxa" w:w="258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66"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r>
              <w:rPr>
                <w:rFonts w:ascii="TimesNewRomanPS" w:hAnsi="TimesNewRomanPS" w:eastAsia="TimesNewRomanPS"/>
                <w:b/>
                <w:i w:val="0"/>
                <w:color w:val="000000"/>
                <w:sz w:val="18"/>
              </w:rPr>
              <w:t>12</w:t>
            </w:r>
            <w:r>
              <w:rPr>
                <w:rFonts w:ascii="SimSun" w:hAnsi="SimSun" w:eastAsia="SimSun"/>
                <w:b w:val="0"/>
                <w:i w:val="0"/>
                <w:color w:val="000000"/>
                <w:sz w:val="18"/>
              </w:rPr>
              <w:t>月</w:t>
            </w:r>
            <w:r>
              <w:rPr>
                <w:rFonts w:ascii="TimesNewRomanPS" w:hAnsi="TimesNewRomanPS" w:eastAsia="TimesNewRomanPS"/>
                <w:b/>
                <w:i w:val="0"/>
                <w:color w:val="000000"/>
                <w:sz w:val="18"/>
              </w:rPr>
              <w:t>31</w:t>
            </w:r>
            <w:r>
              <w:rPr>
                <w:rFonts w:ascii="SimSun" w:hAnsi="SimSun" w:eastAsia="SimSun"/>
                <w:b w:val="0"/>
                <w:i w:val="0"/>
                <w:color w:val="000000"/>
                <w:sz w:val="18"/>
              </w:rPr>
              <w:t>日</w:t>
            </w:r>
          </w:p>
        </w:tc>
        <w:tc>
          <w:tcPr>
            <w:tcW w:type="dxa" w:w="258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66"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年</w:t>
            </w:r>
            <w:r>
              <w:rPr>
                <w:rFonts w:ascii="TimesNewRomanPSMT" w:hAnsi="TimesNewRomanPSMT" w:eastAsia="TimesNewRomanPSMT"/>
                <w:b w:val="0"/>
                <w:i w:val="0"/>
                <w:color w:val="000000"/>
                <w:sz w:val="18"/>
              </w:rPr>
              <w:t>12</w:t>
            </w:r>
            <w:r>
              <w:rPr>
                <w:rFonts w:ascii="SimSun" w:hAnsi="SimSun" w:eastAsia="SimSun"/>
                <w:b w:val="0"/>
                <w:i w:val="0"/>
                <w:color w:val="000000"/>
                <w:sz w:val="18"/>
              </w:rPr>
              <w:t>月</w:t>
            </w:r>
            <w:r>
              <w:rPr>
                <w:rFonts w:ascii="TimesNewRomanPSMT" w:hAnsi="TimesNewRomanPSMT" w:eastAsia="TimesNewRomanPSMT"/>
                <w:b w:val="0"/>
                <w:i w:val="0"/>
                <w:color w:val="000000"/>
                <w:sz w:val="18"/>
              </w:rPr>
              <w:t>31</w:t>
            </w:r>
            <w:r>
              <w:rPr>
                <w:rFonts w:ascii="SimSun" w:hAnsi="SimSun" w:eastAsia="SimSun"/>
                <w:b w:val="0"/>
                <w:i w:val="0"/>
                <w:color w:val="000000"/>
                <w:sz w:val="18"/>
              </w:rPr>
              <w:t>日</w:t>
            </w:r>
          </w:p>
        </w:tc>
      </w:tr>
      <w:tr>
        <w:trPr>
          <w:trHeight w:hRule="exact" w:val="384"/>
        </w:trPr>
        <w:tc>
          <w:tcPr>
            <w:tcW w:type="dxa" w:w="448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上年末余额</w:t>
            </w:r>
          </w:p>
        </w:tc>
        <w:tc>
          <w:tcPr>
            <w:tcW w:type="dxa" w:w="258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56" w:firstLine="0"/>
              <w:jc w:val="right"/>
            </w:pPr>
            <w:r>
              <w:rPr>
                <w:rFonts w:ascii="TimesNewRomanPS" w:hAnsi="TimesNewRomanPS" w:eastAsia="TimesNewRomanPS"/>
                <w:b/>
                <w:i w:val="0"/>
                <w:color w:val="000000"/>
                <w:sz w:val="18"/>
              </w:rPr>
              <w:t>161,162</w:t>
            </w:r>
          </w:p>
        </w:tc>
        <w:tc>
          <w:tcPr>
            <w:tcW w:type="dxa" w:w="258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54" w:firstLine="0"/>
              <w:jc w:val="right"/>
            </w:pPr>
            <w:r>
              <w:rPr>
                <w:rFonts w:ascii="TimesNewRomanPSMT" w:hAnsi="TimesNewRomanPSMT" w:eastAsia="TimesNewRomanPSMT"/>
                <w:b w:val="0"/>
                <w:i w:val="0"/>
                <w:color w:val="000000"/>
                <w:sz w:val="18"/>
              </w:rPr>
              <w:t>140,561</w:t>
            </w:r>
          </w:p>
        </w:tc>
      </w:tr>
      <w:tr>
        <w:trPr>
          <w:trHeight w:hRule="exact" w:val="384"/>
        </w:trPr>
        <w:tc>
          <w:tcPr>
            <w:tcW w:type="dxa" w:w="448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04" w:after="0"/>
              <w:ind w:left="82" w:right="0" w:firstLine="0"/>
              <w:jc w:val="left"/>
            </w:pPr>
            <w:r>
              <w:rPr>
                <w:rFonts w:ascii="SimSun" w:hAnsi="SimSun" w:eastAsia="SimSun"/>
                <w:b w:val="0"/>
                <w:i w:val="0"/>
                <w:color w:val="000000"/>
                <w:sz w:val="18"/>
              </w:rPr>
              <w:t>本期计提</w:t>
            </w:r>
            <w:r>
              <w:rPr>
                <w:rFonts w:ascii="TimesNewRomanPSMT" w:hAnsi="TimesNewRomanPSMT" w:eastAsia="TimesNewRomanPSMT"/>
                <w:b w:val="0"/>
                <w:i w:val="0"/>
                <w:color w:val="000000"/>
                <w:sz w:val="18"/>
              </w:rPr>
              <w:t>/(</w:t>
            </w:r>
            <w:r>
              <w:rPr>
                <w:rFonts w:ascii="SimSun" w:hAnsi="SimSun" w:eastAsia="SimSun"/>
                <w:b w:val="0"/>
                <w:i w:val="0"/>
                <w:color w:val="000000"/>
                <w:sz w:val="18"/>
              </w:rPr>
              <w:t>转回</w:t>
            </w:r>
            <w:r>
              <w:rPr>
                <w:rFonts w:ascii="TimesNewRomanPSMT" w:hAnsi="TimesNewRomanPSMT" w:eastAsia="TimesNewRomanPSMT"/>
                <w:b w:val="0"/>
                <w:i w:val="0"/>
                <w:color w:val="000000"/>
                <w:sz w:val="18"/>
              </w:rPr>
              <w:t>)</w:t>
            </w:r>
          </w:p>
        </w:tc>
        <w:tc>
          <w:tcPr>
            <w:tcW w:type="dxa" w:w="258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56" w:firstLine="0"/>
              <w:jc w:val="right"/>
            </w:pPr>
            <w:r>
              <w:rPr>
                <w:rFonts w:ascii="TimesNewRomanPS" w:hAnsi="TimesNewRomanPS" w:eastAsia="TimesNewRomanPS"/>
                <w:b/>
                <w:i w:val="0"/>
                <w:color w:val="000000"/>
                <w:sz w:val="18"/>
              </w:rPr>
              <w:t>58,102</w:t>
            </w:r>
          </w:p>
        </w:tc>
        <w:tc>
          <w:tcPr>
            <w:tcW w:type="dxa" w:w="258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56" w:firstLine="0"/>
              <w:jc w:val="right"/>
            </w:pPr>
            <w:r>
              <w:rPr>
                <w:rFonts w:ascii="TimesNewRomanPSMT" w:hAnsi="TimesNewRomanPSMT" w:eastAsia="TimesNewRomanPSMT"/>
                <w:b w:val="0"/>
                <w:i w:val="0"/>
                <w:color w:val="000000"/>
                <w:sz w:val="18"/>
              </w:rPr>
              <w:t>62,945</w:t>
            </w:r>
          </w:p>
        </w:tc>
      </w:tr>
      <w:tr>
        <w:trPr>
          <w:trHeight w:hRule="exact" w:val="384"/>
        </w:trPr>
        <w:tc>
          <w:tcPr>
            <w:tcW w:type="dxa" w:w="448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本期核销及转让</w:t>
            </w:r>
          </w:p>
        </w:tc>
        <w:tc>
          <w:tcPr>
            <w:tcW w:type="dxa" w:w="258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56" w:firstLine="0"/>
              <w:jc w:val="right"/>
            </w:pPr>
            <w:r>
              <w:rPr>
                <w:rFonts w:ascii="TimesNewRomanPS" w:hAnsi="TimesNewRomanPS" w:eastAsia="TimesNewRomanPS"/>
                <w:b/>
                <w:i w:val="0"/>
                <w:color w:val="000000"/>
                <w:sz w:val="18"/>
              </w:rPr>
              <w:t>(46,313)</w:t>
            </w:r>
          </w:p>
        </w:tc>
        <w:tc>
          <w:tcPr>
            <w:tcW w:type="dxa" w:w="258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58" w:firstLine="0"/>
              <w:jc w:val="right"/>
            </w:pPr>
            <w:r>
              <w:rPr>
                <w:rFonts w:ascii="TimesNewRomanPSMT" w:hAnsi="TimesNewRomanPSMT" w:eastAsia="TimesNewRomanPSMT"/>
                <w:b w:val="0"/>
                <w:i w:val="0"/>
                <w:color w:val="000000"/>
                <w:sz w:val="18"/>
              </w:rPr>
              <w:t>(47,519)</w:t>
            </w:r>
          </w:p>
        </w:tc>
      </w:tr>
      <w:tr>
        <w:trPr>
          <w:trHeight w:hRule="exact" w:val="382"/>
        </w:trPr>
        <w:tc>
          <w:tcPr>
            <w:tcW w:type="dxa" w:w="448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4" w:right="0" w:firstLine="0"/>
              <w:jc w:val="left"/>
            </w:pPr>
            <w:r>
              <w:rPr>
                <w:rFonts w:ascii="SimSun" w:hAnsi="SimSun" w:eastAsia="SimSun"/>
                <w:b w:val="0"/>
                <w:i w:val="0"/>
                <w:color w:val="000000"/>
                <w:sz w:val="18"/>
              </w:rPr>
              <w:t>核销后收回</w:t>
            </w:r>
          </w:p>
        </w:tc>
        <w:tc>
          <w:tcPr>
            <w:tcW w:type="dxa" w:w="258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56" w:firstLine="0"/>
              <w:jc w:val="right"/>
            </w:pPr>
            <w:r>
              <w:rPr>
                <w:rFonts w:ascii="TimesNewRomanPS" w:hAnsi="TimesNewRomanPS" w:eastAsia="TimesNewRomanPS"/>
                <w:b/>
                <w:i w:val="0"/>
                <w:color w:val="000000"/>
                <w:sz w:val="18"/>
              </w:rPr>
              <w:t>5,146</w:t>
            </w:r>
          </w:p>
        </w:tc>
        <w:tc>
          <w:tcPr>
            <w:tcW w:type="dxa" w:w="258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56" w:firstLine="0"/>
              <w:jc w:val="right"/>
            </w:pPr>
            <w:r>
              <w:rPr>
                <w:rFonts w:ascii="TimesNewRomanPSMT" w:hAnsi="TimesNewRomanPSMT" w:eastAsia="TimesNewRomanPSMT"/>
                <w:b w:val="0"/>
                <w:i w:val="0"/>
                <w:color w:val="000000"/>
                <w:sz w:val="18"/>
              </w:rPr>
              <w:t>6,324</w:t>
            </w:r>
          </w:p>
        </w:tc>
      </w:tr>
      <w:tr>
        <w:trPr>
          <w:trHeight w:hRule="exact" w:val="384"/>
        </w:trPr>
        <w:tc>
          <w:tcPr>
            <w:tcW w:type="dxa" w:w="448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其他变动</w:t>
            </w:r>
          </w:p>
        </w:tc>
        <w:tc>
          <w:tcPr>
            <w:tcW w:type="dxa" w:w="258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54" w:firstLine="0"/>
              <w:jc w:val="right"/>
            </w:pPr>
            <w:r>
              <w:rPr>
                <w:rFonts w:ascii="TimesNewRomanPS" w:hAnsi="TimesNewRomanPS" w:eastAsia="TimesNewRomanPS"/>
                <w:b/>
                <w:i w:val="0"/>
                <w:color w:val="000000"/>
                <w:sz w:val="18"/>
              </w:rPr>
              <w:t>(78)</w:t>
            </w:r>
          </w:p>
        </w:tc>
        <w:tc>
          <w:tcPr>
            <w:tcW w:type="dxa" w:w="258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8" w:firstLine="0"/>
              <w:jc w:val="right"/>
            </w:pPr>
            <w:r>
              <w:rPr>
                <w:rFonts w:ascii="TimesNewRomanPSMT" w:hAnsi="TimesNewRomanPSMT" w:eastAsia="TimesNewRomanPSMT"/>
                <w:b w:val="0"/>
                <w:i w:val="0"/>
                <w:color w:val="000000"/>
                <w:sz w:val="18"/>
              </w:rPr>
              <w:t>(1,149)</w:t>
            </w:r>
          </w:p>
        </w:tc>
      </w:tr>
      <w:tr>
        <w:trPr>
          <w:trHeight w:hRule="exact" w:val="388"/>
        </w:trPr>
        <w:tc>
          <w:tcPr>
            <w:tcW w:type="dxa" w:w="448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4" w:right="0" w:firstLine="0"/>
              <w:jc w:val="left"/>
            </w:pPr>
            <w:r>
              <w:rPr>
                <w:rFonts w:ascii="SimSun" w:hAnsi="SimSun" w:eastAsia="SimSun"/>
                <w:b w:val="0"/>
                <w:i w:val="0"/>
                <w:color w:val="000000"/>
                <w:sz w:val="18"/>
              </w:rPr>
              <w:t>期末余额</w:t>
            </w:r>
          </w:p>
        </w:tc>
        <w:tc>
          <w:tcPr>
            <w:tcW w:type="dxa" w:w="258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06" w:after="0"/>
              <w:ind w:left="0" w:right="56" w:firstLine="0"/>
              <w:jc w:val="right"/>
            </w:pPr>
            <w:r>
              <w:rPr>
                <w:rFonts w:ascii="TimesNewRomanPS" w:hAnsi="TimesNewRomanPS" w:eastAsia="TimesNewRomanPS"/>
                <w:b/>
                <w:i w:val="0"/>
                <w:color w:val="000000"/>
                <w:sz w:val="18"/>
              </w:rPr>
              <w:t>178,019</w:t>
            </w:r>
          </w:p>
        </w:tc>
        <w:tc>
          <w:tcPr>
            <w:tcW w:type="dxa" w:w="258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8" w:after="0"/>
              <w:ind w:left="0" w:right="54" w:firstLine="0"/>
              <w:jc w:val="right"/>
            </w:pPr>
            <w:r>
              <w:rPr>
                <w:rFonts w:ascii="TimesNewRomanPSMT" w:hAnsi="TimesNewRomanPSMT" w:eastAsia="TimesNewRomanPSMT"/>
                <w:b w:val="0"/>
                <w:i w:val="0"/>
                <w:color w:val="000000"/>
                <w:sz w:val="18"/>
              </w:rPr>
              <w:t>161,162</w:t>
            </w:r>
          </w:p>
        </w:tc>
      </w:tr>
    </w:tbl>
    <w:p>
      <w:pPr>
        <w:autoSpaceDN w:val="0"/>
        <w:autoSpaceDE w:val="0"/>
        <w:widowControl/>
        <w:spacing w:line="232" w:lineRule="exact" w:before="274" w:after="0"/>
        <w:ind w:left="556" w:right="0" w:firstLine="0"/>
        <w:jc w:val="left"/>
      </w:pPr>
      <w:r>
        <w:rPr>
          <w:rFonts w:ascii="SimSun" w:hAnsi="SimSun" w:eastAsia="SimSun"/>
          <w:b w:val="0"/>
          <w:i w:val="0"/>
          <w:color w:val="000000"/>
          <w:sz w:val="21"/>
        </w:rPr>
        <w:t>(</w:t>
      </w:r>
      <w:r>
        <w:rPr>
          <w:rFonts w:ascii="TimesNewRomanPS" w:hAnsi="TimesNewRomanPS" w:eastAsia="TimesNewRomanPS"/>
          <w:b/>
          <w:i w:val="0"/>
          <w:color w:val="000000"/>
          <w:sz w:val="21"/>
        </w:rPr>
        <w:t>2</w:t>
      </w:r>
      <w:r>
        <w:rPr>
          <w:rFonts w:ascii="SimSun" w:hAnsi="SimSun" w:eastAsia="SimSun"/>
          <w:b w:val="0"/>
          <w:i w:val="0"/>
          <w:color w:val="000000"/>
          <w:sz w:val="21"/>
        </w:rPr>
        <w:t>)金融投资</w:t>
      </w:r>
    </w:p>
    <w:p>
      <w:pPr>
        <w:autoSpaceDN w:val="0"/>
        <w:autoSpaceDE w:val="0"/>
        <w:widowControl/>
        <w:spacing w:line="232" w:lineRule="exact" w:before="320" w:after="0"/>
        <w:ind w:left="444" w:right="0" w:firstLine="0"/>
        <w:jc w:val="left"/>
      </w:pPr>
      <w:r>
        <w:rPr>
          <w:rFonts w:ascii="SimSun" w:hAnsi="SimSun" w:eastAsia="SimSun"/>
          <w:b w:val="0"/>
          <w:i w:val="0"/>
          <w:color w:val="000000"/>
          <w:sz w:val="21"/>
        </w:rPr>
        <w:t>报告期末, 本集团金融投资净额</w:t>
      </w:r>
      <w:r>
        <w:rPr>
          <w:rFonts w:ascii="TimesNewRomanPSMT" w:hAnsi="TimesNewRomanPSMT" w:eastAsia="TimesNewRomanPSMT"/>
          <w:b w:val="0"/>
          <w:i w:val="0"/>
          <w:color w:val="000000"/>
          <w:sz w:val="21"/>
        </w:rPr>
        <w:t xml:space="preserve"> 39,552.07</w:t>
      </w:r>
      <w:r>
        <w:rPr>
          <w:rFonts w:ascii="SimSun" w:hAnsi="SimSun" w:eastAsia="SimSun"/>
          <w:b w:val="0"/>
          <w:i w:val="0"/>
          <w:color w:val="000000"/>
          <w:sz w:val="21"/>
        </w:rPr>
        <w:t xml:space="preserve"> 亿元, 较上年末增加</w:t>
      </w:r>
      <w:r>
        <w:rPr>
          <w:rFonts w:ascii="TimesNewRomanPSMT" w:hAnsi="TimesNewRomanPSMT" w:eastAsia="TimesNewRomanPSMT"/>
          <w:b w:val="0"/>
          <w:i w:val="0"/>
          <w:color w:val="000000"/>
          <w:sz w:val="21"/>
        </w:rPr>
        <w:t xml:space="preserve"> 4,319.58</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12.26%</w:t>
      </w:r>
      <w:r>
        <w:rPr>
          <w:rFonts w:ascii="SimSun" w:hAnsi="SimSun" w:eastAsia="SimSun"/>
          <w:b w:val="0"/>
          <w:i w:val="0"/>
          <w:color w:val="000000"/>
          <w:sz w:val="21"/>
        </w:rPr>
        <w:t>。</w:t>
      </w:r>
    </w:p>
    <w:p>
      <w:pPr>
        <w:autoSpaceDN w:val="0"/>
        <w:autoSpaceDE w:val="0"/>
        <w:widowControl/>
        <w:spacing w:line="208" w:lineRule="exact" w:before="342" w:after="0"/>
        <w:ind w:left="448" w:right="0" w:firstLine="0"/>
        <w:jc w:val="left"/>
      </w:pPr>
      <w:r>
        <w:rPr>
          <w:rFonts w:ascii="SimSun" w:hAnsi="SimSun" w:eastAsia="SimSun"/>
          <w:b w:val="0"/>
          <w:i w:val="0"/>
          <w:color w:val="000000"/>
          <w:sz w:val="21"/>
        </w:rPr>
        <w:t>按性质划分的投资结构</w:t>
      </w:r>
    </w:p>
    <w:p>
      <w:pPr>
        <w:autoSpaceDN w:val="0"/>
        <w:autoSpaceDE w:val="0"/>
        <w:widowControl/>
        <w:spacing w:line="200" w:lineRule="exact" w:before="358" w:after="36"/>
        <w:ind w:left="0" w:right="26"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1936"/>
        <w:gridCol w:w="1936"/>
        <w:gridCol w:w="1936"/>
        <w:gridCol w:w="1936"/>
        <w:gridCol w:w="1936"/>
      </w:tblGrid>
      <w:tr>
        <w:trPr>
          <w:trHeight w:hRule="exact" w:val="386"/>
        </w:trPr>
        <w:tc>
          <w:tcPr>
            <w:tcW w:type="dxa" w:w="2440"/>
            <w:tcBorders>
              <w:top w:sz="1.9199999570846558" w:val="single" w:color="#000000"/>
              <w:bottom w:sz="1.9199999570846558" w:val="single" w:color="#000000"/>
            </w:tcBorders>
            <w:tcMar>
              <w:start w:w="0" w:type="dxa"/>
              <w:end w:w="0" w:type="dxa"/>
            </w:tcMar>
          </w:tcPr>
          <w:p/>
        </w:tc>
        <w:tc>
          <w:tcPr>
            <w:tcW w:type="dxa" w:w="256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134"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r>
              <w:rPr>
                <w:rFonts w:ascii="TimesNewRomanPS" w:hAnsi="TimesNewRomanPS" w:eastAsia="TimesNewRomanPS"/>
                <w:b/>
                <w:i w:val="0"/>
                <w:color w:val="000000"/>
                <w:sz w:val="18"/>
              </w:rPr>
              <w:t>12</w:t>
            </w:r>
            <w:r>
              <w:rPr>
                <w:rFonts w:ascii="SimSun" w:hAnsi="SimSun" w:eastAsia="SimSun"/>
                <w:b w:val="0"/>
                <w:i w:val="0"/>
                <w:color w:val="000000"/>
                <w:sz w:val="18"/>
              </w:rPr>
              <w:t>月</w:t>
            </w:r>
            <w:r>
              <w:rPr>
                <w:rFonts w:ascii="TimesNewRomanPS" w:hAnsi="TimesNewRomanPS" w:eastAsia="TimesNewRomanPS"/>
                <w:b/>
                <w:i w:val="0"/>
                <w:color w:val="000000"/>
                <w:sz w:val="18"/>
              </w:rPr>
              <w:t>31</w:t>
            </w:r>
            <w:r>
              <w:rPr>
                <w:rFonts w:ascii="SimSun" w:hAnsi="SimSun" w:eastAsia="SimSun"/>
                <w:b w:val="0"/>
                <w:i w:val="0"/>
                <w:color w:val="000000"/>
                <w:sz w:val="18"/>
              </w:rPr>
              <w:t>日</w:t>
            </w:r>
          </w:p>
        </w:tc>
        <w:tc>
          <w:tcPr>
            <w:tcW w:type="dxa" w:w="1050"/>
            <w:tcBorders>
              <w:top w:sz="1.9199999570846558" w:val="single" w:color="#000000"/>
              <w:bottom w:sz="1.9199999570846558" w:val="single" w:color="#000000"/>
            </w:tcBorders>
            <w:shd w:fill="dbe4f0"/>
            <w:tcMar>
              <w:start w:w="0" w:type="dxa"/>
              <w:end w:w="0" w:type="dxa"/>
            </w:tcMar>
          </w:tcPr>
          <w:p/>
        </w:tc>
        <w:tc>
          <w:tcPr>
            <w:tcW w:type="dxa" w:w="257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148"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年</w:t>
            </w:r>
            <w:r>
              <w:rPr>
                <w:rFonts w:ascii="TimesNewRomanPSMT" w:hAnsi="TimesNewRomanPSMT" w:eastAsia="TimesNewRomanPSMT"/>
                <w:b w:val="0"/>
                <w:i w:val="0"/>
                <w:color w:val="000000"/>
                <w:sz w:val="18"/>
              </w:rPr>
              <w:t>12</w:t>
            </w:r>
            <w:r>
              <w:rPr>
                <w:rFonts w:ascii="SimSun" w:hAnsi="SimSun" w:eastAsia="SimSun"/>
                <w:b w:val="0"/>
                <w:i w:val="0"/>
                <w:color w:val="000000"/>
                <w:sz w:val="18"/>
              </w:rPr>
              <w:t>月</w:t>
            </w:r>
            <w:r>
              <w:rPr>
                <w:rFonts w:ascii="TimesNewRomanPSMT" w:hAnsi="TimesNewRomanPSMT" w:eastAsia="TimesNewRomanPSMT"/>
                <w:b w:val="0"/>
                <w:i w:val="0"/>
                <w:color w:val="000000"/>
                <w:sz w:val="18"/>
              </w:rPr>
              <w:t>31</w:t>
            </w:r>
            <w:r>
              <w:rPr>
                <w:rFonts w:ascii="SimSun" w:hAnsi="SimSun" w:eastAsia="SimSun"/>
                <w:b w:val="0"/>
                <w:i w:val="0"/>
                <w:color w:val="000000"/>
                <w:sz w:val="18"/>
              </w:rPr>
              <w:t>日</w:t>
            </w:r>
          </w:p>
        </w:tc>
        <w:tc>
          <w:tcPr>
            <w:tcW w:type="dxa" w:w="1034"/>
            <w:tcBorders>
              <w:top w:sz="1.9199999570846558" w:val="single" w:color="#000000"/>
              <w:bottom w:sz="1.9199999570846558" w:val="single" w:color="#000000"/>
            </w:tcBorders>
            <w:tcMar>
              <w:start w:w="0" w:type="dxa"/>
              <w:end w:w="0" w:type="dxa"/>
            </w:tcMar>
          </w:tcPr>
          <w:p/>
        </w:tc>
      </w:tr>
      <w:tr>
        <w:trPr>
          <w:trHeight w:hRule="exact" w:val="384"/>
        </w:trPr>
        <w:tc>
          <w:tcPr>
            <w:tcW w:type="dxa" w:w="2440"/>
            <w:tcBorders>
              <w:top w:sz="1.9199999570846558" w:val="single" w:color="#000000"/>
              <w:bottom w:sz="1.9199999570846558" w:val="single" w:color="#000000"/>
            </w:tcBorders>
            <w:tcMar>
              <w:start w:w="0" w:type="dxa"/>
              <w:end w:w="0" w:type="dxa"/>
            </w:tcMar>
          </w:tcPr>
          <w:p/>
        </w:tc>
        <w:tc>
          <w:tcPr>
            <w:tcW w:type="dxa" w:w="2564"/>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2" w:after="0"/>
              <w:ind w:left="0" w:right="802" w:firstLine="0"/>
              <w:jc w:val="right"/>
            </w:pPr>
            <w:r>
              <w:rPr>
                <w:rFonts w:ascii="SimSun" w:hAnsi="SimSun" w:eastAsia="SimSun"/>
                <w:b w:val="0"/>
                <w:i w:val="0"/>
                <w:color w:val="000000"/>
                <w:sz w:val="18"/>
              </w:rPr>
              <w:t>余额</w:t>
            </w:r>
          </w:p>
        </w:tc>
        <w:tc>
          <w:tcPr>
            <w:tcW w:type="dxa" w:w="10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center"/>
            </w:pPr>
            <w:r>
              <w:rPr>
                <w:rFonts w:ascii="SimSun" w:hAnsi="SimSun" w:eastAsia="SimSun"/>
                <w:b w:val="0"/>
                <w:i w:val="0"/>
                <w:color w:val="000000"/>
                <w:sz w:val="18"/>
              </w:rPr>
              <w:t>占比(</w:t>
            </w:r>
            <w:r>
              <w:rPr>
                <w:rFonts w:ascii="TimesNewRomanPS" w:hAnsi="TimesNewRomanPS" w:eastAsia="TimesNewRomanPS"/>
                <w:b/>
                <w:i w:val="0"/>
                <w:color w:val="000000"/>
                <w:sz w:val="18"/>
              </w:rPr>
              <w:t>%</w:t>
            </w:r>
            <w:r>
              <w:rPr>
                <w:rFonts w:ascii="SimSun" w:hAnsi="SimSun" w:eastAsia="SimSun"/>
                <w:b w:val="0"/>
                <w:i w:val="0"/>
                <w:color w:val="000000"/>
                <w:sz w:val="18"/>
              </w:rPr>
              <w:t>)</w:t>
            </w:r>
          </w:p>
        </w:tc>
        <w:tc>
          <w:tcPr>
            <w:tcW w:type="dxa" w:w="257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0" w:right="812" w:firstLine="0"/>
              <w:jc w:val="right"/>
            </w:pPr>
            <w:r>
              <w:rPr>
                <w:rFonts w:ascii="SimSun" w:hAnsi="SimSun" w:eastAsia="SimSun"/>
                <w:b w:val="0"/>
                <w:i w:val="0"/>
                <w:color w:val="000000"/>
                <w:sz w:val="18"/>
              </w:rPr>
              <w:t>余额</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center"/>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r>
              <w:rPr>
                <w:rFonts w:ascii="SimSun" w:hAnsi="SimSun" w:eastAsia="SimSun"/>
                <w:b w:val="0"/>
                <w:i w:val="0"/>
                <w:color w:val="000000"/>
                <w:sz w:val="18"/>
              </w:rPr>
              <w:t>)</w:t>
            </w:r>
          </w:p>
        </w:tc>
      </w:tr>
      <w:tr>
        <w:trPr>
          <w:trHeight w:hRule="exact" w:val="382"/>
        </w:trPr>
        <w:tc>
          <w:tcPr>
            <w:tcW w:type="dxa" w:w="24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债券</w:t>
            </w:r>
          </w:p>
        </w:tc>
        <w:tc>
          <w:tcPr>
            <w:tcW w:type="dxa" w:w="256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818" w:firstLine="0"/>
              <w:jc w:val="right"/>
            </w:pPr>
            <w:r>
              <w:rPr>
                <w:rFonts w:ascii="TimesNewRomanPS" w:hAnsi="TimesNewRomanPS" w:eastAsia="TimesNewRomanPS"/>
                <w:b/>
                <w:i w:val="0"/>
                <w:color w:val="000000"/>
                <w:sz w:val="18"/>
              </w:rPr>
              <w:t>3,416,632</w:t>
            </w:r>
          </w:p>
        </w:tc>
        <w:tc>
          <w:tcPr>
            <w:tcW w:type="dxa" w:w="105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58" w:firstLine="0"/>
              <w:jc w:val="right"/>
            </w:pPr>
            <w:r>
              <w:rPr>
                <w:rFonts w:ascii="TimesNewRomanPS" w:hAnsi="TimesNewRomanPS" w:eastAsia="TimesNewRomanPS"/>
                <w:b/>
                <w:i w:val="0"/>
                <w:color w:val="000000"/>
                <w:sz w:val="18"/>
              </w:rPr>
              <w:t>86.38</w:t>
            </w:r>
          </w:p>
        </w:tc>
        <w:tc>
          <w:tcPr>
            <w:tcW w:type="dxa" w:w="257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826" w:firstLine="0"/>
              <w:jc w:val="right"/>
            </w:pPr>
            <w:r>
              <w:rPr>
                <w:rFonts w:ascii="TimesNewRomanPSMT" w:hAnsi="TimesNewRomanPSMT" w:eastAsia="TimesNewRomanPSMT"/>
                <w:b w:val="0"/>
                <w:i w:val="0"/>
                <w:color w:val="000000"/>
                <w:sz w:val="18"/>
              </w:rPr>
              <w:t>3,021,272</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52" w:firstLine="0"/>
              <w:jc w:val="right"/>
            </w:pPr>
            <w:r>
              <w:rPr>
                <w:rFonts w:ascii="TimesNewRomanPSMT" w:hAnsi="TimesNewRomanPSMT" w:eastAsia="TimesNewRomanPSMT"/>
                <w:b w:val="0"/>
                <w:i w:val="0"/>
                <w:color w:val="000000"/>
                <w:sz w:val="18"/>
              </w:rPr>
              <w:t>85.75</w:t>
            </w:r>
          </w:p>
        </w:tc>
      </w:tr>
      <w:tr>
        <w:trPr>
          <w:trHeight w:hRule="exact" w:val="382"/>
        </w:trPr>
        <w:tc>
          <w:tcPr>
            <w:tcW w:type="dxa" w:w="24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0" w:right="0" w:firstLine="0"/>
              <w:jc w:val="left"/>
            </w:pPr>
            <w:r>
              <w:rPr>
                <w:rFonts w:ascii="SimSun" w:hAnsi="SimSun" w:eastAsia="SimSun"/>
                <w:b w:val="0"/>
                <w:i w:val="0"/>
                <w:color w:val="000000"/>
                <w:sz w:val="18"/>
              </w:rPr>
              <w:t>权益工具及其他</w:t>
            </w:r>
          </w:p>
        </w:tc>
        <w:tc>
          <w:tcPr>
            <w:tcW w:type="dxa" w:w="256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812" w:firstLine="0"/>
              <w:jc w:val="right"/>
            </w:pPr>
            <w:r>
              <w:rPr>
                <w:rFonts w:ascii="TimesNewRomanPS" w:hAnsi="TimesNewRomanPS" w:eastAsia="TimesNewRomanPS"/>
                <w:b/>
                <w:i w:val="0"/>
                <w:color w:val="000000"/>
                <w:sz w:val="18"/>
              </w:rPr>
              <w:t>538,575</w:t>
            </w:r>
          </w:p>
        </w:tc>
        <w:tc>
          <w:tcPr>
            <w:tcW w:type="dxa" w:w="105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58" w:firstLine="0"/>
              <w:jc w:val="right"/>
            </w:pPr>
            <w:r>
              <w:rPr>
                <w:rFonts w:ascii="TimesNewRomanPS" w:hAnsi="TimesNewRomanPS" w:eastAsia="TimesNewRomanPS"/>
                <w:b/>
                <w:i w:val="0"/>
                <w:color w:val="000000"/>
                <w:sz w:val="18"/>
              </w:rPr>
              <w:t>13.62</w:t>
            </w:r>
          </w:p>
        </w:tc>
        <w:tc>
          <w:tcPr>
            <w:tcW w:type="dxa" w:w="257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828" w:firstLine="0"/>
              <w:jc w:val="right"/>
            </w:pPr>
            <w:r>
              <w:rPr>
                <w:rFonts w:ascii="TimesNewRomanPSMT" w:hAnsi="TimesNewRomanPSMT" w:eastAsia="TimesNewRomanPSMT"/>
                <w:b w:val="0"/>
                <w:i w:val="0"/>
                <w:color w:val="000000"/>
                <w:sz w:val="18"/>
              </w:rPr>
              <w:t>501,977</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50" w:firstLine="0"/>
              <w:jc w:val="right"/>
            </w:pPr>
            <w:r>
              <w:rPr>
                <w:rFonts w:ascii="TimesNewRomanPSMT" w:hAnsi="TimesNewRomanPSMT" w:eastAsia="TimesNewRomanPSMT"/>
                <w:b w:val="0"/>
                <w:i w:val="0"/>
                <w:color w:val="000000"/>
                <w:sz w:val="18"/>
              </w:rPr>
              <w:t>14.25</w:t>
            </w:r>
          </w:p>
        </w:tc>
      </w:tr>
      <w:tr>
        <w:trPr>
          <w:trHeight w:hRule="exact" w:val="390"/>
        </w:trPr>
        <w:tc>
          <w:tcPr>
            <w:tcW w:type="dxa" w:w="24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2" w:right="0" w:firstLine="0"/>
              <w:jc w:val="left"/>
            </w:pPr>
            <w:r>
              <w:rPr>
                <w:rFonts w:ascii="SimSun" w:hAnsi="SimSun" w:eastAsia="SimSun"/>
                <w:b w:val="0"/>
                <w:i w:val="0"/>
                <w:color w:val="000000"/>
                <w:sz w:val="18"/>
              </w:rPr>
              <w:t>合计</w:t>
            </w:r>
          </w:p>
        </w:tc>
        <w:tc>
          <w:tcPr>
            <w:tcW w:type="dxa" w:w="256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818" w:firstLine="0"/>
              <w:jc w:val="right"/>
            </w:pPr>
            <w:r>
              <w:rPr>
                <w:rFonts w:ascii="TimesNewRomanPS" w:hAnsi="TimesNewRomanPS" w:eastAsia="TimesNewRomanPS"/>
                <w:b/>
                <w:i w:val="0"/>
                <w:color w:val="000000"/>
                <w:sz w:val="18"/>
              </w:rPr>
              <w:t>3,955,207</w:t>
            </w:r>
          </w:p>
        </w:tc>
        <w:tc>
          <w:tcPr>
            <w:tcW w:type="dxa" w:w="105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56" w:firstLine="0"/>
              <w:jc w:val="right"/>
            </w:pPr>
            <w:r>
              <w:rPr>
                <w:rFonts w:ascii="TimesNewRomanPS" w:hAnsi="TimesNewRomanPS" w:eastAsia="TimesNewRomanPS"/>
                <w:b/>
                <w:i w:val="0"/>
                <w:color w:val="000000"/>
                <w:sz w:val="18"/>
              </w:rPr>
              <w:t>100.00</w:t>
            </w:r>
          </w:p>
        </w:tc>
        <w:tc>
          <w:tcPr>
            <w:tcW w:type="dxa" w:w="257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8" w:after="0"/>
              <w:ind w:left="0" w:right="826" w:firstLine="0"/>
              <w:jc w:val="right"/>
            </w:pPr>
            <w:r>
              <w:rPr>
                <w:rFonts w:ascii="TimesNewRomanPSMT" w:hAnsi="TimesNewRomanPSMT" w:eastAsia="TimesNewRomanPSMT"/>
                <w:b w:val="0"/>
                <w:i w:val="0"/>
                <w:color w:val="000000"/>
                <w:sz w:val="18"/>
              </w:rPr>
              <w:t>3,523,249</w:t>
            </w:r>
          </w:p>
        </w:tc>
        <w:tc>
          <w:tcPr>
            <w:tcW w:type="dxa" w:w="103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8" w:after="0"/>
              <w:ind w:left="0" w:right="52" w:firstLine="0"/>
              <w:jc w:val="right"/>
            </w:pPr>
            <w:r>
              <w:rPr>
                <w:rFonts w:ascii="TimesNewRomanPSMT" w:hAnsi="TimesNewRomanPSMT" w:eastAsia="TimesNewRomanPSMT"/>
                <w:b w:val="0"/>
                <w:i w:val="0"/>
                <w:color w:val="000000"/>
                <w:sz w:val="18"/>
              </w:rPr>
              <w:t>100.00</w:t>
            </w:r>
          </w:p>
        </w:tc>
      </w:tr>
    </w:tbl>
    <w:p>
      <w:pPr>
        <w:autoSpaceDN w:val="0"/>
        <w:autoSpaceDE w:val="0"/>
        <w:widowControl/>
        <w:spacing w:line="208" w:lineRule="exact" w:before="282" w:after="0"/>
        <w:ind w:left="448" w:right="0" w:firstLine="0"/>
        <w:jc w:val="left"/>
      </w:pPr>
      <w:r>
        <w:rPr>
          <w:rFonts w:ascii="SimSun" w:hAnsi="SimSun" w:eastAsia="SimSun"/>
          <w:b w:val="0"/>
          <w:i w:val="0"/>
          <w:color w:val="000000"/>
          <w:sz w:val="21"/>
        </w:rPr>
        <w:t>按财务报表列报方式划分的投资结构</w:t>
      </w:r>
    </w:p>
    <w:p>
      <w:pPr>
        <w:autoSpaceDN w:val="0"/>
        <w:autoSpaceDE w:val="0"/>
        <w:widowControl/>
        <w:spacing w:line="180" w:lineRule="exact" w:before="474" w:after="0"/>
        <w:ind w:left="0" w:right="4424" w:firstLine="0"/>
        <w:jc w:val="right"/>
      </w:pPr>
      <w:r>
        <w:rPr>
          <w:rFonts w:ascii="Calibri" w:hAnsi="Calibri" w:eastAsia="Calibri"/>
          <w:b w:val="0"/>
          <w:i w:val="0"/>
          <w:color w:val="000000"/>
          <w:sz w:val="18"/>
        </w:rPr>
        <w:t>25</w:t>
      </w:r>
    </w:p>
    <w:p>
      <w:pPr>
        <w:sectPr>
          <w:pgSz w:w="11907" w:h="16839"/>
          <w:pgMar w:top="632" w:right="1112" w:bottom="600" w:left="1116" w:header="720" w:footer="720" w:gutter="0"/>
          <w:cols w:space="720" w:num="1" w:equalWidth="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8"/>
        <w:ind w:left="0" w:right="0"/>
      </w:pPr>
    </w:p>
    <w:p>
      <w:pPr>
        <w:autoSpaceDN w:val="0"/>
        <w:autoSpaceDE w:val="0"/>
        <w:widowControl/>
        <w:spacing w:line="200" w:lineRule="exact" w:before="0" w:after="34"/>
        <w:ind w:left="0" w:right="28"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1936"/>
        <w:gridCol w:w="1936"/>
        <w:gridCol w:w="1936"/>
        <w:gridCol w:w="1936"/>
        <w:gridCol w:w="1936"/>
      </w:tblGrid>
      <w:tr>
        <w:trPr>
          <w:trHeight w:hRule="exact" w:val="390"/>
        </w:trPr>
        <w:tc>
          <w:tcPr>
            <w:tcW w:type="dxa" w:w="3644"/>
            <w:tcBorders>
              <w:top w:sz="1.9199999570846558" w:val="single" w:color="#000000"/>
              <w:bottom w:sz="1.9199999570846558" w:val="single" w:color="#000000"/>
            </w:tcBorders>
            <w:tcMar>
              <w:start w:w="0" w:type="dxa"/>
              <w:end w:w="0" w:type="dxa"/>
            </w:tcMar>
          </w:tcPr>
          <w:p/>
        </w:tc>
        <w:tc>
          <w:tcPr>
            <w:tcW w:type="dxa" w:w="3016"/>
            <w:gridSpan w:val="2"/>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120"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年</w:t>
            </w:r>
            <w:r>
              <w:rPr>
                <w:rFonts w:ascii="TimesNewRomanPS" w:hAnsi="TimesNewRomanPS" w:eastAsia="TimesNewRomanPS"/>
                <w:b/>
                <w:i w:val="0"/>
                <w:color w:val="000000"/>
                <w:sz w:val="18"/>
              </w:rPr>
              <w:t>12</w:t>
            </w:r>
            <w:r>
              <w:rPr>
                <w:rFonts w:ascii="SimSun" w:hAnsi="SimSun" w:eastAsia="SimSun"/>
                <w:b w:val="0"/>
                <w:i w:val="0"/>
                <w:color w:val="000000"/>
                <w:sz w:val="18"/>
              </w:rPr>
              <w:t>月</w:t>
            </w:r>
            <w:r>
              <w:rPr>
                <w:rFonts w:ascii="TimesNewRomanPS" w:hAnsi="TimesNewRomanPS" w:eastAsia="TimesNewRomanPS"/>
                <w:b/>
                <w:i w:val="0"/>
                <w:color w:val="000000"/>
                <w:sz w:val="18"/>
              </w:rPr>
              <w:t>31</w:t>
            </w:r>
            <w:r>
              <w:rPr>
                <w:rFonts w:ascii="SimSun" w:hAnsi="SimSun" w:eastAsia="SimSun"/>
                <w:b w:val="0"/>
                <w:i w:val="0"/>
                <w:color w:val="000000"/>
                <w:sz w:val="18"/>
              </w:rPr>
              <w:t>日</w:t>
            </w:r>
          </w:p>
        </w:tc>
        <w:tc>
          <w:tcPr>
            <w:tcW w:type="dxa" w:w="21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8"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年</w:t>
            </w:r>
            <w:r>
              <w:rPr>
                <w:rFonts w:ascii="TimesNewRomanPSMT" w:hAnsi="TimesNewRomanPSMT" w:eastAsia="TimesNewRomanPSMT"/>
                <w:b w:val="0"/>
                <w:i w:val="0"/>
                <w:color w:val="000000"/>
                <w:sz w:val="18"/>
              </w:rPr>
              <w:t>12</w:t>
            </w:r>
            <w:r>
              <w:rPr>
                <w:rFonts w:ascii="SimSun" w:hAnsi="SimSun" w:eastAsia="SimSun"/>
                <w:b w:val="0"/>
                <w:i w:val="0"/>
                <w:color w:val="000000"/>
                <w:sz w:val="18"/>
              </w:rPr>
              <w:t>月</w:t>
            </w:r>
            <w:r>
              <w:rPr>
                <w:rFonts w:ascii="TimesNewRomanPSMT" w:hAnsi="TimesNewRomanPSMT" w:eastAsia="TimesNewRomanPSMT"/>
                <w:b w:val="0"/>
                <w:i w:val="0"/>
                <w:color w:val="000000"/>
                <w:sz w:val="18"/>
              </w:rPr>
              <w:t>31</w:t>
            </w:r>
            <w:r>
              <w:rPr>
                <w:rFonts w:ascii="SimSun" w:hAnsi="SimSun" w:eastAsia="SimSun"/>
                <w:b w:val="0"/>
                <w:i w:val="0"/>
                <w:color w:val="000000"/>
                <w:sz w:val="18"/>
              </w:rPr>
              <w:t>日</w:t>
            </w:r>
          </w:p>
        </w:tc>
        <w:tc>
          <w:tcPr>
            <w:tcW w:type="dxa" w:w="874"/>
            <w:tcBorders>
              <w:top w:sz="1.9199999570846558" w:val="single" w:color="#000000"/>
              <w:bottom w:sz="1.9199999570846558" w:val="single" w:color="#000000"/>
            </w:tcBorders>
            <w:tcMar>
              <w:start w:w="0" w:type="dxa"/>
              <w:end w:w="0" w:type="dxa"/>
            </w:tcMar>
          </w:tcPr>
          <w:p/>
        </w:tc>
      </w:tr>
      <w:tr>
        <w:trPr>
          <w:trHeight w:hRule="exact" w:val="384"/>
        </w:trPr>
        <w:tc>
          <w:tcPr>
            <w:tcW w:type="dxa" w:w="3644"/>
            <w:tcBorders>
              <w:top w:sz="1.9199999570846558" w:val="single" w:color="#000000"/>
              <w:bottom w:sz="1.9199999570846558" w:val="single" w:color="#000000"/>
            </w:tcBorders>
            <w:tcMar>
              <w:start w:w="0" w:type="dxa"/>
              <w:end w:w="0" w:type="dxa"/>
            </w:tcMar>
          </w:tcPr>
          <w:p/>
        </w:tc>
        <w:tc>
          <w:tcPr>
            <w:tcW w:type="dxa" w:w="1440"/>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2" w:after="0"/>
              <w:ind w:left="0" w:right="0" w:firstLine="0"/>
              <w:jc w:val="right"/>
            </w:pPr>
            <w:r>
              <w:rPr>
                <w:rFonts w:ascii="SimSun" w:hAnsi="SimSun" w:eastAsia="SimSun"/>
                <w:b w:val="0"/>
                <w:i w:val="0"/>
                <w:color w:val="000000"/>
                <w:sz w:val="18"/>
              </w:rPr>
              <w:t>余额</w:t>
            </w:r>
          </w:p>
        </w:tc>
        <w:tc>
          <w:tcPr>
            <w:tcW w:type="dxa" w:w="15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160" w:firstLine="0"/>
              <w:jc w:val="right"/>
            </w:pPr>
            <w:r>
              <w:rPr>
                <w:rFonts w:ascii="SimSun" w:hAnsi="SimSun" w:eastAsia="SimSun"/>
                <w:b w:val="0"/>
                <w:i w:val="0"/>
                <w:color w:val="000000"/>
                <w:sz w:val="18"/>
              </w:rPr>
              <w:t>占比(</w:t>
            </w:r>
            <w:r>
              <w:rPr>
                <w:rFonts w:ascii="TimesNewRomanPS" w:hAnsi="TimesNewRomanPS" w:eastAsia="TimesNewRomanPS"/>
                <w:b/>
                <w:i w:val="0"/>
                <w:color w:val="000000"/>
                <w:sz w:val="18"/>
              </w:rPr>
              <w:t>%</w:t>
            </w:r>
            <w:r>
              <w:rPr>
                <w:rFonts w:ascii="SimSun" w:hAnsi="SimSun" w:eastAsia="SimSun"/>
                <w:b w:val="0"/>
                <w:i w:val="0"/>
                <w:color w:val="000000"/>
                <w:sz w:val="18"/>
              </w:rPr>
              <w:t>)</w:t>
            </w:r>
          </w:p>
        </w:tc>
        <w:tc>
          <w:tcPr>
            <w:tcW w:type="dxa" w:w="21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0" w:right="664" w:firstLine="0"/>
              <w:jc w:val="right"/>
            </w:pPr>
            <w:r>
              <w:rPr>
                <w:rFonts w:ascii="SimSun" w:hAnsi="SimSun" w:eastAsia="SimSun"/>
                <w:b w:val="0"/>
                <w:i w:val="0"/>
                <w:color w:val="000000"/>
                <w:sz w:val="18"/>
              </w:rPr>
              <w:t>余额</w:t>
            </w:r>
          </w:p>
        </w:tc>
        <w:tc>
          <w:tcPr>
            <w:tcW w:type="dxa" w:w="8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8" w:right="0" w:firstLine="0"/>
              <w:jc w:val="lef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r>
              <w:rPr>
                <w:rFonts w:ascii="SimSun" w:hAnsi="SimSun" w:eastAsia="SimSun"/>
                <w:b w:val="0"/>
                <w:i w:val="0"/>
                <w:color w:val="000000"/>
                <w:sz w:val="18"/>
              </w:rPr>
              <w:t>)</w:t>
            </w:r>
          </w:p>
        </w:tc>
      </w:tr>
      <w:tr>
        <w:trPr>
          <w:trHeight w:hRule="exact" w:val="332"/>
        </w:trPr>
        <w:tc>
          <w:tcPr>
            <w:tcW w:type="dxa" w:w="3644"/>
            <w:tcBorders>
              <w:top w:sz="1.9199999570846558" w:val="single" w:color="#000000"/>
            </w:tcBorders>
            <w:tcMar>
              <w:start w:w="0" w:type="dxa"/>
              <w:end w:w="0" w:type="dxa"/>
            </w:tcMar>
          </w:tcPr>
          <w:p>
            <w:pPr>
              <w:autoSpaceDN w:val="0"/>
              <w:autoSpaceDE w:val="0"/>
              <w:widowControl/>
              <w:spacing w:line="180" w:lineRule="exact" w:before="140" w:after="0"/>
              <w:ind w:left="0" w:right="0" w:firstLine="0"/>
              <w:jc w:val="center"/>
            </w:pPr>
            <w:r>
              <w:rPr>
                <w:rFonts w:ascii="SimSun" w:hAnsi="SimSun" w:eastAsia="SimSun"/>
                <w:b w:val="0"/>
                <w:i w:val="0"/>
                <w:color w:val="000000"/>
                <w:sz w:val="18"/>
              </w:rPr>
              <w:t>以公允价值计量且其变动计入当期损益的金</w:t>
            </w:r>
          </w:p>
        </w:tc>
        <w:tc>
          <w:tcPr>
            <w:tcW w:type="dxa" w:w="144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42" w:after="0"/>
              <w:ind w:left="0" w:right="0" w:firstLine="0"/>
              <w:jc w:val="right"/>
            </w:pPr>
            <w:r>
              <w:rPr>
                <w:rFonts w:ascii="TimesNewRomanPS" w:hAnsi="TimesNewRomanPS" w:eastAsia="TimesNewRomanPS"/>
                <w:b/>
                <w:i w:val="0"/>
                <w:color w:val="000000"/>
                <w:sz w:val="18"/>
              </w:rPr>
              <w:t>705,357</w:t>
            </w:r>
          </w:p>
        </w:tc>
        <w:tc>
          <w:tcPr>
            <w:tcW w:type="dxa" w:w="1576"/>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42" w:after="0"/>
              <w:ind w:left="0" w:right="58" w:firstLine="0"/>
              <w:jc w:val="right"/>
            </w:pPr>
            <w:r>
              <w:rPr>
                <w:rFonts w:ascii="TimesNewRomanPS" w:hAnsi="TimesNewRomanPS" w:eastAsia="TimesNewRomanPS"/>
                <w:b/>
                <w:i w:val="0"/>
                <w:color w:val="000000"/>
                <w:sz w:val="18"/>
              </w:rPr>
              <w:t>17.83</w:t>
            </w:r>
          </w:p>
        </w:tc>
        <w:tc>
          <w:tcPr>
            <w:tcW w:type="dxa" w:w="2124"/>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2" w:after="0"/>
              <w:ind w:left="0" w:right="680" w:firstLine="0"/>
              <w:jc w:val="right"/>
            </w:pPr>
            <w:r>
              <w:rPr>
                <w:rFonts w:ascii="TimesNewRomanPSMT" w:hAnsi="TimesNewRomanPSMT" w:eastAsia="TimesNewRomanPSMT"/>
                <w:b w:val="0"/>
                <w:i w:val="0"/>
                <w:color w:val="000000"/>
                <w:sz w:val="18"/>
              </w:rPr>
              <w:t>638,483</w:t>
            </w:r>
          </w:p>
        </w:tc>
        <w:tc>
          <w:tcPr>
            <w:tcW w:type="dxa" w:w="874"/>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2" w:after="0"/>
              <w:ind w:left="0" w:right="50" w:firstLine="0"/>
              <w:jc w:val="right"/>
            </w:pPr>
            <w:r>
              <w:rPr>
                <w:rFonts w:ascii="TimesNewRomanPSMT" w:hAnsi="TimesNewRomanPSMT" w:eastAsia="TimesNewRomanPSMT"/>
                <w:b w:val="0"/>
                <w:i w:val="0"/>
                <w:color w:val="000000"/>
                <w:sz w:val="18"/>
              </w:rPr>
              <w:t>18.12</w:t>
            </w:r>
          </w:p>
        </w:tc>
      </w:tr>
      <w:tr>
        <w:trPr>
          <w:trHeight w:hRule="exact" w:val="310"/>
        </w:trPr>
        <w:tc>
          <w:tcPr>
            <w:tcW w:type="dxa" w:w="3644"/>
            <w:tcBorders>
              <w:bottom w:sz="1.9199999570846558" w:val="single" w:color="#000000"/>
            </w:tcBorders>
            <w:tcMar>
              <w:start w:w="0" w:type="dxa"/>
              <w:end w:w="0" w:type="dxa"/>
            </w:tcMar>
          </w:tcPr>
          <w:p>
            <w:pPr>
              <w:autoSpaceDN w:val="0"/>
              <w:autoSpaceDE w:val="0"/>
              <w:widowControl/>
              <w:spacing w:line="180" w:lineRule="exact" w:before="48" w:after="0"/>
              <w:ind w:left="84" w:right="0" w:firstLine="0"/>
              <w:jc w:val="left"/>
            </w:pPr>
            <w:r>
              <w:rPr>
                <w:rFonts w:ascii="SimSun" w:hAnsi="SimSun" w:eastAsia="SimSun"/>
                <w:b w:val="0"/>
                <w:i w:val="0"/>
                <w:color w:val="000000"/>
                <w:sz w:val="18"/>
              </w:rPr>
              <w:t>融投资</w:t>
            </w:r>
          </w:p>
        </w:tc>
        <w:tc>
          <w:tcPr>
            <w:tcW w:type="dxa" w:w="1936"/>
            <w:vMerge/>
            <w:tcBorders>
              <w:top w:sz="1.9199999570846558" w:val="single" w:color="#000000"/>
              <w:bottom w:sz="1.9199999570846558" w:val="single" w:color="#000000"/>
            </w:tcBorders>
          </w:tcPr>
          <w:p/>
        </w:tc>
        <w:tc>
          <w:tcPr>
            <w:tcW w:type="dxa" w:w="1936"/>
            <w:vMerge/>
            <w:tcBorders>
              <w:top w:sz="1.9199999570846558" w:val="single" w:color="#000000"/>
              <w:bottom w:sz="1.9199999570846558" w:val="single" w:color="#000000"/>
            </w:tcBorders>
          </w:tcPr>
          <w:p/>
        </w:tc>
        <w:tc>
          <w:tcPr>
            <w:tcW w:type="dxa" w:w="1936"/>
            <w:vMerge/>
            <w:tcBorders>
              <w:top w:sz="1.9199999570846558" w:val="single" w:color="#000000"/>
              <w:bottom w:sz="1.9199999570846558" w:val="single" w:color="#000000"/>
            </w:tcBorders>
          </w:tcPr>
          <w:p/>
        </w:tc>
        <w:tc>
          <w:tcPr>
            <w:tcW w:type="dxa" w:w="1936"/>
            <w:vMerge/>
            <w:tcBorders>
              <w:top w:sz="1.9199999570846558" w:val="single" w:color="#000000"/>
              <w:bottom w:sz="1.9199999570846558" w:val="single" w:color="#000000"/>
            </w:tcBorders>
          </w:tcPr>
          <w:p/>
        </w:tc>
      </w:tr>
      <w:tr>
        <w:trPr>
          <w:trHeight w:hRule="exact" w:val="384"/>
        </w:trPr>
        <w:tc>
          <w:tcPr>
            <w:tcW w:type="dxa" w:w="364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100" w:right="0" w:firstLine="0"/>
              <w:jc w:val="left"/>
            </w:pPr>
            <w:r>
              <w:rPr>
                <w:rFonts w:ascii="SimSun" w:hAnsi="SimSun" w:eastAsia="SimSun"/>
                <w:b w:val="0"/>
                <w:i w:val="0"/>
                <w:color w:val="000000"/>
                <w:sz w:val="18"/>
              </w:rPr>
              <w:t>以摊余成本计量的金融投资</w:t>
            </w:r>
          </w:p>
        </w:tc>
        <w:tc>
          <w:tcPr>
            <w:tcW w:type="dxa" w:w="14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0" w:firstLine="0"/>
              <w:jc w:val="right"/>
            </w:pPr>
            <w:r>
              <w:rPr>
                <w:rFonts w:ascii="TimesNewRomanPS" w:hAnsi="TimesNewRomanPS" w:eastAsia="TimesNewRomanPS"/>
                <w:b/>
                <w:i w:val="0"/>
                <w:color w:val="000000"/>
                <w:sz w:val="18"/>
              </w:rPr>
              <w:t>2,450,775</w:t>
            </w:r>
          </w:p>
        </w:tc>
        <w:tc>
          <w:tcPr>
            <w:tcW w:type="dxa" w:w="157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58" w:firstLine="0"/>
              <w:jc w:val="right"/>
            </w:pPr>
            <w:r>
              <w:rPr>
                <w:rFonts w:ascii="TimesNewRomanPS" w:hAnsi="TimesNewRomanPS" w:eastAsia="TimesNewRomanPS"/>
                <w:b/>
                <w:i w:val="0"/>
                <w:color w:val="000000"/>
                <w:sz w:val="18"/>
              </w:rPr>
              <w:t>61.97</w:t>
            </w:r>
          </w:p>
        </w:tc>
        <w:tc>
          <w:tcPr>
            <w:tcW w:type="dxa" w:w="212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0" w:firstLine="0"/>
              <w:jc w:val="center"/>
            </w:pPr>
            <w:r>
              <w:rPr>
                <w:rFonts w:ascii="TimesNewRomanPSMT" w:hAnsi="TimesNewRomanPSMT" w:eastAsia="TimesNewRomanPSMT"/>
                <w:b w:val="0"/>
                <w:i w:val="0"/>
                <w:color w:val="000000"/>
                <w:sz w:val="18"/>
              </w:rPr>
              <w:t>2,203,037</w:t>
            </w:r>
          </w:p>
        </w:tc>
        <w:tc>
          <w:tcPr>
            <w:tcW w:type="dxa" w:w="87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54" w:firstLine="0"/>
              <w:jc w:val="right"/>
            </w:pPr>
            <w:r>
              <w:rPr>
                <w:rFonts w:ascii="TimesNewRomanPSMT" w:hAnsi="TimesNewRomanPSMT" w:eastAsia="TimesNewRomanPSMT"/>
                <w:b w:val="0"/>
                <w:i w:val="0"/>
                <w:color w:val="000000"/>
                <w:sz w:val="18"/>
              </w:rPr>
              <w:t>62.53</w:t>
            </w:r>
          </w:p>
        </w:tc>
      </w:tr>
      <w:tr>
        <w:trPr>
          <w:trHeight w:hRule="exact" w:val="346"/>
        </w:trPr>
        <w:tc>
          <w:tcPr>
            <w:tcW w:type="dxa" w:w="3644"/>
            <w:tcBorders>
              <w:top w:sz="1.9199999570846558" w:val="single" w:color="#000000"/>
            </w:tcBorders>
            <w:tcMar>
              <w:start w:w="0" w:type="dxa"/>
              <w:end w:w="0" w:type="dxa"/>
            </w:tcMar>
          </w:tcPr>
          <w:p>
            <w:pPr>
              <w:autoSpaceDN w:val="0"/>
              <w:autoSpaceDE w:val="0"/>
              <w:widowControl/>
              <w:spacing w:line="180" w:lineRule="exact" w:before="144" w:after="0"/>
              <w:ind w:left="0" w:right="0" w:firstLine="0"/>
              <w:jc w:val="center"/>
            </w:pPr>
            <w:r>
              <w:rPr>
                <w:rFonts w:ascii="SimSun" w:hAnsi="SimSun" w:eastAsia="SimSun"/>
                <w:b w:val="0"/>
                <w:i w:val="0"/>
                <w:color w:val="000000"/>
                <w:sz w:val="18"/>
              </w:rPr>
              <w:t>以公允价值计量且其变动计入其他综合收益</w:t>
            </w:r>
          </w:p>
        </w:tc>
        <w:tc>
          <w:tcPr>
            <w:tcW w:type="dxa" w:w="144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42" w:after="0"/>
              <w:ind w:left="0" w:right="0" w:firstLine="0"/>
              <w:jc w:val="right"/>
            </w:pPr>
            <w:r>
              <w:rPr>
                <w:rFonts w:ascii="TimesNewRomanPS" w:hAnsi="TimesNewRomanPS" w:eastAsia="TimesNewRomanPS"/>
                <w:b/>
                <w:i w:val="0"/>
                <w:color w:val="000000"/>
                <w:sz w:val="18"/>
              </w:rPr>
              <w:t>799,075</w:t>
            </w:r>
          </w:p>
        </w:tc>
        <w:tc>
          <w:tcPr>
            <w:tcW w:type="dxa" w:w="1576"/>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42" w:after="0"/>
              <w:ind w:left="0" w:right="62" w:firstLine="0"/>
              <w:jc w:val="right"/>
            </w:pPr>
            <w:r>
              <w:rPr>
                <w:rFonts w:ascii="TimesNewRomanPS" w:hAnsi="TimesNewRomanPS" w:eastAsia="TimesNewRomanPS"/>
                <w:b/>
                <w:i w:val="0"/>
                <w:color w:val="000000"/>
                <w:sz w:val="18"/>
              </w:rPr>
              <w:t>20.20</w:t>
            </w:r>
          </w:p>
        </w:tc>
        <w:tc>
          <w:tcPr>
            <w:tcW w:type="dxa" w:w="2124"/>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2" w:after="0"/>
              <w:ind w:left="0" w:right="680" w:firstLine="0"/>
              <w:jc w:val="right"/>
            </w:pPr>
            <w:r>
              <w:rPr>
                <w:rFonts w:ascii="TimesNewRomanPSMT" w:hAnsi="TimesNewRomanPSMT" w:eastAsia="TimesNewRomanPSMT"/>
                <w:b w:val="0"/>
                <w:i w:val="0"/>
                <w:color w:val="000000"/>
                <w:sz w:val="18"/>
              </w:rPr>
              <w:t>681,729</w:t>
            </w:r>
          </w:p>
        </w:tc>
        <w:tc>
          <w:tcPr>
            <w:tcW w:type="dxa" w:w="874"/>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42" w:after="0"/>
              <w:ind w:left="0" w:right="50" w:firstLine="0"/>
              <w:jc w:val="right"/>
            </w:pPr>
            <w:r>
              <w:rPr>
                <w:rFonts w:ascii="TimesNewRomanPSMT" w:hAnsi="TimesNewRomanPSMT" w:eastAsia="TimesNewRomanPSMT"/>
                <w:b w:val="0"/>
                <w:i w:val="0"/>
                <w:color w:val="000000"/>
                <w:sz w:val="18"/>
              </w:rPr>
              <w:t>19.35</w:t>
            </w:r>
          </w:p>
        </w:tc>
      </w:tr>
      <w:tr>
        <w:trPr>
          <w:trHeight w:hRule="exact" w:val="296"/>
        </w:trPr>
        <w:tc>
          <w:tcPr>
            <w:tcW w:type="dxa" w:w="3644"/>
            <w:tcBorders>
              <w:bottom w:sz="1.9199999570846558" w:val="single" w:color="#000000"/>
            </w:tcBorders>
            <w:tcMar>
              <w:start w:w="0" w:type="dxa"/>
              <w:end w:w="0" w:type="dxa"/>
            </w:tcMar>
          </w:tcPr>
          <w:p>
            <w:pPr>
              <w:autoSpaceDN w:val="0"/>
              <w:autoSpaceDE w:val="0"/>
              <w:widowControl/>
              <w:spacing w:line="180" w:lineRule="exact" w:before="34" w:after="0"/>
              <w:ind w:left="96" w:right="0" w:firstLine="0"/>
              <w:jc w:val="left"/>
            </w:pPr>
            <w:r>
              <w:rPr>
                <w:rFonts w:ascii="SimSun" w:hAnsi="SimSun" w:eastAsia="SimSun"/>
                <w:b w:val="0"/>
                <w:i w:val="0"/>
                <w:color w:val="000000"/>
                <w:sz w:val="18"/>
              </w:rPr>
              <w:t>的金融投资</w:t>
            </w:r>
          </w:p>
        </w:tc>
        <w:tc>
          <w:tcPr>
            <w:tcW w:type="dxa" w:w="1936"/>
            <w:vMerge/>
            <w:tcBorders>
              <w:top w:sz="1.9199999570846558" w:val="single" w:color="#000000"/>
              <w:bottom w:sz="1.9199999570846558" w:val="single" w:color="#000000"/>
            </w:tcBorders>
          </w:tcPr>
          <w:p/>
        </w:tc>
        <w:tc>
          <w:tcPr>
            <w:tcW w:type="dxa" w:w="1936"/>
            <w:vMerge/>
            <w:tcBorders>
              <w:top w:sz="1.9199999570846558" w:val="single" w:color="#000000"/>
              <w:bottom w:sz="1.9199999570846558" w:val="single" w:color="#000000"/>
            </w:tcBorders>
          </w:tcPr>
          <w:p/>
        </w:tc>
        <w:tc>
          <w:tcPr>
            <w:tcW w:type="dxa" w:w="1936"/>
            <w:vMerge/>
            <w:tcBorders>
              <w:top w:sz="1.9199999570846558" w:val="single" w:color="#000000"/>
              <w:bottom w:sz="1.9199999570846558" w:val="single" w:color="#000000"/>
            </w:tcBorders>
          </w:tcPr>
          <w:p/>
        </w:tc>
        <w:tc>
          <w:tcPr>
            <w:tcW w:type="dxa" w:w="1936"/>
            <w:vMerge/>
            <w:tcBorders>
              <w:top w:sz="1.9199999570846558" w:val="single" w:color="#000000"/>
              <w:bottom w:sz="1.9199999570846558" w:val="single" w:color="#000000"/>
            </w:tcBorders>
          </w:tcPr>
          <w:p/>
        </w:tc>
      </w:tr>
      <w:tr>
        <w:trPr>
          <w:trHeight w:hRule="exact" w:val="388"/>
        </w:trPr>
        <w:tc>
          <w:tcPr>
            <w:tcW w:type="dxa" w:w="364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合计</w:t>
            </w:r>
          </w:p>
        </w:tc>
        <w:tc>
          <w:tcPr>
            <w:tcW w:type="dxa" w:w="144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3,955,207</w:t>
            </w:r>
          </w:p>
        </w:tc>
        <w:tc>
          <w:tcPr>
            <w:tcW w:type="dxa" w:w="15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100.00</w:t>
            </w:r>
          </w:p>
        </w:tc>
        <w:tc>
          <w:tcPr>
            <w:tcW w:type="dxa" w:w="21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center"/>
            </w:pPr>
            <w:r>
              <w:rPr>
                <w:rFonts w:ascii="TimesNewRomanPSMT" w:hAnsi="TimesNewRomanPSMT" w:eastAsia="TimesNewRomanPSMT"/>
                <w:b w:val="0"/>
                <w:i w:val="0"/>
                <w:color w:val="000000"/>
                <w:sz w:val="18"/>
              </w:rPr>
              <w:t>3,523,249</w:t>
            </w:r>
          </w:p>
        </w:tc>
        <w:tc>
          <w:tcPr>
            <w:tcW w:type="dxa" w:w="8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2" w:firstLine="0"/>
              <w:jc w:val="right"/>
            </w:pPr>
            <w:r>
              <w:rPr>
                <w:rFonts w:ascii="TimesNewRomanPSMT" w:hAnsi="TimesNewRomanPSMT" w:eastAsia="TimesNewRomanPSMT"/>
                <w:b w:val="0"/>
                <w:i w:val="0"/>
                <w:color w:val="000000"/>
                <w:sz w:val="18"/>
              </w:rPr>
              <w:t>100.00</w:t>
            </w:r>
          </w:p>
        </w:tc>
      </w:tr>
    </w:tbl>
    <w:p>
      <w:pPr>
        <w:autoSpaceDN w:val="0"/>
        <w:autoSpaceDE w:val="0"/>
        <w:widowControl/>
        <w:spacing w:line="232" w:lineRule="exact" w:before="288" w:after="0"/>
        <w:ind w:left="442" w:right="0" w:firstLine="0"/>
        <w:jc w:val="left"/>
      </w:pPr>
      <w:r>
        <w:rPr>
          <w:rFonts w:ascii="SimSun" w:hAnsi="SimSun" w:eastAsia="SimSun"/>
          <w:b w:val="0"/>
          <w:i w:val="0"/>
          <w:color w:val="000000"/>
          <w:sz w:val="21"/>
        </w:rPr>
        <w:t>报告期末, 本集团债券投资余额</w:t>
      </w:r>
      <w:r>
        <w:rPr>
          <w:rFonts w:ascii="TimesNewRomanPSMT" w:hAnsi="TimesNewRomanPSMT" w:eastAsia="TimesNewRomanPSMT"/>
          <w:b w:val="0"/>
          <w:i w:val="0"/>
          <w:color w:val="000000"/>
          <w:sz w:val="21"/>
        </w:rPr>
        <w:t xml:space="preserve"> 34,166.32</w:t>
      </w:r>
      <w:r>
        <w:rPr>
          <w:rFonts w:ascii="SimSun" w:hAnsi="SimSun" w:eastAsia="SimSun"/>
          <w:b w:val="0"/>
          <w:i w:val="0"/>
          <w:color w:val="000000"/>
          <w:sz w:val="21"/>
        </w:rPr>
        <w:t xml:space="preserve"> 亿元</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 较上年末增加</w:t>
      </w:r>
      <w:r>
        <w:rPr>
          <w:rFonts w:ascii="TimesNewRomanPSMT" w:hAnsi="TimesNewRomanPSMT" w:eastAsia="TimesNewRomanPSMT"/>
          <w:b w:val="0"/>
          <w:i w:val="0"/>
          <w:color w:val="000000"/>
          <w:sz w:val="21"/>
        </w:rPr>
        <w:t xml:space="preserve"> 3,953.60</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13.09%</w:t>
      </w:r>
      <w:r>
        <w:rPr>
          <w:rFonts w:ascii="SimSun" w:hAnsi="SimSun" w:eastAsia="SimSun"/>
          <w:b w:val="0"/>
          <w:i w:val="0"/>
          <w:color w:val="000000"/>
          <w:sz w:val="21"/>
        </w:rPr>
        <w:t>。未来,</w:t>
      </w:r>
    </w:p>
    <w:p>
      <w:pPr>
        <w:autoSpaceDN w:val="0"/>
        <w:autoSpaceDE w:val="0"/>
        <w:widowControl/>
        <w:spacing w:line="210" w:lineRule="exact" w:before="116" w:after="0"/>
        <w:ind w:left="0" w:right="0" w:firstLine="0"/>
        <w:jc w:val="center"/>
      </w:pPr>
      <w:r>
        <w:rPr>
          <w:rFonts w:ascii="SimSun" w:hAnsi="SimSun" w:eastAsia="SimSun"/>
          <w:b w:val="0"/>
          <w:i w:val="0"/>
          <w:color w:val="000000"/>
          <w:sz w:val="21"/>
        </w:rPr>
        <w:t>本行将强化对经济金融形势的研判, 着力做好证券投资增量配置和存量优化。一是维持以利率债投资为主</w:t>
      </w:r>
    </w:p>
    <w:p>
      <w:pPr>
        <w:autoSpaceDN w:val="0"/>
        <w:autoSpaceDE w:val="0"/>
        <w:widowControl/>
        <w:spacing w:line="210" w:lineRule="exact" w:before="130" w:after="0"/>
        <w:ind w:left="0" w:right="0" w:firstLine="0"/>
        <w:jc w:val="center"/>
      </w:pPr>
      <w:r>
        <w:rPr>
          <w:rFonts w:ascii="SimSun" w:hAnsi="SimSun" w:eastAsia="SimSun"/>
          <w:b w:val="0"/>
          <w:i w:val="0"/>
          <w:color w:val="000000"/>
          <w:sz w:val="21"/>
        </w:rPr>
        <w:t>的总体策略, 做好国债、地方债等投资安排。二是服务新发展格局, 积极对接科技创新、绿色发展、基础</w:t>
      </w:r>
    </w:p>
    <w:p>
      <w:pPr>
        <w:autoSpaceDN w:val="0"/>
        <w:autoSpaceDE w:val="0"/>
        <w:widowControl/>
        <w:spacing w:line="208" w:lineRule="exact" w:before="132" w:after="0"/>
        <w:ind w:left="0" w:right="0" w:firstLine="0"/>
        <w:jc w:val="center"/>
      </w:pPr>
      <w:r>
        <w:rPr>
          <w:rFonts w:ascii="SimSun" w:hAnsi="SimSun" w:eastAsia="SimSun"/>
          <w:b w:val="0"/>
          <w:i w:val="0"/>
          <w:color w:val="000000"/>
          <w:sz w:val="21"/>
        </w:rPr>
        <w:t>设施建设等领域发债主体的融资需求, 做好信用债项目储备和投资安排。三是做大债券交易流量, 加快国</w:t>
      </w:r>
    </w:p>
    <w:p>
      <w:pPr>
        <w:autoSpaceDN w:val="0"/>
        <w:autoSpaceDE w:val="0"/>
        <w:widowControl/>
        <w:spacing w:line="210" w:lineRule="exact" w:before="130" w:after="0"/>
        <w:ind w:left="0" w:right="0" w:firstLine="0"/>
        <w:jc w:val="center"/>
      </w:pPr>
      <w:r>
        <w:rPr>
          <w:rFonts w:ascii="SimSun" w:hAnsi="SimSun" w:eastAsia="SimSun"/>
          <w:b w:val="0"/>
          <w:i w:val="0"/>
          <w:color w:val="000000"/>
          <w:sz w:val="21"/>
        </w:rPr>
        <w:t>债和政策性银行金融债周转速度。四是抓住美债收益率较高的市场时机, 在做好流动性管理的基础上, 提</w:t>
      </w:r>
    </w:p>
    <w:p>
      <w:pPr>
        <w:autoSpaceDN w:val="0"/>
        <w:autoSpaceDE w:val="0"/>
        <w:widowControl/>
        <w:spacing w:line="208" w:lineRule="exact" w:before="134" w:after="0"/>
        <w:ind w:left="24" w:right="0" w:firstLine="0"/>
        <w:jc w:val="left"/>
      </w:pPr>
      <w:r>
        <w:rPr>
          <w:rFonts w:ascii="SimSun" w:hAnsi="SimSun" w:eastAsia="SimSun"/>
          <w:b w:val="0"/>
          <w:i w:val="0"/>
          <w:color w:val="000000"/>
          <w:sz w:val="21"/>
        </w:rPr>
        <w:t>升外币债券价值贡献。</w:t>
      </w:r>
    </w:p>
    <w:p>
      <w:pPr>
        <w:autoSpaceDN w:val="0"/>
        <w:autoSpaceDE w:val="0"/>
        <w:widowControl/>
        <w:spacing w:line="210" w:lineRule="exact" w:before="424" w:after="0"/>
        <w:ind w:left="554" w:right="0" w:firstLine="0"/>
        <w:jc w:val="left"/>
      </w:pPr>
      <w:r>
        <w:rPr>
          <w:rFonts w:ascii="SimSun" w:hAnsi="SimSun" w:eastAsia="SimSun"/>
          <w:b w:val="0"/>
          <w:i w:val="0"/>
          <w:color w:val="000000"/>
          <w:sz w:val="21"/>
        </w:rPr>
        <w:t>按发行主体划分的债券投资结构</w:t>
      </w:r>
    </w:p>
    <w:p>
      <w:pPr>
        <w:autoSpaceDN w:val="0"/>
        <w:autoSpaceDE w:val="0"/>
        <w:widowControl/>
        <w:spacing w:line="200" w:lineRule="exact" w:before="354" w:after="34"/>
        <w:ind w:left="0" w:right="28"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1936"/>
        <w:gridCol w:w="1936"/>
        <w:gridCol w:w="1936"/>
        <w:gridCol w:w="1936"/>
        <w:gridCol w:w="1936"/>
      </w:tblGrid>
      <w:tr>
        <w:trPr>
          <w:trHeight w:hRule="exact" w:val="388"/>
        </w:trPr>
        <w:tc>
          <w:tcPr>
            <w:tcW w:type="dxa" w:w="2766"/>
            <w:tcBorders>
              <w:top w:sz="1.9199999570846558" w:val="single" w:color="#000000"/>
              <w:bottom w:sz="1.9199999570846558" w:val="single" w:color="#000000"/>
            </w:tcBorders>
            <w:tcMar>
              <w:start w:w="0" w:type="dxa"/>
              <w:end w:w="0" w:type="dxa"/>
            </w:tcMar>
          </w:tcPr>
          <w:p/>
        </w:tc>
        <w:tc>
          <w:tcPr>
            <w:tcW w:type="dxa" w:w="261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118"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832"/>
            <w:tcBorders>
              <w:top w:sz="1.9199999570846558" w:val="single" w:color="#000000"/>
              <w:bottom w:sz="1.9199999570846558" w:val="single" w:color="#000000"/>
            </w:tcBorders>
            <w:shd w:fill="dbe4f0"/>
            <w:tcMar>
              <w:start w:w="0" w:type="dxa"/>
              <w:end w:w="0" w:type="dxa"/>
            </w:tcMar>
          </w:tcPr>
          <w:p/>
        </w:tc>
        <w:tc>
          <w:tcPr>
            <w:tcW w:type="dxa" w:w="26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122"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c>
          <w:tcPr>
            <w:tcW w:type="dxa" w:w="814"/>
            <w:tcBorders>
              <w:top w:sz="1.9199999570846558" w:val="single" w:color="#000000"/>
              <w:bottom w:sz="1.9199999570846558" w:val="single" w:color="#000000"/>
            </w:tcBorders>
            <w:tcMar>
              <w:start w:w="0" w:type="dxa"/>
              <w:end w:w="0" w:type="dxa"/>
            </w:tcMar>
          </w:tcPr>
          <w:p/>
        </w:tc>
      </w:tr>
      <w:tr>
        <w:trPr>
          <w:trHeight w:hRule="exact" w:val="384"/>
        </w:trPr>
        <w:tc>
          <w:tcPr>
            <w:tcW w:type="dxa" w:w="2766"/>
            <w:tcBorders>
              <w:top w:sz="1.9199999570846558" w:val="single" w:color="#000000"/>
              <w:bottom w:sz="1.9199999570846558" w:val="single" w:color="#000000"/>
            </w:tcBorders>
            <w:tcMar>
              <w:start w:w="0" w:type="dxa"/>
              <w:end w:w="0" w:type="dxa"/>
            </w:tcMar>
          </w:tcPr>
          <w:p/>
        </w:tc>
        <w:tc>
          <w:tcPr>
            <w:tcW w:type="dxa" w:w="2618"/>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16" w:after="0"/>
              <w:ind w:left="0" w:right="954" w:firstLine="0"/>
              <w:jc w:val="right"/>
            </w:pPr>
            <w:r>
              <w:rPr>
                <w:rFonts w:ascii="SimSun" w:hAnsi="SimSun" w:eastAsia="SimSun"/>
                <w:b w:val="0"/>
                <w:i w:val="0"/>
                <w:color w:val="000000"/>
                <w:sz w:val="18"/>
              </w:rPr>
              <w:t>余额</w:t>
            </w:r>
          </w:p>
        </w:tc>
        <w:tc>
          <w:tcPr>
            <w:tcW w:type="dxa" w:w="83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0" w:after="0"/>
              <w:ind w:left="0" w:right="0" w:firstLine="0"/>
              <w:jc w:val="center"/>
            </w:pPr>
            <w:r>
              <w:rPr>
                <w:rFonts w:ascii="SimSun" w:hAnsi="SimSun" w:eastAsia="SimSun"/>
                <w:b w:val="0"/>
                <w:i w:val="0"/>
                <w:color w:val="000000"/>
                <w:sz w:val="18"/>
              </w:rPr>
              <w:t>占比</w:t>
            </w:r>
            <w:r>
              <w:rPr>
                <w:rFonts w:ascii="TimesNewRomanPS" w:hAnsi="TimesNewRomanPS" w:eastAsia="TimesNewRomanPS"/>
                <w:b/>
                <w:i w:val="0"/>
                <w:color w:val="000000"/>
                <w:sz w:val="18"/>
              </w:rPr>
              <w:t>(%)</w:t>
            </w:r>
          </w:p>
        </w:tc>
        <w:tc>
          <w:tcPr>
            <w:tcW w:type="dxa" w:w="262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0" w:right="962" w:firstLine="0"/>
              <w:jc w:val="right"/>
            </w:pPr>
            <w:r>
              <w:rPr>
                <w:rFonts w:ascii="SimSun" w:hAnsi="SimSun" w:eastAsia="SimSun"/>
                <w:b w:val="0"/>
                <w:i w:val="0"/>
                <w:color w:val="000000"/>
                <w:sz w:val="18"/>
              </w:rPr>
              <w:t>余额</w:t>
            </w:r>
          </w:p>
        </w:tc>
        <w:tc>
          <w:tcPr>
            <w:tcW w:type="dxa" w:w="8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4" w:after="0"/>
              <w:ind w:left="160" w:right="0" w:firstLine="0"/>
              <w:jc w:val="lef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p>
        </w:tc>
      </w:tr>
      <w:tr>
        <w:trPr>
          <w:trHeight w:hRule="exact" w:val="384"/>
        </w:trPr>
        <w:tc>
          <w:tcPr>
            <w:tcW w:type="dxa" w:w="276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0" w:right="0" w:firstLine="0"/>
              <w:jc w:val="left"/>
            </w:pPr>
            <w:r>
              <w:rPr>
                <w:rFonts w:ascii="SimSun" w:hAnsi="SimSun" w:eastAsia="SimSun"/>
                <w:b w:val="0"/>
                <w:i w:val="0"/>
                <w:color w:val="000000"/>
                <w:sz w:val="18"/>
              </w:rPr>
              <w:t>政府及中央银行</w:t>
            </w:r>
          </w:p>
        </w:tc>
        <w:tc>
          <w:tcPr>
            <w:tcW w:type="dxa" w:w="261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center"/>
            </w:pPr>
            <w:r>
              <w:rPr>
                <w:rFonts w:ascii="TimesNewRomanPS" w:hAnsi="TimesNewRomanPS" w:eastAsia="TimesNewRomanPS"/>
                <w:b/>
                <w:i w:val="0"/>
                <w:color w:val="000000"/>
                <w:sz w:val="18"/>
              </w:rPr>
              <w:t>2,626,005</w:t>
            </w:r>
          </w:p>
        </w:tc>
        <w:tc>
          <w:tcPr>
            <w:tcW w:type="dxa" w:w="83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8" w:firstLine="0"/>
              <w:jc w:val="right"/>
            </w:pPr>
            <w:r>
              <w:rPr>
                <w:rFonts w:ascii="TimesNewRomanPS" w:hAnsi="TimesNewRomanPS" w:eastAsia="TimesNewRomanPS"/>
                <w:b/>
                <w:i w:val="0"/>
                <w:color w:val="000000"/>
                <w:sz w:val="18"/>
              </w:rPr>
              <w:t>76.86</w:t>
            </w:r>
          </w:p>
        </w:tc>
        <w:tc>
          <w:tcPr>
            <w:tcW w:type="dxa" w:w="26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center"/>
            </w:pPr>
            <w:r>
              <w:rPr>
                <w:rFonts w:ascii="TimesNewRomanPSMT" w:hAnsi="TimesNewRomanPSMT" w:eastAsia="TimesNewRomanPSMT"/>
                <w:b w:val="0"/>
                <w:i w:val="0"/>
                <w:color w:val="000000"/>
                <w:sz w:val="18"/>
              </w:rPr>
              <w:t>2,325,896</w:t>
            </w:r>
          </w:p>
        </w:tc>
        <w:tc>
          <w:tcPr>
            <w:tcW w:type="dxa" w:w="8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76.98</w:t>
            </w:r>
          </w:p>
        </w:tc>
      </w:tr>
      <w:tr>
        <w:trPr>
          <w:trHeight w:hRule="exact" w:val="382"/>
        </w:trPr>
        <w:tc>
          <w:tcPr>
            <w:tcW w:type="dxa" w:w="276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6" w:right="0" w:firstLine="0"/>
              <w:jc w:val="left"/>
            </w:pPr>
            <w:r>
              <w:rPr>
                <w:rFonts w:ascii="SimSun" w:hAnsi="SimSun" w:eastAsia="SimSun"/>
                <w:b w:val="0"/>
                <w:i w:val="0"/>
                <w:color w:val="000000"/>
                <w:sz w:val="18"/>
              </w:rPr>
              <w:t>公共实体</w:t>
            </w:r>
          </w:p>
        </w:tc>
        <w:tc>
          <w:tcPr>
            <w:tcW w:type="dxa" w:w="261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952" w:firstLine="0"/>
              <w:jc w:val="right"/>
            </w:pPr>
            <w:r>
              <w:rPr>
                <w:rFonts w:ascii="TimesNewRomanPS" w:hAnsi="TimesNewRomanPS" w:eastAsia="TimesNewRomanPS"/>
                <w:b/>
                <w:i w:val="0"/>
                <w:color w:val="000000"/>
                <w:sz w:val="18"/>
              </w:rPr>
              <w:t>37,930</w:t>
            </w:r>
          </w:p>
        </w:tc>
        <w:tc>
          <w:tcPr>
            <w:tcW w:type="dxa" w:w="83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0" w:firstLine="0"/>
              <w:jc w:val="right"/>
            </w:pPr>
            <w:r>
              <w:rPr>
                <w:rFonts w:ascii="TimesNewRomanPS" w:hAnsi="TimesNewRomanPS" w:eastAsia="TimesNewRomanPS"/>
                <w:b/>
                <w:i w:val="0"/>
                <w:color w:val="000000"/>
                <w:sz w:val="18"/>
              </w:rPr>
              <w:t>1.11</w:t>
            </w:r>
          </w:p>
        </w:tc>
        <w:tc>
          <w:tcPr>
            <w:tcW w:type="dxa" w:w="26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966" w:firstLine="0"/>
              <w:jc w:val="right"/>
            </w:pPr>
            <w:r>
              <w:rPr>
                <w:rFonts w:ascii="TimesNewRomanPSMT" w:hAnsi="TimesNewRomanPSMT" w:eastAsia="TimesNewRomanPSMT"/>
                <w:b w:val="0"/>
                <w:i w:val="0"/>
                <w:color w:val="000000"/>
                <w:sz w:val="18"/>
              </w:rPr>
              <w:t>27,073</w:t>
            </w:r>
          </w:p>
        </w:tc>
        <w:tc>
          <w:tcPr>
            <w:tcW w:type="dxa" w:w="8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0.90</w:t>
            </w:r>
          </w:p>
        </w:tc>
      </w:tr>
      <w:tr>
        <w:trPr>
          <w:trHeight w:hRule="exact" w:val="384"/>
        </w:trPr>
        <w:tc>
          <w:tcPr>
            <w:tcW w:type="dxa" w:w="276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98" w:right="0" w:firstLine="0"/>
              <w:jc w:val="left"/>
            </w:pPr>
            <w:r>
              <w:rPr>
                <w:rFonts w:ascii="SimSun" w:hAnsi="SimSun" w:eastAsia="SimSun"/>
                <w:b w:val="0"/>
                <w:i w:val="0"/>
                <w:color w:val="000000"/>
                <w:sz w:val="18"/>
              </w:rPr>
              <w:t>同业和其他金融机构</w:t>
            </w:r>
          </w:p>
        </w:tc>
        <w:tc>
          <w:tcPr>
            <w:tcW w:type="dxa" w:w="261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952" w:firstLine="0"/>
              <w:jc w:val="right"/>
            </w:pPr>
            <w:r>
              <w:rPr>
                <w:rFonts w:ascii="TimesNewRomanPS" w:hAnsi="TimesNewRomanPS" w:eastAsia="TimesNewRomanPS"/>
                <w:b/>
                <w:i w:val="0"/>
                <w:color w:val="000000"/>
                <w:sz w:val="18"/>
              </w:rPr>
              <w:t>539,009</w:t>
            </w:r>
          </w:p>
        </w:tc>
        <w:tc>
          <w:tcPr>
            <w:tcW w:type="dxa" w:w="83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15.78</w:t>
            </w:r>
          </w:p>
        </w:tc>
        <w:tc>
          <w:tcPr>
            <w:tcW w:type="dxa" w:w="26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968" w:firstLine="0"/>
              <w:jc w:val="right"/>
            </w:pPr>
            <w:r>
              <w:rPr>
                <w:rFonts w:ascii="TimesNewRomanPSMT" w:hAnsi="TimesNewRomanPSMT" w:eastAsia="TimesNewRomanPSMT"/>
                <w:b w:val="0"/>
                <w:i w:val="0"/>
                <w:color w:val="000000"/>
                <w:sz w:val="18"/>
              </w:rPr>
              <w:t>472,688</w:t>
            </w:r>
          </w:p>
        </w:tc>
        <w:tc>
          <w:tcPr>
            <w:tcW w:type="dxa" w:w="8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2" w:firstLine="0"/>
              <w:jc w:val="right"/>
            </w:pPr>
            <w:r>
              <w:rPr>
                <w:rFonts w:ascii="TimesNewRomanPSMT" w:hAnsi="TimesNewRomanPSMT" w:eastAsia="TimesNewRomanPSMT"/>
                <w:b w:val="0"/>
                <w:i w:val="0"/>
                <w:color w:val="000000"/>
                <w:sz w:val="18"/>
              </w:rPr>
              <w:t>15.65</w:t>
            </w:r>
          </w:p>
        </w:tc>
      </w:tr>
      <w:tr>
        <w:trPr>
          <w:trHeight w:hRule="exact" w:val="382"/>
        </w:trPr>
        <w:tc>
          <w:tcPr>
            <w:tcW w:type="dxa" w:w="276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法人实体</w:t>
            </w:r>
          </w:p>
        </w:tc>
        <w:tc>
          <w:tcPr>
            <w:tcW w:type="dxa" w:w="261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952" w:firstLine="0"/>
              <w:jc w:val="right"/>
            </w:pPr>
            <w:r>
              <w:rPr>
                <w:rFonts w:ascii="TimesNewRomanPS" w:hAnsi="TimesNewRomanPS" w:eastAsia="TimesNewRomanPS"/>
                <w:b/>
                <w:i w:val="0"/>
                <w:color w:val="000000"/>
                <w:sz w:val="18"/>
              </w:rPr>
              <w:t>213,688</w:t>
            </w:r>
          </w:p>
        </w:tc>
        <w:tc>
          <w:tcPr>
            <w:tcW w:type="dxa" w:w="83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62" w:firstLine="0"/>
              <w:jc w:val="right"/>
            </w:pPr>
            <w:r>
              <w:rPr>
                <w:rFonts w:ascii="TimesNewRomanPS" w:hAnsi="TimesNewRomanPS" w:eastAsia="TimesNewRomanPS"/>
                <w:b/>
                <w:i w:val="0"/>
                <w:color w:val="000000"/>
                <w:sz w:val="18"/>
              </w:rPr>
              <w:t>6.25</w:t>
            </w:r>
          </w:p>
        </w:tc>
        <w:tc>
          <w:tcPr>
            <w:tcW w:type="dxa" w:w="26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962" w:firstLine="0"/>
              <w:jc w:val="right"/>
            </w:pPr>
            <w:r>
              <w:rPr>
                <w:rFonts w:ascii="TimesNewRomanPSMT" w:hAnsi="TimesNewRomanPSMT" w:eastAsia="TimesNewRomanPSMT"/>
                <w:b w:val="0"/>
                <w:i w:val="0"/>
                <w:color w:val="000000"/>
                <w:sz w:val="18"/>
              </w:rPr>
              <w:t>195,615</w:t>
            </w:r>
          </w:p>
        </w:tc>
        <w:tc>
          <w:tcPr>
            <w:tcW w:type="dxa" w:w="8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6.47</w:t>
            </w:r>
          </w:p>
        </w:tc>
      </w:tr>
      <w:tr>
        <w:trPr>
          <w:trHeight w:hRule="exact" w:val="388"/>
        </w:trPr>
        <w:tc>
          <w:tcPr>
            <w:tcW w:type="dxa" w:w="276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2" w:right="0" w:firstLine="0"/>
              <w:jc w:val="left"/>
            </w:pPr>
            <w:r>
              <w:rPr>
                <w:rFonts w:ascii="SimSun" w:hAnsi="SimSun" w:eastAsia="SimSun"/>
                <w:b w:val="0"/>
                <w:i w:val="0"/>
                <w:color w:val="000000"/>
                <w:sz w:val="18"/>
              </w:rPr>
              <w:t>合计</w:t>
            </w:r>
          </w:p>
        </w:tc>
        <w:tc>
          <w:tcPr>
            <w:tcW w:type="dxa" w:w="261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0" w:firstLine="0"/>
              <w:jc w:val="center"/>
            </w:pPr>
            <w:r>
              <w:rPr>
                <w:rFonts w:ascii="TimesNewRomanPS" w:hAnsi="TimesNewRomanPS" w:eastAsia="TimesNewRomanPS"/>
                <w:b/>
                <w:i w:val="0"/>
                <w:color w:val="000000"/>
                <w:sz w:val="18"/>
              </w:rPr>
              <w:t>3,416,632</w:t>
            </w:r>
          </w:p>
        </w:tc>
        <w:tc>
          <w:tcPr>
            <w:tcW w:type="dxa" w:w="83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56" w:firstLine="0"/>
              <w:jc w:val="right"/>
            </w:pPr>
            <w:r>
              <w:rPr>
                <w:rFonts w:ascii="TimesNewRomanPS" w:hAnsi="TimesNewRomanPS" w:eastAsia="TimesNewRomanPS"/>
                <w:b/>
                <w:i w:val="0"/>
                <w:color w:val="000000"/>
                <w:sz w:val="18"/>
              </w:rPr>
              <w:t>100.00</w:t>
            </w:r>
          </w:p>
        </w:tc>
        <w:tc>
          <w:tcPr>
            <w:tcW w:type="dxa" w:w="26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0" w:firstLine="0"/>
              <w:jc w:val="center"/>
            </w:pPr>
            <w:r>
              <w:rPr>
                <w:rFonts w:ascii="TimesNewRomanPSMT" w:hAnsi="TimesNewRomanPSMT" w:eastAsia="TimesNewRomanPSMT"/>
                <w:b w:val="0"/>
                <w:i w:val="0"/>
                <w:color w:val="000000"/>
                <w:sz w:val="18"/>
              </w:rPr>
              <w:t>3,021,272</w:t>
            </w:r>
          </w:p>
        </w:tc>
        <w:tc>
          <w:tcPr>
            <w:tcW w:type="dxa" w:w="8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4" w:firstLine="0"/>
              <w:jc w:val="right"/>
            </w:pPr>
            <w:r>
              <w:rPr>
                <w:rFonts w:ascii="TimesNewRomanPSMT" w:hAnsi="TimesNewRomanPSMT" w:eastAsia="TimesNewRomanPSMT"/>
                <w:b w:val="0"/>
                <w:i w:val="0"/>
                <w:color w:val="000000"/>
                <w:sz w:val="18"/>
              </w:rPr>
              <w:t>100.00</w:t>
            </w:r>
          </w:p>
        </w:tc>
      </w:tr>
    </w:tbl>
    <w:p>
      <w:pPr>
        <w:autoSpaceDN w:val="0"/>
        <w:autoSpaceDE w:val="0"/>
        <w:widowControl/>
        <w:spacing w:line="232" w:lineRule="exact" w:before="290" w:after="0"/>
        <w:ind w:left="444" w:right="0" w:firstLine="0"/>
        <w:jc w:val="left"/>
      </w:pPr>
      <w:r>
        <w:rPr>
          <w:rFonts w:ascii="SimSun" w:hAnsi="SimSun" w:eastAsia="SimSun"/>
          <w:b w:val="0"/>
          <w:i w:val="0"/>
          <w:color w:val="000000"/>
          <w:sz w:val="21"/>
        </w:rPr>
        <w:t>报告期末, 本集团持有金融债券</w:t>
      </w:r>
      <w:r>
        <w:rPr>
          <w:rFonts w:ascii="TimesNewRomanPSMT" w:hAnsi="TimesNewRomanPSMT" w:eastAsia="TimesNewRomanPSMT"/>
          <w:b w:val="0"/>
          <w:i w:val="0"/>
          <w:color w:val="000000"/>
          <w:sz w:val="21"/>
        </w:rPr>
        <w:t xml:space="preserve"> 5,390.09</w:t>
      </w:r>
      <w:r>
        <w:rPr>
          <w:rFonts w:ascii="SimSun" w:hAnsi="SimSun" w:eastAsia="SimSun"/>
          <w:b w:val="0"/>
          <w:i w:val="0"/>
          <w:color w:val="000000"/>
          <w:sz w:val="21"/>
        </w:rPr>
        <w:t xml:space="preserve"> 亿元,包括政策性银行债券</w:t>
      </w:r>
      <w:r>
        <w:rPr>
          <w:rFonts w:ascii="TimesNewRomanPSMT" w:hAnsi="TimesNewRomanPSMT" w:eastAsia="TimesNewRomanPSMT"/>
          <w:b w:val="0"/>
          <w:i w:val="0"/>
          <w:color w:val="000000"/>
          <w:sz w:val="21"/>
        </w:rPr>
        <w:t xml:space="preserve"> 1,158.03</w:t>
      </w:r>
      <w:r>
        <w:rPr>
          <w:rFonts w:ascii="SimSun" w:hAnsi="SimSun" w:eastAsia="SimSun"/>
          <w:b w:val="0"/>
          <w:i w:val="0"/>
          <w:color w:val="000000"/>
          <w:sz w:val="21"/>
        </w:rPr>
        <w:t xml:space="preserve"> 亿元和同业及非银行</w:t>
      </w:r>
    </w:p>
    <w:p>
      <w:pPr>
        <w:autoSpaceDN w:val="0"/>
        <w:autoSpaceDE w:val="0"/>
        <w:widowControl/>
        <w:spacing w:line="232" w:lineRule="exact" w:before="70" w:after="0"/>
        <w:ind w:left="26" w:right="0" w:firstLine="0"/>
        <w:jc w:val="left"/>
      </w:pPr>
      <w:r>
        <w:rPr>
          <w:rFonts w:ascii="SimSun" w:hAnsi="SimSun" w:eastAsia="SimSun"/>
          <w:b w:val="0"/>
          <w:i w:val="0"/>
          <w:color w:val="000000"/>
          <w:sz w:val="21"/>
        </w:rPr>
        <w:t>金融机构债券</w:t>
      </w:r>
      <w:r>
        <w:rPr>
          <w:rFonts w:ascii="TimesNewRomanPSMT" w:hAnsi="TimesNewRomanPSMT" w:eastAsia="TimesNewRomanPSMT"/>
          <w:b w:val="0"/>
          <w:i w:val="0"/>
          <w:color w:val="000000"/>
          <w:sz w:val="21"/>
        </w:rPr>
        <w:t xml:space="preserve"> 4,232.06</w:t>
      </w:r>
      <w:r>
        <w:rPr>
          <w:rFonts w:ascii="SimSun" w:hAnsi="SimSun" w:eastAsia="SimSun"/>
          <w:b w:val="0"/>
          <w:i w:val="0"/>
          <w:color w:val="000000"/>
          <w:sz w:val="21"/>
        </w:rPr>
        <w:t xml:space="preserve"> 亿元,占比分别为</w:t>
      </w:r>
      <w:r>
        <w:rPr>
          <w:rFonts w:ascii="TimesNewRomanPSMT" w:hAnsi="TimesNewRomanPSMT" w:eastAsia="TimesNewRomanPSMT"/>
          <w:b w:val="0"/>
          <w:i w:val="0"/>
          <w:color w:val="000000"/>
          <w:sz w:val="21"/>
        </w:rPr>
        <w:t xml:space="preserve"> 21.48%</w:t>
      </w:r>
      <w:r>
        <w:rPr>
          <w:rFonts w:ascii="SimSun" w:hAnsi="SimSun" w:eastAsia="SimSun"/>
          <w:b w:val="0"/>
          <w:i w:val="0"/>
          <w:color w:val="000000"/>
          <w:sz w:val="21"/>
        </w:rPr>
        <w:t>和</w:t>
      </w:r>
      <w:r>
        <w:rPr>
          <w:rFonts w:ascii="TimesNewRomanPSMT" w:hAnsi="TimesNewRomanPSMT" w:eastAsia="TimesNewRomanPSMT"/>
          <w:b w:val="0"/>
          <w:i w:val="0"/>
          <w:color w:val="000000"/>
          <w:sz w:val="21"/>
        </w:rPr>
        <w:t xml:space="preserve"> 78.52%</w:t>
      </w:r>
      <w:r>
        <w:rPr>
          <w:rFonts w:ascii="SimSun" w:hAnsi="SimSun" w:eastAsia="SimSun"/>
          <w:b w:val="0"/>
          <w:i w:val="0"/>
          <w:color w:val="000000"/>
          <w:sz w:val="21"/>
        </w:rPr>
        <w:t>。</w:t>
      </w:r>
    </w:p>
    <w:p>
      <w:pPr>
        <w:autoSpaceDN w:val="0"/>
        <w:autoSpaceDE w:val="0"/>
        <w:widowControl/>
        <w:spacing w:line="208" w:lineRule="exact" w:before="378" w:after="0"/>
        <w:ind w:left="448" w:right="0" w:firstLine="0"/>
        <w:jc w:val="left"/>
      </w:pPr>
      <w:r>
        <w:rPr>
          <w:rFonts w:ascii="SimSun" w:hAnsi="SimSun" w:eastAsia="SimSun"/>
          <w:b w:val="0"/>
          <w:i w:val="0"/>
          <w:color w:val="000000"/>
          <w:sz w:val="21"/>
        </w:rPr>
        <w:t>本集团持有的最大十只金融债券</w:t>
      </w:r>
    </w:p>
    <w:p>
      <w:pPr>
        <w:autoSpaceDN w:val="0"/>
        <w:autoSpaceDE w:val="0"/>
        <w:widowControl/>
        <w:spacing w:line="180" w:lineRule="exact" w:before="374" w:after="36"/>
        <w:ind w:left="0" w:right="108"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1936"/>
        <w:gridCol w:w="1936"/>
        <w:gridCol w:w="1936"/>
        <w:gridCol w:w="1936"/>
        <w:gridCol w:w="1936"/>
      </w:tblGrid>
      <w:tr>
        <w:trPr>
          <w:trHeight w:hRule="exact" w:val="388"/>
        </w:trPr>
        <w:tc>
          <w:tcPr>
            <w:tcW w:type="dxa" w:w="3404"/>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债券名称</w:t>
            </w:r>
          </w:p>
        </w:tc>
        <w:tc>
          <w:tcPr>
            <w:tcW w:type="dxa" w:w="1980"/>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4" w:after="0"/>
              <w:ind w:left="0" w:right="252" w:firstLine="0"/>
              <w:jc w:val="right"/>
            </w:pPr>
            <w:r>
              <w:rPr>
                <w:rFonts w:ascii="SimSun" w:hAnsi="SimSun" w:eastAsia="SimSun"/>
                <w:b w:val="0"/>
                <w:i w:val="0"/>
                <w:color w:val="000000"/>
                <w:sz w:val="18"/>
              </w:rPr>
              <w:t>面值</w:t>
            </w:r>
          </w:p>
        </w:tc>
        <w:tc>
          <w:tcPr>
            <w:tcW w:type="dxa" w:w="154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306" w:right="0" w:firstLine="0"/>
              <w:jc w:val="left"/>
            </w:pPr>
            <w:r>
              <w:rPr>
                <w:rFonts w:ascii="SimSun" w:hAnsi="SimSun" w:eastAsia="SimSun"/>
                <w:b w:val="0"/>
                <w:i w:val="0"/>
                <w:color w:val="000000"/>
                <w:sz w:val="18"/>
              </w:rPr>
              <w:t>年利率</w:t>
            </w:r>
            <w:r>
              <w:rPr>
                <w:rFonts w:ascii="TimesNewRomanPS" w:hAnsi="TimesNewRomanPS" w:eastAsia="TimesNewRomanPS"/>
                <w:b/>
                <w:i w:val="0"/>
                <w:color w:val="000000"/>
                <w:sz w:val="18"/>
              </w:rPr>
              <w:t>(%)</w:t>
            </w:r>
          </w:p>
        </w:tc>
        <w:tc>
          <w:tcPr>
            <w:tcW w:type="dxa" w:w="1600"/>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4" w:after="0"/>
              <w:ind w:left="0" w:right="350" w:firstLine="0"/>
              <w:jc w:val="right"/>
            </w:pPr>
            <w:r>
              <w:rPr>
                <w:rFonts w:ascii="SimSun" w:hAnsi="SimSun" w:eastAsia="SimSun"/>
                <w:b w:val="0"/>
                <w:i w:val="0"/>
                <w:color w:val="000000"/>
                <w:sz w:val="18"/>
              </w:rPr>
              <w:t>到期日</w:t>
            </w:r>
          </w:p>
        </w:tc>
        <w:tc>
          <w:tcPr>
            <w:tcW w:type="dxa" w:w="1134"/>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4" w:after="0"/>
              <w:ind w:left="0" w:right="62" w:firstLine="0"/>
              <w:jc w:val="right"/>
            </w:pPr>
            <w:r>
              <w:rPr>
                <w:rFonts w:ascii="SimSun" w:hAnsi="SimSun" w:eastAsia="SimSun"/>
                <w:b w:val="0"/>
                <w:i w:val="0"/>
                <w:color w:val="000000"/>
                <w:sz w:val="18"/>
              </w:rPr>
              <w:t>计提减值</w:t>
            </w:r>
          </w:p>
        </w:tc>
      </w:tr>
      <w:tr>
        <w:trPr>
          <w:trHeight w:hRule="exact" w:val="384"/>
        </w:trPr>
        <w:tc>
          <w:tcPr>
            <w:tcW w:type="dxa" w:w="34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76" w:right="0" w:firstLine="0"/>
              <w:jc w:val="left"/>
            </w:pPr>
            <w:r>
              <w:rPr>
                <w:rFonts w:ascii="TimesNewRomanPSMT" w:hAnsi="TimesNewRomanPSMT" w:eastAsia="TimesNewRomanPSMT"/>
                <w:b w:val="0"/>
                <w:i w:val="0"/>
                <w:color w:val="000000"/>
                <w:sz w:val="18"/>
              </w:rPr>
              <w:t>2018</w:t>
            </w:r>
            <w:r>
              <w:rPr>
                <w:rFonts w:ascii="SimSun" w:hAnsi="SimSun" w:eastAsia="SimSun"/>
                <w:b w:val="0"/>
                <w:i w:val="0"/>
                <w:color w:val="000000"/>
                <w:sz w:val="18"/>
              </w:rPr>
              <w:t xml:space="preserve"> 年政策性银行债券</w:t>
            </w:r>
          </w:p>
        </w:tc>
        <w:tc>
          <w:tcPr>
            <w:tcW w:type="dxa" w:w="1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254" w:firstLine="0"/>
              <w:jc w:val="right"/>
            </w:pPr>
            <w:r>
              <w:rPr>
                <w:rFonts w:ascii="TimesNewRomanPSMT" w:hAnsi="TimesNewRomanPSMT" w:eastAsia="TimesNewRomanPSMT"/>
                <w:b w:val="0"/>
                <w:i w:val="0"/>
                <w:color w:val="000000"/>
                <w:sz w:val="18"/>
              </w:rPr>
              <w:t>6,903</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400" w:firstLine="0"/>
              <w:jc w:val="right"/>
            </w:pPr>
            <w:r>
              <w:rPr>
                <w:rFonts w:ascii="TimesNewRomanPSMT" w:hAnsi="TimesNewRomanPSMT" w:eastAsia="TimesNewRomanPSMT"/>
                <w:b w:val="0"/>
                <w:i w:val="0"/>
                <w:color w:val="000000"/>
                <w:sz w:val="18"/>
              </w:rPr>
              <w:t>4.99</w:t>
            </w:r>
          </w:p>
        </w:tc>
        <w:tc>
          <w:tcPr>
            <w:tcW w:type="dxa" w:w="16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354" w:firstLine="0"/>
              <w:jc w:val="right"/>
            </w:pPr>
            <w:r>
              <w:rPr>
                <w:rFonts w:ascii="TimesNewRomanPSMT" w:hAnsi="TimesNewRomanPSMT" w:eastAsia="TimesNewRomanPSMT"/>
                <w:b w:val="0"/>
                <w:i w:val="0"/>
                <w:color w:val="000000"/>
                <w:sz w:val="18"/>
              </w:rPr>
              <w:t>24/01/2023</w:t>
            </w:r>
          </w:p>
        </w:tc>
        <w:tc>
          <w:tcPr>
            <w:tcW w:type="dxa" w:w="11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50" w:firstLine="0"/>
              <w:jc w:val="right"/>
            </w:pPr>
            <w:r>
              <w:rPr>
                <w:rFonts w:ascii="TimesNewRomanPSMT" w:hAnsi="TimesNewRomanPSMT" w:eastAsia="TimesNewRomanPSMT"/>
                <w:b w:val="0"/>
                <w:i w:val="0"/>
                <w:color w:val="000000"/>
                <w:sz w:val="18"/>
              </w:rPr>
              <w:t>1.58</w:t>
            </w:r>
          </w:p>
        </w:tc>
      </w:tr>
      <w:tr>
        <w:trPr>
          <w:trHeight w:hRule="exact" w:val="384"/>
        </w:trPr>
        <w:tc>
          <w:tcPr>
            <w:tcW w:type="dxa" w:w="34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76" w:right="0" w:firstLine="0"/>
              <w:jc w:val="left"/>
            </w:pPr>
            <w:r>
              <w:rPr>
                <w:rFonts w:ascii="TimesNewRomanPSMT" w:hAnsi="TimesNewRomanPSMT" w:eastAsia="TimesNewRomanPSMT"/>
                <w:b w:val="0"/>
                <w:i w:val="0"/>
                <w:color w:val="000000"/>
                <w:sz w:val="18"/>
              </w:rPr>
              <w:t>2017</w:t>
            </w:r>
            <w:r>
              <w:rPr>
                <w:rFonts w:ascii="SimSun" w:hAnsi="SimSun" w:eastAsia="SimSun"/>
                <w:b w:val="0"/>
                <w:i w:val="0"/>
                <w:color w:val="000000"/>
                <w:sz w:val="18"/>
              </w:rPr>
              <w:t xml:space="preserve"> 年政策性银行债券</w:t>
            </w:r>
          </w:p>
        </w:tc>
        <w:tc>
          <w:tcPr>
            <w:tcW w:type="dxa" w:w="1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254" w:firstLine="0"/>
              <w:jc w:val="right"/>
            </w:pPr>
            <w:r>
              <w:rPr>
                <w:rFonts w:ascii="TimesNewRomanPSMT" w:hAnsi="TimesNewRomanPSMT" w:eastAsia="TimesNewRomanPSMT"/>
                <w:b w:val="0"/>
                <w:i w:val="0"/>
                <w:color w:val="000000"/>
                <w:sz w:val="18"/>
              </w:rPr>
              <w:t>6,330</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400" w:firstLine="0"/>
              <w:jc w:val="right"/>
            </w:pPr>
            <w:r>
              <w:rPr>
                <w:rFonts w:ascii="TimesNewRomanPSMT" w:hAnsi="TimesNewRomanPSMT" w:eastAsia="TimesNewRomanPSMT"/>
                <w:b w:val="0"/>
                <w:i w:val="0"/>
                <w:color w:val="000000"/>
                <w:sz w:val="18"/>
              </w:rPr>
              <w:t>4.39</w:t>
            </w:r>
          </w:p>
        </w:tc>
        <w:tc>
          <w:tcPr>
            <w:tcW w:type="dxa" w:w="16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350" w:firstLine="0"/>
              <w:jc w:val="right"/>
            </w:pPr>
            <w:r>
              <w:rPr>
                <w:rFonts w:ascii="TimesNewRomanPSMT" w:hAnsi="TimesNewRomanPSMT" w:eastAsia="TimesNewRomanPSMT"/>
                <w:b w:val="0"/>
                <w:i w:val="0"/>
                <w:color w:val="000000"/>
                <w:sz w:val="18"/>
              </w:rPr>
              <w:t>08/09/2027</w:t>
            </w:r>
          </w:p>
        </w:tc>
        <w:tc>
          <w:tcPr>
            <w:tcW w:type="dxa" w:w="11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50" w:firstLine="0"/>
              <w:jc w:val="right"/>
            </w:pPr>
            <w:r>
              <w:rPr>
                <w:rFonts w:ascii="TimesNewRomanPSMT" w:hAnsi="TimesNewRomanPSMT" w:eastAsia="TimesNewRomanPSMT"/>
                <w:b w:val="0"/>
                <w:i w:val="0"/>
                <w:color w:val="000000"/>
                <w:sz w:val="18"/>
              </w:rPr>
              <w:t>1.37</w:t>
            </w:r>
          </w:p>
        </w:tc>
      </w:tr>
      <w:tr>
        <w:trPr>
          <w:trHeight w:hRule="exact" w:val="382"/>
        </w:trPr>
        <w:tc>
          <w:tcPr>
            <w:tcW w:type="dxa" w:w="34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76" w:right="0" w:firstLine="0"/>
              <w:jc w:val="left"/>
            </w:pPr>
            <w:r>
              <w:rPr>
                <w:rFonts w:ascii="TimesNewRomanPSMT" w:hAnsi="TimesNewRomanPSMT" w:eastAsia="TimesNewRomanPSMT"/>
                <w:b w:val="0"/>
                <w:i w:val="0"/>
                <w:color w:val="000000"/>
                <w:sz w:val="18"/>
              </w:rPr>
              <w:t>2018</w:t>
            </w:r>
            <w:r>
              <w:rPr>
                <w:rFonts w:ascii="SimSun" w:hAnsi="SimSun" w:eastAsia="SimSun"/>
                <w:b w:val="0"/>
                <w:i w:val="0"/>
                <w:color w:val="000000"/>
                <w:sz w:val="18"/>
              </w:rPr>
              <w:t xml:space="preserve"> 年政策性银行债券</w:t>
            </w:r>
          </w:p>
        </w:tc>
        <w:tc>
          <w:tcPr>
            <w:tcW w:type="dxa" w:w="1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252" w:firstLine="0"/>
              <w:jc w:val="right"/>
            </w:pPr>
            <w:r>
              <w:rPr>
                <w:rFonts w:ascii="TimesNewRomanPSMT" w:hAnsi="TimesNewRomanPSMT" w:eastAsia="TimesNewRomanPSMT"/>
                <w:b w:val="0"/>
                <w:i w:val="0"/>
                <w:color w:val="000000"/>
                <w:sz w:val="18"/>
              </w:rPr>
              <w:t>5,000</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400" w:firstLine="0"/>
              <w:jc w:val="right"/>
            </w:pPr>
            <w:r>
              <w:rPr>
                <w:rFonts w:ascii="TimesNewRomanPSMT" w:hAnsi="TimesNewRomanPSMT" w:eastAsia="TimesNewRomanPSMT"/>
                <w:b w:val="0"/>
                <w:i w:val="0"/>
                <w:color w:val="000000"/>
                <w:sz w:val="18"/>
              </w:rPr>
              <w:t>4.98</w:t>
            </w:r>
          </w:p>
        </w:tc>
        <w:tc>
          <w:tcPr>
            <w:tcW w:type="dxa" w:w="16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344" w:firstLine="0"/>
              <w:jc w:val="right"/>
            </w:pPr>
            <w:r>
              <w:rPr>
                <w:rFonts w:ascii="TimesNewRomanPSMT" w:hAnsi="TimesNewRomanPSMT" w:eastAsia="TimesNewRomanPSMT"/>
                <w:b w:val="0"/>
                <w:i w:val="0"/>
                <w:color w:val="000000"/>
                <w:sz w:val="18"/>
              </w:rPr>
              <w:t>12/01/2025</w:t>
            </w:r>
          </w:p>
        </w:tc>
        <w:tc>
          <w:tcPr>
            <w:tcW w:type="dxa" w:w="11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50" w:firstLine="0"/>
              <w:jc w:val="right"/>
            </w:pPr>
            <w:r>
              <w:rPr>
                <w:rFonts w:ascii="TimesNewRomanPSMT" w:hAnsi="TimesNewRomanPSMT" w:eastAsia="TimesNewRomanPSMT"/>
                <w:b w:val="0"/>
                <w:i w:val="0"/>
                <w:color w:val="000000"/>
                <w:sz w:val="18"/>
              </w:rPr>
              <w:t>1.15</w:t>
            </w:r>
          </w:p>
        </w:tc>
      </w:tr>
      <w:tr>
        <w:trPr>
          <w:trHeight w:hRule="exact" w:val="384"/>
        </w:trPr>
        <w:tc>
          <w:tcPr>
            <w:tcW w:type="dxa" w:w="34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76" w:right="0" w:firstLine="0"/>
              <w:jc w:val="left"/>
            </w:pPr>
            <w:r>
              <w:rPr>
                <w:rFonts w:ascii="TimesNewRomanPSMT" w:hAnsi="TimesNewRomanPSMT" w:eastAsia="TimesNewRomanPSMT"/>
                <w:b w:val="0"/>
                <w:i w:val="0"/>
                <w:color w:val="000000"/>
                <w:sz w:val="18"/>
              </w:rPr>
              <w:t>2018</w:t>
            </w:r>
            <w:r>
              <w:rPr>
                <w:rFonts w:ascii="SimSun" w:hAnsi="SimSun" w:eastAsia="SimSun"/>
                <w:b w:val="0"/>
                <w:i w:val="0"/>
                <w:color w:val="000000"/>
                <w:sz w:val="18"/>
              </w:rPr>
              <w:t xml:space="preserve"> 年政策性银行债券</w:t>
            </w:r>
          </w:p>
        </w:tc>
        <w:tc>
          <w:tcPr>
            <w:tcW w:type="dxa" w:w="1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56" w:firstLine="0"/>
              <w:jc w:val="right"/>
            </w:pPr>
            <w:r>
              <w:rPr>
                <w:rFonts w:ascii="TimesNewRomanPSMT" w:hAnsi="TimesNewRomanPSMT" w:eastAsia="TimesNewRomanPSMT"/>
                <w:b w:val="0"/>
                <w:i w:val="0"/>
                <w:color w:val="000000"/>
                <w:sz w:val="18"/>
              </w:rPr>
              <w:t>4,400</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400" w:firstLine="0"/>
              <w:jc w:val="right"/>
            </w:pPr>
            <w:r>
              <w:rPr>
                <w:rFonts w:ascii="TimesNewRomanPSMT" w:hAnsi="TimesNewRomanPSMT" w:eastAsia="TimesNewRomanPSMT"/>
                <w:b w:val="0"/>
                <w:i w:val="0"/>
                <w:color w:val="000000"/>
                <w:sz w:val="18"/>
              </w:rPr>
              <w:t>4.97</w:t>
            </w:r>
          </w:p>
        </w:tc>
        <w:tc>
          <w:tcPr>
            <w:tcW w:type="dxa" w:w="16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354" w:firstLine="0"/>
              <w:jc w:val="right"/>
            </w:pPr>
            <w:r>
              <w:rPr>
                <w:rFonts w:ascii="TimesNewRomanPSMT" w:hAnsi="TimesNewRomanPSMT" w:eastAsia="TimesNewRomanPSMT"/>
                <w:b w:val="0"/>
                <w:i w:val="0"/>
                <w:color w:val="000000"/>
                <w:sz w:val="18"/>
              </w:rPr>
              <w:t>29/01/2023</w:t>
            </w:r>
          </w:p>
        </w:tc>
        <w:tc>
          <w:tcPr>
            <w:tcW w:type="dxa" w:w="11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0" w:firstLine="0"/>
              <w:jc w:val="right"/>
            </w:pPr>
            <w:r>
              <w:rPr>
                <w:rFonts w:ascii="TimesNewRomanPSMT" w:hAnsi="TimesNewRomanPSMT" w:eastAsia="TimesNewRomanPSMT"/>
                <w:b w:val="0"/>
                <w:i w:val="0"/>
                <w:color w:val="000000"/>
                <w:sz w:val="18"/>
              </w:rPr>
              <w:t>1.01</w:t>
            </w:r>
          </w:p>
        </w:tc>
      </w:tr>
      <w:tr>
        <w:trPr>
          <w:trHeight w:hRule="exact" w:val="384"/>
        </w:trPr>
        <w:tc>
          <w:tcPr>
            <w:tcW w:type="dxa" w:w="34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76" w:right="0" w:firstLine="0"/>
              <w:jc w:val="left"/>
            </w:pPr>
            <w:r>
              <w:rPr>
                <w:rFonts w:ascii="TimesNewRomanPSMT" w:hAnsi="TimesNewRomanPSMT" w:eastAsia="TimesNewRomanPSMT"/>
                <w:b w:val="0"/>
                <w:i w:val="0"/>
                <w:color w:val="000000"/>
                <w:sz w:val="18"/>
              </w:rPr>
              <w:t>2022</w:t>
            </w:r>
            <w:r>
              <w:rPr>
                <w:rFonts w:ascii="SimSun" w:hAnsi="SimSun" w:eastAsia="SimSun"/>
                <w:b w:val="0"/>
                <w:i w:val="0"/>
                <w:color w:val="000000"/>
                <w:sz w:val="18"/>
              </w:rPr>
              <w:t xml:space="preserve"> 年商业银行次级债券</w:t>
            </w:r>
          </w:p>
        </w:tc>
        <w:tc>
          <w:tcPr>
            <w:tcW w:type="dxa" w:w="1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54" w:firstLine="0"/>
              <w:jc w:val="right"/>
            </w:pPr>
            <w:r>
              <w:rPr>
                <w:rFonts w:ascii="TimesNewRomanPSMT" w:hAnsi="TimesNewRomanPSMT" w:eastAsia="TimesNewRomanPSMT"/>
                <w:b w:val="0"/>
                <w:i w:val="0"/>
                <w:color w:val="000000"/>
                <w:sz w:val="18"/>
              </w:rPr>
              <w:t>3,500</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398" w:firstLine="0"/>
              <w:jc w:val="right"/>
            </w:pPr>
            <w:r>
              <w:rPr>
                <w:rFonts w:ascii="TimesNewRomanPSMT" w:hAnsi="TimesNewRomanPSMT" w:eastAsia="TimesNewRomanPSMT"/>
                <w:b w:val="0"/>
                <w:i w:val="0"/>
                <w:color w:val="000000"/>
                <w:sz w:val="18"/>
              </w:rPr>
              <w:t>3.00</w:t>
            </w:r>
          </w:p>
        </w:tc>
        <w:tc>
          <w:tcPr>
            <w:tcW w:type="dxa" w:w="16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350" w:firstLine="0"/>
              <w:jc w:val="right"/>
            </w:pPr>
            <w:r>
              <w:rPr>
                <w:rFonts w:ascii="TimesNewRomanPSMT" w:hAnsi="TimesNewRomanPSMT" w:eastAsia="TimesNewRomanPSMT"/>
                <w:b w:val="0"/>
                <w:i w:val="0"/>
                <w:color w:val="000000"/>
                <w:sz w:val="18"/>
              </w:rPr>
              <w:t>07/11/2032</w:t>
            </w:r>
          </w:p>
        </w:tc>
        <w:tc>
          <w:tcPr>
            <w:tcW w:type="dxa" w:w="11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6" w:after="0"/>
              <w:ind w:left="0" w:right="46" w:firstLine="0"/>
              <w:jc w:val="right"/>
            </w:pPr>
            <w:r>
              <w:rPr>
                <w:rFonts w:ascii="TimesNewRomanPSMT" w:hAnsi="TimesNewRomanPSMT" w:eastAsia="TimesNewRomanPSMT"/>
                <w:b w:val="0"/>
                <w:i w:val="0"/>
                <w:color w:val="000000"/>
                <w:sz w:val="18"/>
              </w:rPr>
              <w:t>-</w:t>
            </w:r>
          </w:p>
        </w:tc>
      </w:tr>
      <w:tr>
        <w:trPr>
          <w:trHeight w:hRule="exact" w:val="388"/>
        </w:trPr>
        <w:tc>
          <w:tcPr>
            <w:tcW w:type="dxa" w:w="34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76" w:right="0" w:firstLine="0"/>
              <w:jc w:val="left"/>
            </w:pPr>
            <w:r>
              <w:rPr>
                <w:rFonts w:ascii="TimesNewRomanPSMT" w:hAnsi="TimesNewRomanPSMT" w:eastAsia="TimesNewRomanPSMT"/>
                <w:b w:val="0"/>
                <w:i w:val="0"/>
                <w:color w:val="000000"/>
                <w:sz w:val="18"/>
              </w:rPr>
              <w:t>2022</w:t>
            </w:r>
            <w:r>
              <w:rPr>
                <w:rFonts w:ascii="SimSun" w:hAnsi="SimSun" w:eastAsia="SimSun"/>
                <w:b w:val="0"/>
                <w:i w:val="0"/>
                <w:color w:val="000000"/>
                <w:sz w:val="18"/>
              </w:rPr>
              <w:t xml:space="preserve"> 年商业银行债券</w:t>
            </w:r>
          </w:p>
        </w:tc>
        <w:tc>
          <w:tcPr>
            <w:tcW w:type="dxa" w:w="1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54" w:firstLine="0"/>
              <w:jc w:val="right"/>
            </w:pPr>
            <w:r>
              <w:rPr>
                <w:rFonts w:ascii="TimesNewRomanPSMT" w:hAnsi="TimesNewRomanPSMT" w:eastAsia="TimesNewRomanPSMT"/>
                <w:b w:val="0"/>
                <w:i w:val="0"/>
                <w:color w:val="000000"/>
                <w:sz w:val="18"/>
              </w:rPr>
              <w:t>3,484</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288" w:right="0" w:firstLine="0"/>
              <w:jc w:val="left"/>
            </w:pPr>
            <w:r>
              <w:rPr>
                <w:rFonts w:ascii="TimesNewRomanPSMT" w:hAnsi="TimesNewRomanPSMT" w:eastAsia="TimesNewRomanPSMT"/>
                <w:b w:val="0"/>
                <w:i w:val="0"/>
                <w:color w:val="000000"/>
                <w:sz w:val="18"/>
              </w:rPr>
              <w:t>SOFR+1.06</w:t>
            </w:r>
          </w:p>
        </w:tc>
        <w:tc>
          <w:tcPr>
            <w:tcW w:type="dxa" w:w="16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354" w:firstLine="0"/>
              <w:jc w:val="right"/>
            </w:pPr>
            <w:r>
              <w:rPr>
                <w:rFonts w:ascii="TimesNewRomanPSMT" w:hAnsi="TimesNewRomanPSMT" w:eastAsia="TimesNewRomanPSMT"/>
                <w:b w:val="0"/>
                <w:i w:val="0"/>
                <w:color w:val="000000"/>
                <w:sz w:val="18"/>
              </w:rPr>
              <w:t>29/09/2027</w:t>
            </w:r>
          </w:p>
        </w:tc>
        <w:tc>
          <w:tcPr>
            <w:tcW w:type="dxa" w:w="11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0" w:firstLine="0"/>
              <w:jc w:val="right"/>
            </w:pPr>
            <w:r>
              <w:rPr>
                <w:rFonts w:ascii="TimesNewRomanPSMT" w:hAnsi="TimesNewRomanPSMT" w:eastAsia="TimesNewRomanPSMT"/>
                <w:b w:val="0"/>
                <w:i w:val="0"/>
                <w:color w:val="000000"/>
                <w:sz w:val="18"/>
              </w:rPr>
              <w:t>1.99</w:t>
            </w:r>
          </w:p>
        </w:tc>
      </w:tr>
    </w:tbl>
    <w:p>
      <w:pPr>
        <w:autoSpaceDN w:val="0"/>
        <w:autoSpaceDE w:val="0"/>
        <w:widowControl/>
        <w:spacing w:line="180" w:lineRule="exact" w:before="308" w:after="0"/>
        <w:ind w:left="0" w:right="4426" w:firstLine="0"/>
        <w:jc w:val="right"/>
      </w:pPr>
      <w:r>
        <w:rPr>
          <w:rFonts w:ascii="Calibri" w:hAnsi="Calibri" w:eastAsia="Calibri"/>
          <w:b w:val="0"/>
          <w:i w:val="0"/>
          <w:color w:val="000000"/>
          <w:sz w:val="18"/>
        </w:rPr>
        <w:t>26</w:t>
      </w:r>
    </w:p>
    <w:p>
      <w:pPr>
        <w:sectPr>
          <w:pgSz w:w="11907" w:h="16839"/>
          <w:pgMar w:top="630" w:right="1110" w:bottom="600" w:left="1116" w:header="720" w:footer="720" w:gutter="0"/>
          <w:cols w:space="720" w:num="1" w:equalWidth="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46"/>
        <w:ind w:left="0" w:right="0"/>
      </w:pPr>
    </w:p>
    <w:tbl>
      <w:tblPr>
        <w:tblW w:type="auto" w:w="0"/>
        <w:tblLayout w:type="fixed"/>
        <w:tblLook w:firstColumn="1" w:firstRow="1" w:lastColumn="0" w:lastRow="0" w:noHBand="0" w:noVBand="1" w:val="04A0"/>
        <w:tblInd w:w="0.0" w:type="dxa"/>
      </w:tblPr>
      <w:tblGrid>
        <w:gridCol w:w="1937"/>
        <w:gridCol w:w="1937"/>
        <w:gridCol w:w="1937"/>
        <w:gridCol w:w="1937"/>
        <w:gridCol w:w="1937"/>
      </w:tblGrid>
      <w:tr>
        <w:trPr>
          <w:trHeight w:hRule="exact" w:val="390"/>
        </w:trPr>
        <w:tc>
          <w:tcPr>
            <w:tcW w:type="dxa" w:w="34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76" w:right="0" w:firstLine="0"/>
              <w:jc w:val="left"/>
            </w:pPr>
            <w:r>
              <w:rPr>
                <w:rFonts w:ascii="TimesNewRomanPSMT" w:hAnsi="TimesNewRomanPSMT" w:eastAsia="TimesNewRomanPSMT"/>
                <w:b w:val="0"/>
                <w:i w:val="0"/>
                <w:color w:val="000000"/>
                <w:sz w:val="18"/>
              </w:rPr>
              <w:t>2022</w:t>
            </w:r>
            <w:r>
              <w:rPr>
                <w:rFonts w:ascii="SimSun" w:hAnsi="SimSun" w:eastAsia="SimSun"/>
                <w:b w:val="0"/>
                <w:i w:val="0"/>
                <w:color w:val="000000"/>
                <w:sz w:val="18"/>
              </w:rPr>
              <w:t xml:space="preserve"> 年商业银行次级债券</w:t>
            </w:r>
          </w:p>
        </w:tc>
        <w:tc>
          <w:tcPr>
            <w:tcW w:type="dxa" w:w="1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254" w:firstLine="0"/>
              <w:jc w:val="right"/>
            </w:pPr>
            <w:r>
              <w:rPr>
                <w:rFonts w:ascii="TimesNewRomanPSMT" w:hAnsi="TimesNewRomanPSMT" w:eastAsia="TimesNewRomanPSMT"/>
                <w:b w:val="0"/>
                <w:i w:val="0"/>
                <w:color w:val="000000"/>
                <w:sz w:val="18"/>
              </w:rPr>
              <w:t>3,360</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398" w:firstLine="0"/>
              <w:jc w:val="right"/>
            </w:pPr>
            <w:r>
              <w:rPr>
                <w:rFonts w:ascii="TimesNewRomanPSMT" w:hAnsi="TimesNewRomanPSMT" w:eastAsia="TimesNewRomanPSMT"/>
                <w:b w:val="0"/>
                <w:i w:val="0"/>
                <w:color w:val="000000"/>
                <w:sz w:val="18"/>
              </w:rPr>
              <w:t>3.00</w:t>
            </w:r>
          </w:p>
        </w:tc>
        <w:tc>
          <w:tcPr>
            <w:tcW w:type="dxa" w:w="18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46" w:firstLine="0"/>
              <w:jc w:val="right"/>
            </w:pPr>
            <w:r>
              <w:rPr>
                <w:rFonts w:ascii="TimesNewRomanPSMT" w:hAnsi="TimesNewRomanPSMT" w:eastAsia="TimesNewRomanPSMT"/>
                <w:b w:val="0"/>
                <w:i w:val="0"/>
                <w:color w:val="000000"/>
                <w:sz w:val="18"/>
              </w:rPr>
              <w:t>10/11/2032</w:t>
            </w:r>
          </w:p>
        </w:tc>
        <w:tc>
          <w:tcPr>
            <w:tcW w:type="dxa" w:w="9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46" w:firstLine="0"/>
              <w:jc w:val="right"/>
            </w:pPr>
            <w:r>
              <w:rPr>
                <w:rFonts w:ascii="TimesNewRomanPSMT" w:hAnsi="TimesNewRomanPSMT" w:eastAsia="TimesNewRomanPSMT"/>
                <w:b w:val="0"/>
                <w:i w:val="0"/>
                <w:color w:val="000000"/>
                <w:sz w:val="18"/>
              </w:rPr>
              <w:t>-</w:t>
            </w:r>
          </w:p>
        </w:tc>
      </w:tr>
      <w:tr>
        <w:trPr>
          <w:trHeight w:hRule="exact" w:val="386"/>
        </w:trPr>
        <w:tc>
          <w:tcPr>
            <w:tcW w:type="dxa" w:w="34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76" w:right="0" w:firstLine="0"/>
              <w:jc w:val="left"/>
            </w:pPr>
            <w:r>
              <w:rPr>
                <w:rFonts w:ascii="TimesNewRomanPSMT" w:hAnsi="TimesNewRomanPSMT" w:eastAsia="TimesNewRomanPSMT"/>
                <w:b w:val="0"/>
                <w:i w:val="0"/>
                <w:color w:val="000000"/>
                <w:sz w:val="18"/>
              </w:rPr>
              <w:t>2017</w:t>
            </w:r>
            <w:r>
              <w:rPr>
                <w:rFonts w:ascii="SimSun" w:hAnsi="SimSun" w:eastAsia="SimSun"/>
                <w:b w:val="0"/>
                <w:i w:val="0"/>
                <w:color w:val="000000"/>
                <w:sz w:val="18"/>
              </w:rPr>
              <w:t xml:space="preserve"> 年政策性银行债券</w:t>
            </w:r>
          </w:p>
        </w:tc>
        <w:tc>
          <w:tcPr>
            <w:tcW w:type="dxa" w:w="1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54" w:firstLine="0"/>
              <w:jc w:val="right"/>
            </w:pPr>
            <w:r>
              <w:rPr>
                <w:rFonts w:ascii="TimesNewRomanPSMT" w:hAnsi="TimesNewRomanPSMT" w:eastAsia="TimesNewRomanPSMT"/>
                <w:b w:val="0"/>
                <w:i w:val="0"/>
                <w:color w:val="000000"/>
                <w:sz w:val="18"/>
              </w:rPr>
              <w:t>3,332</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400" w:firstLine="0"/>
              <w:jc w:val="right"/>
            </w:pPr>
            <w:r>
              <w:rPr>
                <w:rFonts w:ascii="TimesNewRomanPSMT" w:hAnsi="TimesNewRomanPSMT" w:eastAsia="TimesNewRomanPSMT"/>
                <w:b w:val="0"/>
                <w:i w:val="0"/>
                <w:color w:val="000000"/>
                <w:sz w:val="18"/>
              </w:rPr>
              <w:t>4.30</w:t>
            </w:r>
          </w:p>
        </w:tc>
        <w:tc>
          <w:tcPr>
            <w:tcW w:type="dxa" w:w="18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434" w:right="0" w:firstLine="0"/>
              <w:jc w:val="left"/>
            </w:pPr>
            <w:r>
              <w:rPr>
                <w:rFonts w:ascii="TimesNewRomanPSMT" w:hAnsi="TimesNewRomanPSMT" w:eastAsia="TimesNewRomanPSMT"/>
                <w:b w:val="0"/>
                <w:i w:val="0"/>
                <w:color w:val="000000"/>
                <w:sz w:val="18"/>
              </w:rPr>
              <w:t>21/08/2024</w:t>
            </w:r>
          </w:p>
        </w:tc>
        <w:tc>
          <w:tcPr>
            <w:tcW w:type="dxa" w:w="9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0.73</w:t>
            </w:r>
          </w:p>
        </w:tc>
      </w:tr>
      <w:tr>
        <w:trPr>
          <w:trHeight w:hRule="exact" w:val="382"/>
        </w:trPr>
        <w:tc>
          <w:tcPr>
            <w:tcW w:type="dxa" w:w="34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76" w:right="0" w:firstLine="0"/>
              <w:jc w:val="left"/>
            </w:pPr>
            <w:r>
              <w:rPr>
                <w:rFonts w:ascii="TimesNewRomanPSMT" w:hAnsi="TimesNewRomanPSMT" w:eastAsia="TimesNewRomanPSMT"/>
                <w:b w:val="0"/>
                <w:i w:val="0"/>
                <w:color w:val="000000"/>
                <w:sz w:val="18"/>
              </w:rPr>
              <w:t>2019</w:t>
            </w:r>
            <w:r>
              <w:rPr>
                <w:rFonts w:ascii="SimSun" w:hAnsi="SimSun" w:eastAsia="SimSun"/>
                <w:b w:val="0"/>
                <w:i w:val="0"/>
                <w:color w:val="000000"/>
                <w:sz w:val="18"/>
              </w:rPr>
              <w:t xml:space="preserve"> 年政策性银行债券</w:t>
            </w:r>
          </w:p>
        </w:tc>
        <w:tc>
          <w:tcPr>
            <w:tcW w:type="dxa" w:w="1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254" w:firstLine="0"/>
              <w:jc w:val="right"/>
            </w:pPr>
            <w:r>
              <w:rPr>
                <w:rFonts w:ascii="TimesNewRomanPSMT" w:hAnsi="TimesNewRomanPSMT" w:eastAsia="TimesNewRomanPSMT"/>
                <w:b w:val="0"/>
                <w:i w:val="0"/>
                <w:color w:val="000000"/>
                <w:sz w:val="18"/>
              </w:rPr>
              <w:t>3,126</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398" w:firstLine="0"/>
              <w:jc w:val="right"/>
            </w:pPr>
            <w:r>
              <w:rPr>
                <w:rFonts w:ascii="TimesNewRomanPSMT" w:hAnsi="TimesNewRomanPSMT" w:eastAsia="TimesNewRomanPSMT"/>
                <w:b w:val="0"/>
                <w:i w:val="0"/>
                <w:color w:val="000000"/>
                <w:sz w:val="18"/>
              </w:rPr>
              <w:t>2.70</w:t>
            </w:r>
          </w:p>
        </w:tc>
        <w:tc>
          <w:tcPr>
            <w:tcW w:type="dxa" w:w="18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536" w:firstLine="0"/>
              <w:jc w:val="right"/>
            </w:pPr>
            <w:r>
              <w:rPr>
                <w:rFonts w:ascii="TimesNewRomanPSMT" w:hAnsi="TimesNewRomanPSMT" w:eastAsia="TimesNewRomanPSMT"/>
                <w:b w:val="0"/>
                <w:i w:val="0"/>
                <w:color w:val="000000"/>
                <w:sz w:val="18"/>
              </w:rPr>
              <w:t>19/03/2024</w:t>
            </w:r>
          </w:p>
        </w:tc>
        <w:tc>
          <w:tcPr>
            <w:tcW w:type="dxa" w:w="9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60" w:firstLine="0"/>
              <w:jc w:val="right"/>
            </w:pPr>
            <w:r>
              <w:rPr>
                <w:rFonts w:ascii="TimesNewRomanPSMT" w:hAnsi="TimesNewRomanPSMT" w:eastAsia="TimesNewRomanPSMT"/>
                <w:b w:val="0"/>
                <w:i w:val="0"/>
                <w:color w:val="000000"/>
                <w:sz w:val="18"/>
              </w:rPr>
              <w:t>0.42</w:t>
            </w:r>
          </w:p>
        </w:tc>
      </w:tr>
      <w:tr>
        <w:trPr>
          <w:trHeight w:hRule="exact" w:val="384"/>
        </w:trPr>
        <w:tc>
          <w:tcPr>
            <w:tcW w:type="dxa" w:w="340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76" w:right="0" w:firstLine="0"/>
              <w:jc w:val="left"/>
            </w:pPr>
            <w:r>
              <w:rPr>
                <w:rFonts w:ascii="TimesNewRomanPSMT" w:hAnsi="TimesNewRomanPSMT" w:eastAsia="TimesNewRomanPSMT"/>
                <w:b w:val="0"/>
                <w:i w:val="0"/>
                <w:color w:val="000000"/>
                <w:sz w:val="18"/>
              </w:rPr>
              <w:t>2022</w:t>
            </w:r>
            <w:r>
              <w:rPr>
                <w:rFonts w:ascii="SimSun" w:hAnsi="SimSun" w:eastAsia="SimSun"/>
                <w:b w:val="0"/>
                <w:i w:val="0"/>
                <w:color w:val="000000"/>
                <w:sz w:val="18"/>
              </w:rPr>
              <w:t xml:space="preserve"> 年商业银行债券</w:t>
            </w:r>
          </w:p>
        </w:tc>
        <w:tc>
          <w:tcPr>
            <w:tcW w:type="dxa" w:w="1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54" w:firstLine="0"/>
              <w:jc w:val="right"/>
            </w:pPr>
            <w:r>
              <w:rPr>
                <w:rFonts w:ascii="TimesNewRomanPSMT" w:hAnsi="TimesNewRomanPSMT" w:eastAsia="TimesNewRomanPSMT"/>
                <w:b w:val="0"/>
                <w:i w:val="0"/>
                <w:color w:val="000000"/>
                <w:sz w:val="18"/>
              </w:rPr>
              <w:t>3,103</w:t>
            </w:r>
          </w:p>
        </w:tc>
        <w:tc>
          <w:tcPr>
            <w:tcW w:type="dxa" w:w="15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288" w:right="0" w:firstLine="0"/>
              <w:jc w:val="left"/>
            </w:pPr>
            <w:r>
              <w:rPr>
                <w:rFonts w:ascii="TimesNewRomanPSMT" w:hAnsi="TimesNewRomanPSMT" w:eastAsia="TimesNewRomanPSMT"/>
                <w:b w:val="0"/>
                <w:i w:val="0"/>
                <w:color w:val="000000"/>
                <w:sz w:val="18"/>
              </w:rPr>
              <w:t>SOFR+0.78</w:t>
            </w:r>
          </w:p>
        </w:tc>
        <w:tc>
          <w:tcPr>
            <w:tcW w:type="dxa" w:w="18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434" w:right="0" w:firstLine="0"/>
              <w:jc w:val="left"/>
            </w:pPr>
            <w:r>
              <w:rPr>
                <w:rFonts w:ascii="TimesNewRomanPSMT" w:hAnsi="TimesNewRomanPSMT" w:eastAsia="TimesNewRomanPSMT"/>
                <w:b w:val="0"/>
                <w:i w:val="0"/>
                <w:color w:val="000000"/>
                <w:sz w:val="18"/>
              </w:rPr>
              <w:t>28/04/2025</w:t>
            </w:r>
          </w:p>
        </w:tc>
        <w:tc>
          <w:tcPr>
            <w:tcW w:type="dxa" w:w="9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0.37</w:t>
            </w:r>
          </w:p>
        </w:tc>
      </w:tr>
    </w:tbl>
    <w:p>
      <w:pPr>
        <w:autoSpaceDN w:val="0"/>
        <w:autoSpaceDE w:val="0"/>
        <w:widowControl/>
        <w:spacing w:line="232" w:lineRule="exact" w:before="278" w:after="0"/>
        <w:ind w:left="556" w:right="0" w:firstLine="0"/>
        <w:jc w:val="left"/>
      </w:pPr>
      <w:r>
        <w:rPr>
          <w:rFonts w:ascii="SimSun" w:hAnsi="SimSun" w:eastAsia="SimSun"/>
          <w:b w:val="0"/>
          <w:i w:val="0"/>
          <w:color w:val="000000"/>
          <w:sz w:val="21"/>
        </w:rPr>
        <w:t>(</w:t>
      </w:r>
      <w:r>
        <w:rPr>
          <w:rFonts w:ascii="TimesNewRomanPS" w:hAnsi="TimesNewRomanPS" w:eastAsia="TimesNewRomanPS"/>
          <w:b/>
          <w:i w:val="0"/>
          <w:color w:val="000000"/>
          <w:sz w:val="21"/>
        </w:rPr>
        <w:t>3</w:t>
      </w:r>
      <w:r>
        <w:rPr>
          <w:rFonts w:ascii="SimSun" w:hAnsi="SimSun" w:eastAsia="SimSun"/>
          <w:b w:val="0"/>
          <w:i w:val="0"/>
          <w:color w:val="000000"/>
          <w:sz w:val="21"/>
        </w:rPr>
        <w:t>)抵债资产</w:t>
      </w:r>
    </w:p>
    <w:p>
      <w:pPr>
        <w:autoSpaceDN w:val="0"/>
        <w:autoSpaceDE w:val="0"/>
        <w:widowControl/>
        <w:spacing w:line="208" w:lineRule="exact" w:before="330" w:after="0"/>
        <w:ind w:left="444" w:right="0" w:firstLine="0"/>
        <w:jc w:val="left"/>
      </w:pPr>
      <w:r>
        <w:rPr>
          <w:rFonts w:ascii="SimSun" w:hAnsi="SimSun" w:eastAsia="SimSun"/>
          <w:b w:val="0"/>
          <w:i w:val="0"/>
          <w:color w:val="000000"/>
          <w:sz w:val="21"/>
        </w:rPr>
        <w:t>本集团在所示日期抵债资产的部分资料如下:</w:t>
      </w:r>
    </w:p>
    <w:p>
      <w:pPr>
        <w:autoSpaceDN w:val="0"/>
        <w:autoSpaceDE w:val="0"/>
        <w:widowControl/>
        <w:spacing w:line="180" w:lineRule="exact" w:before="378" w:after="36"/>
        <w:ind w:left="0" w:right="106" w:firstLine="0"/>
        <w:jc w:val="right"/>
      </w:pPr>
      <w:r>
        <w:rPr>
          <w:rFonts w:ascii="SimSun" w:hAnsi="SimSun" w:eastAsia="SimSun"/>
          <w:b w:val="0"/>
          <w:i w:val="0"/>
          <w:color w:val="000000"/>
          <w:sz w:val="18"/>
        </w:rPr>
        <w:t>(人民币百万元)</w:t>
      </w:r>
    </w:p>
    <w:tbl>
      <w:tblPr>
        <w:tblW w:type="auto" w:w="0"/>
        <w:tblLayout w:type="fixed"/>
        <w:tblLook w:firstColumn="1" w:firstRow="1" w:lastColumn="0" w:lastRow="0" w:noHBand="0" w:noVBand="1" w:val="04A0"/>
        <w:tblInd w:w="0.0" w:type="dxa"/>
      </w:tblPr>
      <w:tblGrid>
        <w:gridCol w:w="3228"/>
        <w:gridCol w:w="3228"/>
        <w:gridCol w:w="3228"/>
      </w:tblGrid>
      <w:tr>
        <w:trPr>
          <w:trHeight w:hRule="exact" w:val="384"/>
        </w:trPr>
        <w:tc>
          <w:tcPr>
            <w:tcW w:type="dxa" w:w="3008"/>
            <w:tcBorders>
              <w:top w:sz="1.9199999570846558" w:val="single" w:color="#000000"/>
              <w:bottom w:sz="1.9199999570846558" w:val="single" w:color="#000000"/>
            </w:tcBorders>
            <w:tcMar>
              <w:start w:w="0" w:type="dxa"/>
              <w:end w:w="0" w:type="dxa"/>
            </w:tcMar>
          </w:tcPr>
          <w:p/>
        </w:tc>
        <w:tc>
          <w:tcPr>
            <w:tcW w:type="dxa" w:w="3326"/>
            <w:tcBorders>
              <w:top w:sz="1.9199999570846558" w:val="single" w:color="#000000"/>
              <w:bottom w:sz="1.9199999570846558" w:val="single" w:color="#000000"/>
            </w:tcBorders>
            <w:shd w:fill="dbe4f0"/>
            <w:tcMar>
              <w:start w:w="0" w:type="dxa"/>
              <w:end w:w="0" w:type="dxa"/>
            </w:tcMar>
          </w:tcPr>
          <w:p>
            <w:pPr>
              <w:autoSpaceDN w:val="0"/>
              <w:autoSpaceDE w:val="0"/>
              <w:widowControl/>
              <w:spacing w:line="202" w:lineRule="exact" w:before="118" w:after="0"/>
              <w:ind w:left="0" w:right="22"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3324"/>
            <w:tcBorders>
              <w:top w:sz="1.9199999570846558" w:val="single" w:color="#000000"/>
              <w:bottom w:sz="1.9199999570846558" w:val="single" w:color="#000000"/>
            </w:tcBorders>
            <w:tcMar>
              <w:start w:w="0" w:type="dxa"/>
              <w:end w:w="0" w:type="dxa"/>
            </w:tcMar>
          </w:tcPr>
          <w:p>
            <w:pPr>
              <w:autoSpaceDN w:val="0"/>
              <w:autoSpaceDE w:val="0"/>
              <w:widowControl/>
              <w:spacing w:line="202" w:lineRule="exact" w:before="118" w:after="0"/>
              <w:ind w:left="0" w:right="10"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r>
      <w:tr>
        <w:trPr>
          <w:trHeight w:hRule="exact" w:val="384"/>
        </w:trPr>
        <w:tc>
          <w:tcPr>
            <w:tcW w:type="dxa" w:w="300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0" w:right="0" w:firstLine="0"/>
              <w:jc w:val="left"/>
            </w:pPr>
            <w:r>
              <w:rPr>
                <w:rFonts w:ascii="SimSun" w:hAnsi="SimSun" w:eastAsia="SimSun"/>
                <w:b w:val="0"/>
                <w:i w:val="0"/>
                <w:color w:val="000000"/>
                <w:sz w:val="18"/>
              </w:rPr>
              <w:t>抵债资产原值</w:t>
            </w:r>
          </w:p>
        </w:tc>
        <w:tc>
          <w:tcPr>
            <w:tcW w:type="dxa" w:w="332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56" w:firstLine="0"/>
              <w:jc w:val="right"/>
            </w:pPr>
            <w:r>
              <w:rPr>
                <w:rFonts w:ascii="TimesNewRomanPS" w:hAnsi="TimesNewRomanPS" w:eastAsia="TimesNewRomanPS"/>
                <w:b/>
                <w:i w:val="0"/>
                <w:color w:val="000000"/>
                <w:sz w:val="18"/>
              </w:rPr>
              <w:t>1,412</w:t>
            </w:r>
          </w:p>
        </w:tc>
        <w:tc>
          <w:tcPr>
            <w:tcW w:type="dxa" w:w="332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8" w:after="0"/>
              <w:ind w:left="0" w:right="50" w:firstLine="0"/>
              <w:jc w:val="right"/>
            </w:pPr>
            <w:r>
              <w:rPr>
                <w:rFonts w:ascii="TimesNewRomanPSMT" w:hAnsi="TimesNewRomanPSMT" w:eastAsia="TimesNewRomanPSMT"/>
                <w:b w:val="0"/>
                <w:i w:val="0"/>
                <w:color w:val="000000"/>
                <w:sz w:val="18"/>
              </w:rPr>
              <w:t>1,437</w:t>
            </w:r>
          </w:p>
        </w:tc>
      </w:tr>
      <w:tr>
        <w:trPr>
          <w:trHeight w:hRule="exact" w:val="384"/>
        </w:trPr>
        <w:tc>
          <w:tcPr>
            <w:tcW w:type="dxa" w:w="300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减:抵债资产减值准备</w:t>
            </w:r>
          </w:p>
        </w:tc>
        <w:tc>
          <w:tcPr>
            <w:tcW w:type="dxa" w:w="332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56" w:firstLine="0"/>
              <w:jc w:val="right"/>
            </w:pPr>
            <w:r>
              <w:rPr>
                <w:rFonts w:ascii="TimesNewRomanPS" w:hAnsi="TimesNewRomanPS" w:eastAsia="TimesNewRomanPS"/>
                <w:b/>
                <w:i w:val="0"/>
                <w:color w:val="000000"/>
                <w:sz w:val="18"/>
              </w:rPr>
              <w:t>(412)</w:t>
            </w:r>
          </w:p>
        </w:tc>
        <w:tc>
          <w:tcPr>
            <w:tcW w:type="dxa" w:w="332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8" w:after="0"/>
              <w:ind w:left="0" w:right="54" w:firstLine="0"/>
              <w:jc w:val="right"/>
            </w:pPr>
            <w:r>
              <w:rPr>
                <w:rFonts w:ascii="TimesNewRomanPSMT" w:hAnsi="TimesNewRomanPSMT" w:eastAsia="TimesNewRomanPSMT"/>
                <w:b w:val="0"/>
                <w:i w:val="0"/>
                <w:color w:val="000000"/>
                <w:sz w:val="18"/>
              </w:rPr>
              <w:t>(407)</w:t>
            </w:r>
          </w:p>
        </w:tc>
      </w:tr>
      <w:tr>
        <w:trPr>
          <w:trHeight w:hRule="exact" w:val="388"/>
        </w:trPr>
        <w:tc>
          <w:tcPr>
            <w:tcW w:type="dxa" w:w="300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0" w:right="0" w:firstLine="0"/>
              <w:jc w:val="left"/>
            </w:pPr>
            <w:r>
              <w:rPr>
                <w:rFonts w:ascii="SimSun" w:hAnsi="SimSun" w:eastAsia="SimSun"/>
                <w:b w:val="0"/>
                <w:i w:val="0"/>
                <w:color w:val="000000"/>
                <w:sz w:val="18"/>
              </w:rPr>
              <w:t>抵债资产净值</w:t>
            </w:r>
          </w:p>
        </w:tc>
        <w:tc>
          <w:tcPr>
            <w:tcW w:type="dxa" w:w="332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56" w:firstLine="0"/>
              <w:jc w:val="right"/>
            </w:pPr>
            <w:r>
              <w:rPr>
                <w:rFonts w:ascii="TimesNewRomanPS" w:hAnsi="TimesNewRomanPS" w:eastAsia="TimesNewRomanPS"/>
                <w:b/>
                <w:i w:val="0"/>
                <w:color w:val="000000"/>
                <w:sz w:val="18"/>
              </w:rPr>
              <w:t>1,000</w:t>
            </w:r>
          </w:p>
        </w:tc>
        <w:tc>
          <w:tcPr>
            <w:tcW w:type="dxa" w:w="332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8" w:after="0"/>
              <w:ind w:left="0" w:right="50" w:firstLine="0"/>
              <w:jc w:val="right"/>
            </w:pPr>
            <w:r>
              <w:rPr>
                <w:rFonts w:ascii="TimesNewRomanPSMT" w:hAnsi="TimesNewRomanPSMT" w:eastAsia="TimesNewRomanPSMT"/>
                <w:b w:val="0"/>
                <w:i w:val="0"/>
                <w:color w:val="000000"/>
                <w:sz w:val="18"/>
              </w:rPr>
              <w:t>1,030</w:t>
            </w:r>
          </w:p>
        </w:tc>
      </w:tr>
    </w:tbl>
    <w:p>
      <w:pPr>
        <w:autoSpaceDN w:val="0"/>
        <w:autoSpaceDE w:val="0"/>
        <w:widowControl/>
        <w:spacing w:line="232" w:lineRule="exact" w:before="274" w:after="0"/>
        <w:ind w:left="444" w:right="0" w:firstLine="0"/>
        <w:jc w:val="left"/>
      </w:pPr>
      <w:r>
        <w:rPr>
          <w:rFonts w:ascii="TimesNewRomanPS" w:hAnsi="TimesNewRomanPS" w:eastAsia="TimesNewRomanPS"/>
          <w:b/>
          <w:i w:val="0"/>
          <w:color w:val="000000"/>
          <w:sz w:val="21"/>
        </w:rPr>
        <w:t>2.</w:t>
      </w:r>
      <w:r>
        <w:rPr>
          <w:rFonts w:ascii="SimSun" w:hAnsi="SimSun" w:eastAsia="SimSun"/>
          <w:b w:val="0"/>
          <w:i w:val="0"/>
          <w:color w:val="000000"/>
          <w:sz w:val="21"/>
        </w:rPr>
        <w:t>负债</w:t>
      </w:r>
    </w:p>
    <w:p>
      <w:pPr>
        <w:autoSpaceDN w:val="0"/>
        <w:autoSpaceDE w:val="0"/>
        <w:widowControl/>
        <w:spacing w:line="332" w:lineRule="exact" w:before="228" w:after="0"/>
        <w:ind w:left="24" w:right="22" w:firstLine="420"/>
        <w:jc w:val="both"/>
      </w:pPr>
      <w:r>
        <w:rPr>
          <w:rFonts w:ascii="SimSun" w:hAnsi="SimSun" w:eastAsia="SimSun"/>
          <w:b w:val="0"/>
          <w:i w:val="0"/>
          <w:color w:val="000000"/>
          <w:sz w:val="21"/>
        </w:rPr>
        <w:t xml:space="preserve">本集团认真落实银保监会《商业银行负债质量管理办法》要求, 按照与经营战略、风险偏好和总体业 </w:t>
      </w:r>
      <w:r>
        <w:rPr>
          <w:rFonts w:ascii="SimSun" w:hAnsi="SimSun" w:eastAsia="SimSun"/>
          <w:b w:val="0"/>
          <w:i w:val="0"/>
          <w:color w:val="000000"/>
          <w:sz w:val="21"/>
        </w:rPr>
        <w:t xml:space="preserve">务特征相适应的原则, 建立建全与全行负债规模和复杂程度相适应的负债质量管理体系, 持续提高负债质 </w:t>
      </w:r>
      <w:r>
        <w:rPr>
          <w:rFonts w:ascii="SimSun" w:hAnsi="SimSun" w:eastAsia="SimSun"/>
          <w:b w:val="0"/>
          <w:i w:val="0"/>
          <w:color w:val="000000"/>
          <w:sz w:val="21"/>
        </w:rPr>
        <w:t xml:space="preserve">量管理水平。报告期内, 本集团认真落实负债质量"六性" 管理要求, 着力夯实负债业务发展基础, 同时 </w:t>
      </w:r>
      <w:r>
        <w:rPr>
          <w:rFonts w:ascii="SimSun" w:hAnsi="SimSun" w:eastAsia="SimSun"/>
          <w:b w:val="0"/>
          <w:i w:val="0"/>
          <w:color w:val="000000"/>
          <w:sz w:val="21"/>
        </w:rPr>
        <w:t>加强对负债来源、结构、成本的监测、分析与管理,整体负债业务稳健发展。</w:t>
      </w:r>
    </w:p>
    <w:p>
      <w:pPr>
        <w:autoSpaceDN w:val="0"/>
        <w:autoSpaceDE w:val="0"/>
        <w:widowControl/>
        <w:spacing w:line="332" w:lineRule="exact" w:before="328" w:after="0"/>
        <w:ind w:left="24" w:right="20" w:firstLine="418"/>
        <w:jc w:val="both"/>
      </w:pPr>
      <w:r>
        <w:rPr>
          <w:rFonts w:ascii="SimSun" w:hAnsi="SimSun" w:eastAsia="SimSun"/>
          <w:b w:val="0"/>
          <w:i w:val="0"/>
          <w:color w:val="000000"/>
          <w:sz w:val="21"/>
        </w:rPr>
        <w:t>报告期末, 本集团负债总额</w:t>
      </w:r>
      <w:r>
        <w:rPr>
          <w:rFonts w:ascii="TimesNewRomanPSMT" w:hAnsi="TimesNewRomanPSMT" w:eastAsia="TimesNewRomanPSMT"/>
          <w:b w:val="0"/>
          <w:i w:val="0"/>
          <w:color w:val="000000"/>
          <w:sz w:val="21"/>
        </w:rPr>
        <w:t xml:space="preserve"> 119,566.79</w:t>
      </w:r>
      <w:r>
        <w:rPr>
          <w:rFonts w:ascii="SimSun" w:hAnsi="SimSun" w:eastAsia="SimSun"/>
          <w:b w:val="0"/>
          <w:i w:val="0"/>
          <w:color w:val="000000"/>
          <w:sz w:val="21"/>
        </w:rPr>
        <w:t xml:space="preserve"> 亿元,较上年末增加</w:t>
      </w:r>
      <w:r>
        <w:rPr>
          <w:rFonts w:ascii="TimesNewRomanPSMT" w:hAnsi="TimesNewRomanPSMT" w:eastAsia="TimesNewRomanPSMT"/>
          <w:b w:val="0"/>
          <w:i w:val="0"/>
          <w:color w:val="000000"/>
          <w:sz w:val="21"/>
        </w:rPr>
        <w:t xml:space="preserve"> 12,681.58</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11.86%</w:t>
      </w:r>
      <w:r>
        <w:rPr>
          <w:rFonts w:ascii="SimSun" w:hAnsi="SimSun" w:eastAsia="SimSun"/>
          <w:b w:val="0"/>
          <w:i w:val="0"/>
          <w:color w:val="000000"/>
          <w:sz w:val="21"/>
        </w:rPr>
        <w:t xml:space="preserve">。其中, 客 </w:t>
      </w:r>
      <w:r>
        <w:rPr>
          <w:rFonts w:ascii="SimSun" w:hAnsi="SimSun" w:eastAsia="SimSun"/>
          <w:b w:val="0"/>
          <w:i w:val="0"/>
          <w:color w:val="000000"/>
          <w:sz w:val="21"/>
        </w:rPr>
        <w:t>户存款较上年末增加</w:t>
      </w:r>
      <w:r>
        <w:rPr>
          <w:rFonts w:ascii="TimesNewRomanPSMT" w:hAnsi="TimesNewRomanPSMT" w:eastAsia="TimesNewRomanPSMT"/>
          <w:b w:val="0"/>
          <w:i w:val="0"/>
          <w:color w:val="000000"/>
          <w:sz w:val="21"/>
        </w:rPr>
        <w:t xml:space="preserve"> 9,092.95</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12.92%</w:t>
      </w:r>
      <w:r>
        <w:rPr>
          <w:rFonts w:ascii="SimSun" w:hAnsi="SimSun" w:eastAsia="SimSun"/>
          <w:b w:val="0"/>
          <w:i w:val="0"/>
          <w:color w:val="000000"/>
          <w:sz w:val="21"/>
        </w:rPr>
        <w:t>, 在负债总额中占比</w:t>
      </w:r>
      <w:r>
        <w:rPr>
          <w:rFonts w:ascii="TimesNewRomanPSMT" w:hAnsi="TimesNewRomanPSMT" w:eastAsia="TimesNewRomanPSMT"/>
          <w:b w:val="0"/>
          <w:i w:val="0"/>
          <w:color w:val="000000"/>
          <w:sz w:val="21"/>
        </w:rPr>
        <w:t xml:space="preserve"> 66.48%</w:t>
      </w:r>
      <w:r>
        <w:rPr>
          <w:rFonts w:ascii="SimSun" w:hAnsi="SimSun" w:eastAsia="SimSun"/>
          <w:b w:val="0"/>
          <w:i w:val="0"/>
          <w:color w:val="000000"/>
          <w:sz w:val="21"/>
        </w:rPr>
        <w:t>, 较上年末上升</w:t>
      </w:r>
      <w:r>
        <w:rPr>
          <w:rFonts w:ascii="TimesNewRomanPSMT" w:hAnsi="TimesNewRomanPSMT" w:eastAsia="TimesNewRomanPSMT"/>
          <w:b w:val="0"/>
          <w:i w:val="0"/>
          <w:color w:val="000000"/>
          <w:sz w:val="21"/>
        </w:rPr>
        <w:t xml:space="preserve"> 0.62</w:t>
      </w:r>
      <w:r>
        <w:rPr>
          <w:rFonts w:ascii="SimSun" w:hAnsi="SimSun" w:eastAsia="SimSun"/>
          <w:b w:val="0"/>
          <w:i w:val="0"/>
          <w:color w:val="000000"/>
          <w:sz w:val="21"/>
        </w:rPr>
        <w:t xml:space="preserve"> 个百分 </w:t>
      </w:r>
      <w:r>
        <w:rPr>
          <w:rFonts w:ascii="SimSun" w:hAnsi="SimSun" w:eastAsia="SimSun"/>
          <w:b w:val="0"/>
          <w:i w:val="0"/>
          <w:color w:val="000000"/>
          <w:sz w:val="21"/>
        </w:rPr>
        <w:t>点; 同业及其他金融机构存放款项较上年末减少</w:t>
      </w:r>
      <w:r>
        <w:rPr>
          <w:rFonts w:ascii="TimesNewRomanPSMT" w:hAnsi="TimesNewRomanPSMT" w:eastAsia="TimesNewRomanPSMT"/>
          <w:b w:val="0"/>
          <w:i w:val="0"/>
          <w:color w:val="000000"/>
          <w:sz w:val="21"/>
        </w:rPr>
        <w:t xml:space="preserve"> 180.47</w:t>
      </w:r>
      <w:r>
        <w:rPr>
          <w:rFonts w:ascii="SimSun" w:hAnsi="SimSun" w:eastAsia="SimSun"/>
          <w:b w:val="0"/>
          <w:i w:val="0"/>
          <w:color w:val="000000"/>
          <w:sz w:val="21"/>
        </w:rPr>
        <w:t xml:space="preserve"> 亿元,降幅</w:t>
      </w:r>
      <w:r>
        <w:rPr>
          <w:rFonts w:ascii="TimesNewRomanPSMT" w:hAnsi="TimesNewRomanPSMT" w:eastAsia="TimesNewRomanPSMT"/>
          <w:b w:val="0"/>
          <w:i w:val="0"/>
          <w:color w:val="000000"/>
          <w:sz w:val="21"/>
        </w:rPr>
        <w:t xml:space="preserve"> 1.65%</w:t>
      </w:r>
      <w:r>
        <w:rPr>
          <w:rFonts w:ascii="SimSun" w:hAnsi="SimSun" w:eastAsia="SimSun"/>
          <w:b w:val="0"/>
          <w:i w:val="0"/>
          <w:color w:val="000000"/>
          <w:sz w:val="21"/>
        </w:rPr>
        <w:t>, 在负债总额中占比</w:t>
      </w:r>
      <w:r>
        <w:rPr>
          <w:rFonts w:ascii="TimesNewRomanPSMT" w:hAnsi="TimesNewRomanPSMT" w:eastAsia="TimesNewRomanPSMT"/>
          <w:b w:val="0"/>
          <w:i w:val="0"/>
          <w:color w:val="000000"/>
          <w:sz w:val="21"/>
        </w:rPr>
        <w:t xml:space="preserve"> 9.02%</w:t>
      </w:r>
      <w:r>
        <w:rPr>
          <w:rFonts w:ascii="SimSun" w:hAnsi="SimSun" w:eastAsia="SimSun"/>
          <w:b w:val="0"/>
          <w:i w:val="0"/>
          <w:color w:val="000000"/>
          <w:sz w:val="21"/>
        </w:rPr>
        <w:t xml:space="preserve">,较 </w:t>
      </w:r>
      <w:r>
        <w:rPr>
          <w:rFonts w:ascii="SimSun" w:hAnsi="SimSun" w:eastAsia="SimSun"/>
          <w:b w:val="0"/>
          <w:i w:val="0"/>
          <w:color w:val="000000"/>
          <w:sz w:val="21"/>
        </w:rPr>
        <w:t>上年末下降</w:t>
      </w:r>
      <w:r>
        <w:rPr>
          <w:rFonts w:ascii="TimesNewRomanPSMT" w:hAnsi="TimesNewRomanPSMT" w:eastAsia="TimesNewRomanPSMT"/>
          <w:b w:val="0"/>
          <w:i w:val="0"/>
          <w:color w:val="000000"/>
          <w:sz w:val="21"/>
        </w:rPr>
        <w:t xml:space="preserve"> 1.24</w:t>
      </w:r>
      <w:r>
        <w:rPr>
          <w:rFonts w:ascii="SimSun" w:hAnsi="SimSun" w:eastAsia="SimSun"/>
          <w:b w:val="0"/>
          <w:i w:val="0"/>
          <w:color w:val="000000"/>
          <w:sz w:val="21"/>
        </w:rPr>
        <w:t xml:space="preserve"> 个百分点。</w:t>
      </w:r>
    </w:p>
    <w:p>
      <w:pPr>
        <w:autoSpaceDN w:val="0"/>
        <w:autoSpaceDE w:val="0"/>
        <w:widowControl/>
        <w:spacing w:line="210" w:lineRule="exact" w:before="398" w:after="0"/>
        <w:ind w:left="448" w:right="0" w:firstLine="0"/>
        <w:jc w:val="left"/>
      </w:pPr>
      <w:r>
        <w:rPr>
          <w:rFonts w:ascii="SimSun" w:hAnsi="SimSun" w:eastAsia="SimSun"/>
          <w:b w:val="0"/>
          <w:i w:val="0"/>
          <w:color w:val="000000"/>
          <w:sz w:val="21"/>
        </w:rPr>
        <w:t>客户存款</w:t>
      </w:r>
    </w:p>
    <w:p>
      <w:pPr>
        <w:autoSpaceDN w:val="0"/>
        <w:autoSpaceDE w:val="0"/>
        <w:widowControl/>
        <w:spacing w:line="330" w:lineRule="exact" w:before="262" w:after="0"/>
        <w:ind w:left="24" w:right="20" w:firstLine="422"/>
        <w:jc w:val="both"/>
      </w:pPr>
      <w:r>
        <w:rPr>
          <w:rFonts w:ascii="SimSun" w:hAnsi="SimSun" w:eastAsia="SimSun"/>
          <w:b w:val="0"/>
          <w:i w:val="0"/>
          <w:color w:val="000000"/>
          <w:sz w:val="21"/>
        </w:rPr>
        <w:t>客户存款是本集团最主要的资金来源。报告期末, 本集团客户存款余额</w:t>
      </w:r>
      <w:r>
        <w:rPr>
          <w:rFonts w:ascii="TimesNewRomanPSMT" w:hAnsi="TimesNewRomanPSMT" w:eastAsia="TimesNewRomanPSMT"/>
          <w:b w:val="0"/>
          <w:i w:val="0"/>
          <w:color w:val="000000"/>
          <w:sz w:val="21"/>
        </w:rPr>
        <w:t xml:space="preserve"> 79,490.72</w:t>
      </w:r>
      <w:r>
        <w:rPr>
          <w:rFonts w:ascii="SimSun" w:hAnsi="SimSun" w:eastAsia="SimSun"/>
          <w:b w:val="0"/>
          <w:i w:val="0"/>
          <w:color w:val="000000"/>
          <w:sz w:val="21"/>
        </w:rPr>
        <w:t xml:space="preserve"> 亿元, 较上年末增 </w:t>
      </w:r>
      <w:r>
        <w:rPr>
          <w:rFonts w:ascii="SimSun" w:hAnsi="SimSun" w:eastAsia="SimSun"/>
          <w:b w:val="0"/>
          <w:i w:val="0"/>
          <w:color w:val="000000"/>
          <w:sz w:val="21"/>
        </w:rPr>
        <w:t>加</w:t>
      </w:r>
      <w:r>
        <w:rPr>
          <w:rFonts w:ascii="TimesNewRomanPSMT" w:hAnsi="TimesNewRomanPSMT" w:eastAsia="TimesNewRomanPSMT"/>
          <w:b w:val="0"/>
          <w:i w:val="0"/>
          <w:color w:val="000000"/>
          <w:sz w:val="21"/>
        </w:rPr>
        <w:t xml:space="preserve"> 9,092.95</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12.92%</w:t>
      </w:r>
      <w:r>
        <w:rPr>
          <w:rFonts w:ascii="SimSun" w:hAnsi="SimSun" w:eastAsia="SimSun"/>
          <w:b w:val="0"/>
          <w:i w:val="0"/>
          <w:color w:val="000000"/>
          <w:sz w:val="21"/>
        </w:rPr>
        <w:t>。从客户结构上看, 公司存款占比</w:t>
      </w:r>
      <w:r>
        <w:rPr>
          <w:rFonts w:ascii="TimesNewRomanPSMT" w:hAnsi="TimesNewRomanPSMT" w:eastAsia="TimesNewRomanPSMT"/>
          <w:b w:val="0"/>
          <w:i w:val="0"/>
          <w:color w:val="000000"/>
          <w:sz w:val="21"/>
        </w:rPr>
        <w:t xml:space="preserve"> 61.36%</w:t>
      </w:r>
      <w:r>
        <w:rPr>
          <w:rFonts w:ascii="SimSun" w:hAnsi="SimSun" w:eastAsia="SimSun"/>
          <w:b w:val="0"/>
          <w:i w:val="0"/>
          <w:color w:val="000000"/>
          <w:sz w:val="21"/>
        </w:rPr>
        <w:t>,较上年末下降</w:t>
      </w:r>
      <w:r>
        <w:rPr>
          <w:rFonts w:ascii="TimesNewRomanPSMT" w:hAnsi="TimesNewRomanPSMT" w:eastAsia="TimesNewRomanPSMT"/>
          <w:b w:val="0"/>
          <w:i w:val="0"/>
          <w:color w:val="000000"/>
          <w:sz w:val="21"/>
        </w:rPr>
        <w:t xml:space="preserve"> 3.27</w:t>
      </w:r>
      <w:r>
        <w:rPr>
          <w:rFonts w:ascii="SimSun" w:hAnsi="SimSun" w:eastAsia="SimSun"/>
          <w:b w:val="0"/>
          <w:i w:val="0"/>
          <w:color w:val="000000"/>
          <w:sz w:val="21"/>
        </w:rPr>
        <w:t xml:space="preserve"> 个百分点; </w:t>
      </w:r>
      <w:r>
        <w:rPr>
          <w:rFonts w:ascii="SimSun" w:hAnsi="SimSun" w:eastAsia="SimSun"/>
          <w:b w:val="0"/>
          <w:i w:val="0"/>
          <w:color w:val="000000"/>
          <w:sz w:val="21"/>
        </w:rPr>
        <w:t>个人存款占比</w:t>
      </w:r>
      <w:r>
        <w:rPr>
          <w:rFonts w:ascii="TimesNewRomanPSMT" w:hAnsi="TimesNewRomanPSMT" w:eastAsia="TimesNewRomanPSMT"/>
          <w:b w:val="0"/>
          <w:i w:val="0"/>
          <w:color w:val="000000"/>
          <w:sz w:val="21"/>
        </w:rPr>
        <w:t xml:space="preserve"> 37.18%</w:t>
      </w:r>
      <w:r>
        <w:rPr>
          <w:rFonts w:ascii="SimSun" w:hAnsi="SimSun" w:eastAsia="SimSun"/>
          <w:b w:val="0"/>
          <w:i w:val="0"/>
          <w:color w:val="000000"/>
          <w:sz w:val="21"/>
        </w:rPr>
        <w:t>, 较上年末上升</w:t>
      </w:r>
      <w:r>
        <w:rPr>
          <w:rFonts w:ascii="TimesNewRomanPSMT" w:hAnsi="TimesNewRomanPSMT" w:eastAsia="TimesNewRomanPSMT"/>
          <w:b w:val="0"/>
          <w:i w:val="0"/>
          <w:color w:val="000000"/>
          <w:sz w:val="21"/>
        </w:rPr>
        <w:t xml:space="preserve"> 3.05</w:t>
      </w:r>
      <w:r>
        <w:rPr>
          <w:rFonts w:ascii="SimSun" w:hAnsi="SimSun" w:eastAsia="SimSun"/>
          <w:b w:val="0"/>
          <w:i w:val="0"/>
          <w:color w:val="000000"/>
          <w:sz w:val="21"/>
        </w:rPr>
        <w:t xml:space="preserve"> 个百分点。从期限结构上看, 活期存款占比</w:t>
      </w:r>
      <w:r>
        <w:rPr>
          <w:rFonts w:ascii="TimesNewRomanPSMT" w:hAnsi="TimesNewRomanPSMT" w:eastAsia="TimesNewRomanPSMT"/>
          <w:b w:val="0"/>
          <w:i w:val="0"/>
          <w:color w:val="000000"/>
          <w:sz w:val="21"/>
        </w:rPr>
        <w:t xml:space="preserve"> 36.16%</w:t>
      </w:r>
      <w:r>
        <w:rPr>
          <w:rFonts w:ascii="SimSun" w:hAnsi="SimSun" w:eastAsia="SimSun"/>
          <w:b w:val="0"/>
          <w:i w:val="0"/>
          <w:color w:val="000000"/>
          <w:sz w:val="21"/>
        </w:rPr>
        <w:t xml:space="preserve">, 较上年末 </w:t>
      </w:r>
      <w:r>
        <w:rPr>
          <w:rFonts w:ascii="SimSun" w:hAnsi="SimSun" w:eastAsia="SimSun"/>
          <w:b w:val="0"/>
          <w:i w:val="0"/>
          <w:color w:val="000000"/>
          <w:sz w:val="21"/>
        </w:rPr>
        <w:t>下降</w:t>
      </w:r>
      <w:r>
        <w:rPr>
          <w:rFonts w:ascii="TimesNewRomanPSMT" w:hAnsi="TimesNewRomanPSMT" w:eastAsia="TimesNewRomanPSMT"/>
          <w:b w:val="0"/>
          <w:i w:val="0"/>
          <w:color w:val="000000"/>
          <w:sz w:val="21"/>
        </w:rPr>
        <w:t xml:space="preserve"> 5.21</w:t>
      </w:r>
      <w:r>
        <w:rPr>
          <w:rFonts w:ascii="SimSun" w:hAnsi="SimSun" w:eastAsia="SimSun"/>
          <w:b w:val="0"/>
          <w:i w:val="0"/>
          <w:color w:val="000000"/>
          <w:sz w:val="21"/>
        </w:rPr>
        <w:t xml:space="preserve"> 个百分点;定期存款占比</w:t>
      </w:r>
      <w:r>
        <w:rPr>
          <w:rFonts w:ascii="TimesNewRomanPSMT" w:hAnsi="TimesNewRomanPSMT" w:eastAsia="TimesNewRomanPSMT"/>
          <w:b w:val="0"/>
          <w:i w:val="0"/>
          <w:color w:val="000000"/>
          <w:sz w:val="21"/>
        </w:rPr>
        <w:t xml:space="preserve"> 62.38%</w:t>
      </w:r>
      <w:r>
        <w:rPr>
          <w:rFonts w:ascii="SimSun" w:hAnsi="SimSun" w:eastAsia="SimSun"/>
          <w:b w:val="0"/>
          <w:i w:val="0"/>
          <w:color w:val="000000"/>
          <w:sz w:val="21"/>
        </w:rPr>
        <w:t>,较上年末上升</w:t>
      </w:r>
      <w:r>
        <w:rPr>
          <w:rFonts w:ascii="TimesNewRomanPSMT" w:hAnsi="TimesNewRomanPSMT" w:eastAsia="TimesNewRomanPSMT"/>
          <w:b w:val="0"/>
          <w:i w:val="0"/>
          <w:color w:val="000000"/>
          <w:sz w:val="21"/>
        </w:rPr>
        <w:t xml:space="preserve"> 4.99</w:t>
      </w:r>
      <w:r>
        <w:rPr>
          <w:rFonts w:ascii="SimSun" w:hAnsi="SimSun" w:eastAsia="SimSun"/>
          <w:b w:val="0"/>
          <w:i w:val="0"/>
          <w:color w:val="000000"/>
          <w:sz w:val="21"/>
        </w:rPr>
        <w:t xml:space="preserve"> 个百分点。</w:t>
      </w:r>
    </w:p>
    <w:p>
      <w:pPr>
        <w:autoSpaceDN w:val="0"/>
        <w:autoSpaceDE w:val="0"/>
        <w:widowControl/>
        <w:spacing w:line="210" w:lineRule="exact" w:before="402" w:after="0"/>
        <w:ind w:left="444" w:right="0" w:firstLine="0"/>
        <w:jc w:val="left"/>
      </w:pPr>
      <w:r>
        <w:rPr>
          <w:rFonts w:ascii="SimSun" w:hAnsi="SimSun" w:eastAsia="SimSun"/>
          <w:b w:val="0"/>
          <w:i w:val="0"/>
          <w:color w:val="000000"/>
          <w:sz w:val="21"/>
        </w:rPr>
        <w:t>本集团在所示日期客户存款总额及构成情况如下:</w:t>
      </w:r>
    </w:p>
    <w:p>
      <w:pPr>
        <w:autoSpaceDN w:val="0"/>
        <w:autoSpaceDE w:val="0"/>
        <w:widowControl/>
        <w:spacing w:line="180" w:lineRule="exact" w:before="372" w:after="38"/>
        <w:ind w:left="0" w:right="112"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1211"/>
        <w:gridCol w:w="1211"/>
        <w:gridCol w:w="1211"/>
        <w:gridCol w:w="1211"/>
        <w:gridCol w:w="1211"/>
        <w:gridCol w:w="1211"/>
        <w:gridCol w:w="1211"/>
        <w:gridCol w:w="1211"/>
      </w:tblGrid>
      <w:tr>
        <w:trPr>
          <w:trHeight w:hRule="exact" w:val="386"/>
        </w:trPr>
        <w:tc>
          <w:tcPr>
            <w:tcW w:type="dxa" w:w="2362"/>
            <w:tcBorders>
              <w:top w:sz="1.9199999570846558" w:val="single" w:color="#000000"/>
              <w:bottom w:sz="1.9199999570846558" w:val="single" w:color="#000000"/>
            </w:tcBorders>
            <w:tcMar>
              <w:start w:w="0" w:type="dxa"/>
              <w:end w:w="0" w:type="dxa"/>
            </w:tcMar>
          </w:tcPr>
          <w:p/>
        </w:tc>
        <w:tc>
          <w:tcPr>
            <w:tcW w:type="dxa" w:w="2436"/>
            <w:gridSpan w:val="2"/>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118"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2606"/>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18" w:after="0"/>
              <w:ind w:left="478" w:right="0" w:firstLine="0"/>
              <w:jc w:val="lef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c>
          <w:tcPr>
            <w:tcW w:type="dxa" w:w="2254"/>
            <w:gridSpan w:val="3"/>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Pr>
          <w:p>
            <w:pPr>
              <w:autoSpaceDN w:val="0"/>
              <w:autoSpaceDE w:val="0"/>
              <w:widowControl/>
              <w:spacing w:line="200" w:lineRule="exact" w:before="118" w:after="0"/>
              <w:ind w:left="300" w:right="0" w:firstLine="0"/>
              <w:jc w:val="left"/>
            </w:pPr>
            <w:r>
              <w:rPr>
                <w:rFonts w:ascii="TimesNewRomanPSMT" w:hAnsi="TimesNewRomanPSMT" w:eastAsia="TimesNewRomanPSMT"/>
                <w:b w:val="0"/>
                <w:i w:val="0"/>
                <w:color w:val="000000"/>
                <w:sz w:val="18"/>
              </w:rPr>
              <w:t>2020</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r>
      <w:tr>
        <w:trPr>
          <w:trHeight w:hRule="exact" w:val="384"/>
        </w:trPr>
        <w:tc>
          <w:tcPr>
            <w:tcW w:type="dxa" w:w="2362"/>
            <w:tcBorders>
              <w:top w:sz="1.9199999570846558" w:val="single" w:color="#000000"/>
              <w:bottom w:sz="1.9199999570846558" w:val="single" w:color="#000000"/>
            </w:tcBorders>
            <w:tcMar>
              <w:start w:w="0" w:type="dxa"/>
              <w:end w:w="0" w:type="dxa"/>
            </w:tcMar>
          </w:tcPr>
          <w:p/>
        </w:tc>
        <w:tc>
          <w:tcPr>
            <w:tcW w:type="dxa" w:w="1142"/>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14" w:after="0"/>
              <w:ind w:left="0" w:right="0" w:firstLine="0"/>
              <w:jc w:val="right"/>
            </w:pPr>
            <w:r>
              <w:rPr>
                <w:rFonts w:ascii="SimSun" w:hAnsi="SimSun" w:eastAsia="SimSun"/>
                <w:b w:val="0"/>
                <w:i w:val="0"/>
                <w:color w:val="000000"/>
                <w:sz w:val="18"/>
              </w:rPr>
              <w:t>余额</w:t>
            </w:r>
          </w:p>
        </w:tc>
        <w:tc>
          <w:tcPr>
            <w:tcW w:type="dxa" w:w="129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8" w:after="0"/>
              <w:ind w:left="0" w:right="60" w:firstLine="0"/>
              <w:jc w:val="right"/>
            </w:pPr>
            <w:r>
              <w:rPr>
                <w:rFonts w:ascii="SimSun" w:hAnsi="SimSun" w:eastAsia="SimSun"/>
                <w:b w:val="0"/>
                <w:i w:val="0"/>
                <w:color w:val="000000"/>
                <w:sz w:val="18"/>
              </w:rPr>
              <w:t>占比</w:t>
            </w:r>
            <w:r>
              <w:rPr>
                <w:rFonts w:ascii="TimesNewRomanPS" w:hAnsi="TimesNewRomanPS" w:eastAsia="TimesNewRomanPS"/>
                <w:b/>
                <w:i w:val="0"/>
                <w:color w:val="000000"/>
                <w:sz w:val="18"/>
              </w:rPr>
              <w:t>(%)</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0" w:right="0" w:firstLine="0"/>
              <w:jc w:val="right"/>
            </w:pPr>
            <w:r>
              <w:rPr>
                <w:rFonts w:ascii="SimSun" w:hAnsi="SimSun" w:eastAsia="SimSun"/>
                <w:b w:val="0"/>
                <w:i w:val="0"/>
                <w:color w:val="000000"/>
                <w:sz w:val="18"/>
              </w:rPr>
              <w:t>余额</w:t>
            </w:r>
          </w:p>
        </w:tc>
        <w:tc>
          <w:tcPr>
            <w:tcW w:type="dxa" w:w="14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4" w:after="0"/>
              <w:ind w:left="0" w:right="228" w:firstLine="0"/>
              <w:jc w:val="righ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p>
        </w:tc>
        <w:tc>
          <w:tcPr>
            <w:tcW w:type="dxa" w:w="1296"/>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80" w:lineRule="exact" w:before="122" w:after="0"/>
              <w:ind w:left="0" w:right="312" w:firstLine="0"/>
              <w:jc w:val="right"/>
            </w:pPr>
            <w:r>
              <w:rPr>
                <w:rFonts w:ascii="SimSun" w:hAnsi="SimSun" w:eastAsia="SimSun"/>
                <w:b w:val="0"/>
                <w:i w:val="0"/>
                <w:color w:val="000000"/>
                <w:sz w:val="18"/>
              </w:rPr>
              <w:t>余额</w:t>
            </w:r>
          </w:p>
        </w:tc>
        <w:tc>
          <w:tcPr>
            <w:tcW w:type="dxa" w:w="95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04" w:after="0"/>
              <w:ind w:left="0" w:right="48" w:firstLine="0"/>
              <w:jc w:val="righ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p>
        </w:tc>
      </w:tr>
      <w:tr>
        <w:trPr>
          <w:trHeight w:hRule="exact" w:val="384"/>
        </w:trPr>
        <w:tc>
          <w:tcPr>
            <w:tcW w:type="dxa" w:w="236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6" w:right="0" w:firstLine="0"/>
              <w:jc w:val="left"/>
            </w:pPr>
            <w:r>
              <w:rPr>
                <w:rFonts w:ascii="SimSun" w:hAnsi="SimSun" w:eastAsia="SimSun"/>
                <w:b w:val="0"/>
                <w:i w:val="0"/>
                <w:color w:val="000000"/>
                <w:sz w:val="18"/>
              </w:rPr>
              <w:t>公司存款</w:t>
            </w:r>
          </w:p>
        </w:tc>
        <w:tc>
          <w:tcPr>
            <w:tcW w:type="dxa" w:w="114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0" w:firstLine="0"/>
              <w:jc w:val="right"/>
            </w:pPr>
            <w:r>
              <w:rPr>
                <w:rFonts w:ascii="TimesNewRomanPS" w:hAnsi="TimesNewRomanPS" w:eastAsia="TimesNewRomanPS"/>
                <w:b/>
                <w:i w:val="0"/>
                <w:color w:val="000000"/>
                <w:sz w:val="18"/>
              </w:rPr>
              <w:t>4,877,033</w:t>
            </w:r>
          </w:p>
        </w:tc>
        <w:tc>
          <w:tcPr>
            <w:tcW w:type="dxa" w:w="129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60" w:firstLine="0"/>
              <w:jc w:val="right"/>
            </w:pPr>
            <w:r>
              <w:rPr>
                <w:rFonts w:ascii="TimesNewRomanPS" w:hAnsi="TimesNewRomanPS" w:eastAsia="TimesNewRomanPS"/>
                <w:b/>
                <w:i w:val="0"/>
                <w:color w:val="000000"/>
                <w:sz w:val="18"/>
              </w:rPr>
              <w:t>61.36</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0" w:firstLine="0"/>
              <w:jc w:val="right"/>
            </w:pPr>
            <w:r>
              <w:rPr>
                <w:rFonts w:ascii="TimesNewRomanPSMT" w:hAnsi="TimesNewRomanPSMT" w:eastAsia="TimesNewRomanPSMT"/>
                <w:b w:val="0"/>
                <w:i w:val="0"/>
                <w:color w:val="000000"/>
                <w:sz w:val="18"/>
              </w:rPr>
              <w:t>4,550,020</w:t>
            </w:r>
          </w:p>
        </w:tc>
        <w:tc>
          <w:tcPr>
            <w:tcW w:type="dxa" w:w="14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236" w:firstLine="0"/>
              <w:jc w:val="right"/>
            </w:pPr>
            <w:r>
              <w:rPr>
                <w:rFonts w:ascii="TimesNewRomanPSMT" w:hAnsi="TimesNewRomanPSMT" w:eastAsia="TimesNewRomanPSMT"/>
                <w:b w:val="0"/>
                <w:i w:val="0"/>
                <w:color w:val="000000"/>
                <w:sz w:val="18"/>
              </w:rPr>
              <w:t>64.63</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0" w:firstLine="0"/>
              <w:jc w:val="right"/>
            </w:pPr>
            <w:r>
              <w:rPr>
                <w:rFonts w:ascii="TimesNewRomanPSMT" w:hAnsi="TimesNewRomanPSMT" w:eastAsia="TimesNewRomanPSMT"/>
                <w:b w:val="0"/>
                <w:i w:val="0"/>
                <w:color w:val="000000"/>
                <w:sz w:val="18"/>
              </w:rPr>
              <w:t>4,341,524</w:t>
            </w:r>
          </w:p>
        </w:tc>
        <w:tc>
          <w:tcPr>
            <w:tcW w:type="dxa" w:w="1294"/>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114" w:after="0"/>
              <w:ind w:left="0" w:right="54" w:firstLine="0"/>
              <w:jc w:val="right"/>
            </w:pPr>
            <w:r>
              <w:rPr>
                <w:rFonts w:ascii="TimesNewRomanPSMT" w:hAnsi="TimesNewRomanPSMT" w:eastAsia="TimesNewRomanPSMT"/>
                <w:b w:val="0"/>
                <w:i w:val="0"/>
                <w:color w:val="000000"/>
                <w:sz w:val="18"/>
              </w:rPr>
              <w:t>65.71</w:t>
            </w:r>
          </w:p>
        </w:tc>
      </w:tr>
      <w:tr>
        <w:trPr>
          <w:trHeight w:hRule="exact" w:val="382"/>
        </w:trPr>
        <w:tc>
          <w:tcPr>
            <w:tcW w:type="dxa" w:w="236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0" w:right="0" w:firstLine="0"/>
              <w:jc w:val="left"/>
            </w:pPr>
            <w:r>
              <w:rPr>
                <w:rFonts w:ascii="SimSun" w:hAnsi="SimSun" w:eastAsia="SimSun"/>
                <w:b w:val="0"/>
                <w:i w:val="0"/>
                <w:color w:val="000000"/>
                <w:sz w:val="18"/>
              </w:rPr>
              <w:t>- 活 期</w:t>
            </w:r>
          </w:p>
        </w:tc>
        <w:tc>
          <w:tcPr>
            <w:tcW w:type="dxa" w:w="114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0" w:firstLine="0"/>
              <w:jc w:val="right"/>
            </w:pPr>
            <w:r>
              <w:rPr>
                <w:rFonts w:ascii="TimesNewRomanPS" w:hAnsi="TimesNewRomanPS" w:eastAsia="TimesNewRomanPS"/>
                <w:b/>
                <w:i w:val="0"/>
                <w:color w:val="000000"/>
                <w:sz w:val="18"/>
              </w:rPr>
              <w:t>1,989,383</w:t>
            </w:r>
          </w:p>
        </w:tc>
        <w:tc>
          <w:tcPr>
            <w:tcW w:type="dxa" w:w="129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4" w:after="0"/>
              <w:ind w:left="0" w:right="62" w:firstLine="0"/>
              <w:jc w:val="right"/>
            </w:pPr>
            <w:r>
              <w:rPr>
                <w:rFonts w:ascii="TimesNewRomanPS" w:hAnsi="TimesNewRomanPS" w:eastAsia="TimesNewRomanPS"/>
                <w:b/>
                <w:i w:val="0"/>
                <w:color w:val="000000"/>
                <w:sz w:val="18"/>
              </w:rPr>
              <w:t>25.03</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0" w:firstLine="0"/>
              <w:jc w:val="right"/>
            </w:pPr>
            <w:r>
              <w:rPr>
                <w:rFonts w:ascii="TimesNewRomanPSMT" w:hAnsi="TimesNewRomanPSMT" w:eastAsia="TimesNewRomanPSMT"/>
                <w:b w:val="0"/>
                <w:i w:val="0"/>
                <w:color w:val="000000"/>
                <w:sz w:val="18"/>
              </w:rPr>
              <w:t>2,061,672</w:t>
            </w:r>
          </w:p>
        </w:tc>
        <w:tc>
          <w:tcPr>
            <w:tcW w:type="dxa" w:w="14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236" w:firstLine="0"/>
              <w:jc w:val="right"/>
            </w:pPr>
            <w:r>
              <w:rPr>
                <w:rFonts w:ascii="TimesNewRomanPSMT" w:hAnsi="TimesNewRomanPSMT" w:eastAsia="TimesNewRomanPSMT"/>
                <w:b w:val="0"/>
                <w:i w:val="0"/>
                <w:color w:val="000000"/>
                <w:sz w:val="18"/>
              </w:rPr>
              <w:t>29.28</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4" w:after="0"/>
              <w:ind w:left="0" w:right="0" w:firstLine="0"/>
              <w:jc w:val="right"/>
            </w:pPr>
            <w:r>
              <w:rPr>
                <w:rFonts w:ascii="TimesNewRomanPSMT" w:hAnsi="TimesNewRomanPSMT" w:eastAsia="TimesNewRomanPSMT"/>
                <w:b w:val="0"/>
                <w:i w:val="0"/>
                <w:color w:val="000000"/>
                <w:sz w:val="18"/>
              </w:rPr>
              <w:t>2,005,934</w:t>
            </w:r>
          </w:p>
        </w:tc>
        <w:tc>
          <w:tcPr>
            <w:tcW w:type="dxa" w:w="1294"/>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114" w:after="0"/>
              <w:ind w:left="0" w:right="54" w:firstLine="0"/>
              <w:jc w:val="right"/>
            </w:pPr>
            <w:r>
              <w:rPr>
                <w:rFonts w:ascii="TimesNewRomanPSMT" w:hAnsi="TimesNewRomanPSMT" w:eastAsia="TimesNewRomanPSMT"/>
                <w:b w:val="0"/>
                <w:i w:val="0"/>
                <w:color w:val="000000"/>
                <w:sz w:val="18"/>
              </w:rPr>
              <w:t>30.36</w:t>
            </w:r>
          </w:p>
        </w:tc>
      </w:tr>
      <w:tr>
        <w:trPr>
          <w:trHeight w:hRule="exact" w:val="384"/>
        </w:trPr>
        <w:tc>
          <w:tcPr>
            <w:tcW w:type="dxa" w:w="236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0" w:right="0" w:firstLine="0"/>
              <w:jc w:val="left"/>
            </w:pPr>
            <w:r>
              <w:rPr>
                <w:rFonts w:ascii="SimSun" w:hAnsi="SimSun" w:eastAsia="SimSun"/>
                <w:b w:val="0"/>
                <w:i w:val="0"/>
                <w:color w:val="000000"/>
                <w:sz w:val="18"/>
              </w:rPr>
              <w:t>- 定 期</w:t>
            </w:r>
          </w:p>
        </w:tc>
        <w:tc>
          <w:tcPr>
            <w:tcW w:type="dxa" w:w="114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0" w:firstLine="0"/>
              <w:jc w:val="right"/>
            </w:pPr>
            <w:r>
              <w:rPr>
                <w:rFonts w:ascii="TimesNewRomanPS" w:hAnsi="TimesNewRomanPS" w:eastAsia="TimesNewRomanPS"/>
                <w:b/>
                <w:i w:val="0"/>
                <w:color w:val="000000"/>
                <w:sz w:val="18"/>
              </w:rPr>
              <w:t>2,887,650</w:t>
            </w:r>
          </w:p>
        </w:tc>
        <w:tc>
          <w:tcPr>
            <w:tcW w:type="dxa" w:w="129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4" w:firstLine="0"/>
              <w:jc w:val="right"/>
            </w:pPr>
            <w:r>
              <w:rPr>
                <w:rFonts w:ascii="TimesNewRomanPS" w:hAnsi="TimesNewRomanPS" w:eastAsia="TimesNewRomanPS"/>
                <w:b/>
                <w:i w:val="0"/>
                <w:color w:val="000000"/>
                <w:sz w:val="18"/>
              </w:rPr>
              <w:t>36.33</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0" w:firstLine="0"/>
              <w:jc w:val="right"/>
            </w:pPr>
            <w:r>
              <w:rPr>
                <w:rFonts w:ascii="TimesNewRomanPSMT" w:hAnsi="TimesNewRomanPSMT" w:eastAsia="TimesNewRomanPSMT"/>
                <w:b w:val="0"/>
                <w:i w:val="0"/>
                <w:color w:val="000000"/>
                <w:sz w:val="18"/>
              </w:rPr>
              <w:t>2,488,348</w:t>
            </w:r>
          </w:p>
        </w:tc>
        <w:tc>
          <w:tcPr>
            <w:tcW w:type="dxa" w:w="14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236" w:firstLine="0"/>
              <w:jc w:val="right"/>
            </w:pPr>
            <w:r>
              <w:rPr>
                <w:rFonts w:ascii="TimesNewRomanPSMT" w:hAnsi="TimesNewRomanPSMT" w:eastAsia="TimesNewRomanPSMT"/>
                <w:b w:val="0"/>
                <w:i w:val="0"/>
                <w:color w:val="000000"/>
                <w:sz w:val="18"/>
              </w:rPr>
              <w:t>35.35</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0" w:firstLine="0"/>
              <w:jc w:val="right"/>
            </w:pPr>
            <w:r>
              <w:rPr>
                <w:rFonts w:ascii="TimesNewRomanPSMT" w:hAnsi="TimesNewRomanPSMT" w:eastAsia="TimesNewRomanPSMT"/>
                <w:b w:val="0"/>
                <w:i w:val="0"/>
                <w:color w:val="000000"/>
                <w:sz w:val="18"/>
              </w:rPr>
              <w:t>2,335,590</w:t>
            </w:r>
          </w:p>
        </w:tc>
        <w:tc>
          <w:tcPr>
            <w:tcW w:type="dxa" w:w="1294"/>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116" w:after="0"/>
              <w:ind w:left="0" w:right="54" w:firstLine="0"/>
              <w:jc w:val="right"/>
            </w:pPr>
            <w:r>
              <w:rPr>
                <w:rFonts w:ascii="TimesNewRomanPSMT" w:hAnsi="TimesNewRomanPSMT" w:eastAsia="TimesNewRomanPSMT"/>
                <w:b w:val="0"/>
                <w:i w:val="0"/>
                <w:color w:val="000000"/>
                <w:sz w:val="18"/>
              </w:rPr>
              <w:t>35.35</w:t>
            </w:r>
          </w:p>
        </w:tc>
      </w:tr>
      <w:tr>
        <w:trPr>
          <w:trHeight w:hRule="exact" w:val="386"/>
        </w:trPr>
        <w:tc>
          <w:tcPr>
            <w:tcW w:type="dxa" w:w="236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个人存款</w:t>
            </w:r>
          </w:p>
        </w:tc>
        <w:tc>
          <w:tcPr>
            <w:tcW w:type="dxa" w:w="114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0" w:firstLine="0"/>
              <w:jc w:val="right"/>
            </w:pPr>
            <w:r>
              <w:rPr>
                <w:rFonts w:ascii="TimesNewRomanPS" w:hAnsi="TimesNewRomanPS" w:eastAsia="TimesNewRomanPS"/>
                <w:b/>
                <w:i w:val="0"/>
                <w:color w:val="000000"/>
                <w:sz w:val="18"/>
              </w:rPr>
              <w:t>2,955,724</w:t>
            </w:r>
          </w:p>
        </w:tc>
        <w:tc>
          <w:tcPr>
            <w:tcW w:type="dxa" w:w="129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6" w:after="0"/>
              <w:ind w:left="0" w:right="64" w:firstLine="0"/>
              <w:jc w:val="right"/>
            </w:pPr>
            <w:r>
              <w:rPr>
                <w:rFonts w:ascii="TimesNewRomanPS" w:hAnsi="TimesNewRomanPS" w:eastAsia="TimesNewRomanPS"/>
                <w:b/>
                <w:i w:val="0"/>
                <w:color w:val="000000"/>
                <w:sz w:val="18"/>
              </w:rPr>
              <w:t>37.18</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0" w:firstLine="0"/>
              <w:jc w:val="right"/>
            </w:pPr>
            <w:r>
              <w:rPr>
                <w:rFonts w:ascii="TimesNewRomanPSMT" w:hAnsi="TimesNewRomanPSMT" w:eastAsia="TimesNewRomanPSMT"/>
                <w:b w:val="0"/>
                <w:i w:val="0"/>
                <w:color w:val="000000"/>
                <w:sz w:val="18"/>
              </w:rPr>
              <w:t>2,402,812</w:t>
            </w:r>
          </w:p>
        </w:tc>
        <w:tc>
          <w:tcPr>
            <w:tcW w:type="dxa" w:w="14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236" w:firstLine="0"/>
              <w:jc w:val="right"/>
            </w:pPr>
            <w:r>
              <w:rPr>
                <w:rFonts w:ascii="TimesNewRomanPSMT" w:hAnsi="TimesNewRomanPSMT" w:eastAsia="TimesNewRomanPSMT"/>
                <w:b w:val="0"/>
                <w:i w:val="0"/>
                <w:color w:val="000000"/>
                <w:sz w:val="18"/>
              </w:rPr>
              <w:t>34.13</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6" w:after="0"/>
              <w:ind w:left="0" w:right="0" w:firstLine="0"/>
              <w:jc w:val="right"/>
            </w:pPr>
            <w:r>
              <w:rPr>
                <w:rFonts w:ascii="TimesNewRomanPSMT" w:hAnsi="TimesNewRomanPSMT" w:eastAsia="TimesNewRomanPSMT"/>
                <w:b w:val="0"/>
                <w:i w:val="0"/>
                <w:color w:val="000000"/>
                <w:sz w:val="18"/>
              </w:rPr>
              <w:t>2,192,231</w:t>
            </w:r>
          </w:p>
        </w:tc>
        <w:tc>
          <w:tcPr>
            <w:tcW w:type="dxa" w:w="1294"/>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116" w:after="0"/>
              <w:ind w:left="0" w:right="54" w:firstLine="0"/>
              <w:jc w:val="right"/>
            </w:pPr>
            <w:r>
              <w:rPr>
                <w:rFonts w:ascii="TimesNewRomanPSMT" w:hAnsi="TimesNewRomanPSMT" w:eastAsia="TimesNewRomanPSMT"/>
                <w:b w:val="0"/>
                <w:i w:val="0"/>
                <w:color w:val="000000"/>
                <w:sz w:val="18"/>
              </w:rPr>
              <w:t>33.18</w:t>
            </w:r>
          </w:p>
        </w:tc>
      </w:tr>
    </w:tbl>
    <w:p>
      <w:pPr>
        <w:autoSpaceDN w:val="0"/>
        <w:autoSpaceDE w:val="0"/>
        <w:widowControl/>
        <w:spacing w:line="180" w:lineRule="exact" w:before="174" w:after="0"/>
        <w:ind w:left="0" w:right="4430" w:firstLine="0"/>
        <w:jc w:val="right"/>
      </w:pPr>
      <w:r>
        <w:rPr>
          <w:rFonts w:ascii="Calibri" w:hAnsi="Calibri" w:eastAsia="Calibri"/>
          <w:b w:val="0"/>
          <w:i w:val="0"/>
          <w:color w:val="000000"/>
          <w:sz w:val="18"/>
        </w:rPr>
        <w:t>27</w:t>
      </w:r>
    </w:p>
    <w:p>
      <w:pPr>
        <w:sectPr>
          <w:pgSz w:w="11907" w:h="16839"/>
          <w:pgMar w:top="566" w:right="1106" w:bottom="600" w:left="1116" w:header="720" w:footer="720" w:gutter="0"/>
          <w:cols w:space="720" w:num="1" w:equalWidth="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46"/>
        <w:ind w:left="0" w:right="0"/>
      </w:pPr>
    </w:p>
    <w:tbl>
      <w:tblPr>
        <w:tblW w:type="auto" w:w="0"/>
        <w:tblLayout w:type="fixed"/>
        <w:tblLook w:firstColumn="1" w:firstRow="1" w:lastColumn="0" w:lastRow="0" w:noHBand="0" w:noVBand="1" w:val="04A0"/>
        <w:tblInd w:w="0.0" w:type="dxa"/>
      </w:tblPr>
      <w:tblGrid>
        <w:gridCol w:w="1394"/>
        <w:gridCol w:w="1394"/>
        <w:gridCol w:w="1394"/>
        <w:gridCol w:w="1394"/>
        <w:gridCol w:w="1394"/>
        <w:gridCol w:w="1394"/>
        <w:gridCol w:w="1394"/>
      </w:tblGrid>
      <w:tr>
        <w:trPr>
          <w:trHeight w:hRule="exact" w:val="390"/>
        </w:trPr>
        <w:tc>
          <w:tcPr>
            <w:tcW w:type="dxa" w:w="236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0" w:right="0" w:firstLine="0"/>
              <w:jc w:val="left"/>
            </w:pPr>
            <w:r>
              <w:rPr>
                <w:rFonts w:ascii="SimSun" w:hAnsi="SimSun" w:eastAsia="SimSun"/>
                <w:b w:val="0"/>
                <w:i w:val="0"/>
                <w:color w:val="000000"/>
                <w:sz w:val="18"/>
              </w:rPr>
              <w:t>- 活 期</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362" w:firstLine="0"/>
              <w:jc w:val="right"/>
            </w:pPr>
            <w:r>
              <w:rPr>
                <w:rFonts w:ascii="TimesNewRomanPS" w:hAnsi="TimesNewRomanPS" w:eastAsia="TimesNewRomanPS"/>
                <w:b/>
                <w:i w:val="0"/>
                <w:color w:val="000000"/>
                <w:sz w:val="18"/>
              </w:rPr>
              <w:t>885,013</w:t>
            </w:r>
          </w:p>
        </w:tc>
        <w:tc>
          <w:tcPr>
            <w:tcW w:type="dxa" w:w="91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56" w:firstLine="0"/>
              <w:jc w:val="right"/>
            </w:pPr>
            <w:r>
              <w:rPr>
                <w:rFonts w:ascii="TimesNewRomanPS" w:hAnsi="TimesNewRomanPS" w:eastAsia="TimesNewRomanPS"/>
                <w:b/>
                <w:i w:val="0"/>
                <w:color w:val="000000"/>
                <w:sz w:val="18"/>
              </w:rPr>
              <w:t>11.13</w:t>
            </w:r>
          </w:p>
        </w:tc>
        <w:tc>
          <w:tcPr>
            <w:tcW w:type="dxa" w:w="15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368" w:firstLine="0"/>
              <w:jc w:val="right"/>
            </w:pPr>
            <w:r>
              <w:rPr>
                <w:rFonts w:ascii="TimesNewRomanPSMT" w:hAnsi="TimesNewRomanPSMT" w:eastAsia="TimesNewRomanPSMT"/>
                <w:b w:val="0"/>
                <w:i w:val="0"/>
                <w:color w:val="000000"/>
                <w:sz w:val="18"/>
              </w:rPr>
              <w:t>850,831</w:t>
            </w:r>
          </w:p>
        </w:tc>
        <w:tc>
          <w:tcPr>
            <w:tcW w:type="dxa" w:w="10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230" w:firstLine="0"/>
              <w:jc w:val="right"/>
            </w:pPr>
            <w:r>
              <w:rPr>
                <w:rFonts w:ascii="TimesNewRomanPSMT" w:hAnsi="TimesNewRomanPSMT" w:eastAsia="TimesNewRomanPSMT"/>
                <w:b w:val="0"/>
                <w:i w:val="0"/>
                <w:color w:val="000000"/>
                <w:sz w:val="18"/>
              </w:rPr>
              <w:t>12.09</w:t>
            </w:r>
          </w:p>
        </w:tc>
        <w:tc>
          <w:tcPr>
            <w:tcW w:type="dxa" w:w="13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0" w:firstLine="0"/>
              <w:jc w:val="center"/>
            </w:pPr>
            <w:r>
              <w:rPr>
                <w:rFonts w:ascii="TimesNewRomanPSMT" w:hAnsi="TimesNewRomanPSMT" w:eastAsia="TimesNewRomanPSMT"/>
                <w:b w:val="0"/>
                <w:i w:val="0"/>
                <w:color w:val="000000"/>
                <w:sz w:val="18"/>
              </w:rPr>
              <w:t>812,534</w:t>
            </w:r>
          </w:p>
        </w:tc>
        <w:tc>
          <w:tcPr>
            <w:tcW w:type="dxa" w:w="9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50" w:firstLine="0"/>
              <w:jc w:val="right"/>
            </w:pPr>
            <w:r>
              <w:rPr>
                <w:rFonts w:ascii="TimesNewRomanPSMT" w:hAnsi="TimesNewRomanPSMT" w:eastAsia="TimesNewRomanPSMT"/>
                <w:b w:val="0"/>
                <w:i w:val="0"/>
                <w:color w:val="000000"/>
                <w:sz w:val="18"/>
              </w:rPr>
              <w:t>12.30</w:t>
            </w:r>
          </w:p>
        </w:tc>
      </w:tr>
      <w:tr>
        <w:trPr>
          <w:trHeight w:hRule="exact" w:val="384"/>
        </w:trPr>
        <w:tc>
          <w:tcPr>
            <w:tcW w:type="dxa" w:w="236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0" w:right="0" w:firstLine="0"/>
              <w:jc w:val="left"/>
            </w:pPr>
            <w:r>
              <w:rPr>
                <w:rFonts w:ascii="SimSun" w:hAnsi="SimSun" w:eastAsia="SimSun"/>
                <w:b w:val="0"/>
                <w:i w:val="0"/>
                <w:color w:val="000000"/>
                <w:sz w:val="18"/>
              </w:rPr>
              <w:t>- 定 期</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354" w:firstLine="0"/>
              <w:jc w:val="right"/>
            </w:pPr>
            <w:r>
              <w:rPr>
                <w:rFonts w:ascii="TimesNewRomanPS" w:hAnsi="TimesNewRomanPS" w:eastAsia="TimesNewRomanPS"/>
                <w:b/>
                <w:i w:val="0"/>
                <w:color w:val="000000"/>
                <w:sz w:val="18"/>
              </w:rPr>
              <w:t>2,070,711</w:t>
            </w:r>
          </w:p>
        </w:tc>
        <w:tc>
          <w:tcPr>
            <w:tcW w:type="dxa" w:w="91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4" w:firstLine="0"/>
              <w:jc w:val="right"/>
            </w:pPr>
            <w:r>
              <w:rPr>
                <w:rFonts w:ascii="TimesNewRomanPS" w:hAnsi="TimesNewRomanPS" w:eastAsia="TimesNewRomanPS"/>
                <w:b/>
                <w:i w:val="0"/>
                <w:color w:val="000000"/>
                <w:sz w:val="18"/>
              </w:rPr>
              <w:t>26.05</w:t>
            </w:r>
          </w:p>
        </w:tc>
        <w:tc>
          <w:tcPr>
            <w:tcW w:type="dxa" w:w="15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368" w:firstLine="0"/>
              <w:jc w:val="right"/>
            </w:pPr>
            <w:r>
              <w:rPr>
                <w:rFonts w:ascii="TimesNewRomanPSMT" w:hAnsi="TimesNewRomanPSMT" w:eastAsia="TimesNewRomanPSMT"/>
                <w:b w:val="0"/>
                <w:i w:val="0"/>
                <w:color w:val="000000"/>
                <w:sz w:val="18"/>
              </w:rPr>
              <w:t>1,551,981</w:t>
            </w:r>
          </w:p>
        </w:tc>
        <w:tc>
          <w:tcPr>
            <w:tcW w:type="dxa" w:w="10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36" w:firstLine="0"/>
              <w:jc w:val="right"/>
            </w:pPr>
            <w:r>
              <w:rPr>
                <w:rFonts w:ascii="TimesNewRomanPSMT" w:hAnsi="TimesNewRomanPSMT" w:eastAsia="TimesNewRomanPSMT"/>
                <w:b w:val="0"/>
                <w:i w:val="0"/>
                <w:color w:val="000000"/>
                <w:sz w:val="18"/>
              </w:rPr>
              <w:t>22.04</w:t>
            </w:r>
          </w:p>
        </w:tc>
        <w:tc>
          <w:tcPr>
            <w:tcW w:type="dxa" w:w="13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278" w:right="0" w:firstLine="0"/>
              <w:jc w:val="left"/>
            </w:pPr>
            <w:r>
              <w:rPr>
                <w:rFonts w:ascii="TimesNewRomanPSMT" w:hAnsi="TimesNewRomanPSMT" w:eastAsia="TimesNewRomanPSMT"/>
                <w:b w:val="0"/>
                <w:i w:val="0"/>
                <w:color w:val="000000"/>
                <w:sz w:val="18"/>
              </w:rPr>
              <w:t>1,379,697</w:t>
            </w:r>
          </w:p>
        </w:tc>
        <w:tc>
          <w:tcPr>
            <w:tcW w:type="dxa" w:w="9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20.88</w:t>
            </w:r>
          </w:p>
        </w:tc>
      </w:tr>
      <w:tr>
        <w:trPr>
          <w:trHeight w:hRule="exact" w:val="382"/>
        </w:trPr>
        <w:tc>
          <w:tcPr>
            <w:tcW w:type="dxa" w:w="236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其他存款</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362" w:firstLine="0"/>
              <w:jc w:val="right"/>
            </w:pPr>
            <w:r>
              <w:rPr>
                <w:rFonts w:ascii="TimesNewRomanPS" w:hAnsi="TimesNewRomanPS" w:eastAsia="TimesNewRomanPS"/>
                <w:b/>
                <w:i w:val="0"/>
                <w:color w:val="000000"/>
                <w:sz w:val="18"/>
              </w:rPr>
              <w:t>4,227</w:t>
            </w:r>
          </w:p>
        </w:tc>
        <w:tc>
          <w:tcPr>
            <w:tcW w:type="dxa" w:w="91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4" w:firstLine="0"/>
              <w:jc w:val="right"/>
            </w:pPr>
            <w:r>
              <w:rPr>
                <w:rFonts w:ascii="TimesNewRomanPS" w:hAnsi="TimesNewRomanPS" w:eastAsia="TimesNewRomanPS"/>
                <w:b/>
                <w:i w:val="0"/>
                <w:color w:val="000000"/>
                <w:sz w:val="18"/>
              </w:rPr>
              <w:t>0.05</w:t>
            </w:r>
          </w:p>
        </w:tc>
        <w:tc>
          <w:tcPr>
            <w:tcW w:type="dxa" w:w="15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368" w:firstLine="0"/>
              <w:jc w:val="right"/>
            </w:pPr>
            <w:r>
              <w:rPr>
                <w:rFonts w:ascii="TimesNewRomanPSMT" w:hAnsi="TimesNewRomanPSMT" w:eastAsia="TimesNewRomanPSMT"/>
                <w:b w:val="0"/>
                <w:i w:val="0"/>
                <w:color w:val="000000"/>
                <w:sz w:val="18"/>
              </w:rPr>
              <w:t>3,359</w:t>
            </w:r>
          </w:p>
        </w:tc>
        <w:tc>
          <w:tcPr>
            <w:tcW w:type="dxa" w:w="10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34" w:firstLine="0"/>
              <w:jc w:val="right"/>
            </w:pPr>
            <w:r>
              <w:rPr>
                <w:rFonts w:ascii="TimesNewRomanPSMT" w:hAnsi="TimesNewRomanPSMT" w:eastAsia="TimesNewRomanPSMT"/>
                <w:b w:val="0"/>
                <w:i w:val="0"/>
                <w:color w:val="000000"/>
                <w:sz w:val="18"/>
              </w:rPr>
              <w:t>0.05</w:t>
            </w:r>
          </w:p>
        </w:tc>
        <w:tc>
          <w:tcPr>
            <w:tcW w:type="dxa" w:w="13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360" w:firstLine="0"/>
              <w:jc w:val="right"/>
            </w:pPr>
            <w:r>
              <w:rPr>
                <w:rFonts w:ascii="TimesNewRomanPSMT" w:hAnsi="TimesNewRomanPSMT" w:eastAsia="TimesNewRomanPSMT"/>
                <w:b w:val="0"/>
                <w:i w:val="0"/>
                <w:color w:val="000000"/>
                <w:sz w:val="18"/>
              </w:rPr>
              <w:t>5,499</w:t>
            </w:r>
          </w:p>
        </w:tc>
        <w:tc>
          <w:tcPr>
            <w:tcW w:type="dxa" w:w="9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0.08</w:t>
            </w:r>
          </w:p>
        </w:tc>
      </w:tr>
      <w:tr>
        <w:trPr>
          <w:trHeight w:hRule="exact" w:val="384"/>
        </w:trPr>
        <w:tc>
          <w:tcPr>
            <w:tcW w:type="dxa" w:w="236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2" w:right="0" w:firstLine="0"/>
              <w:jc w:val="left"/>
            </w:pPr>
            <w:r>
              <w:rPr>
                <w:rFonts w:ascii="SimSun" w:hAnsi="SimSun" w:eastAsia="SimSun"/>
                <w:b w:val="0"/>
                <w:i w:val="0"/>
                <w:color w:val="000000"/>
                <w:sz w:val="18"/>
              </w:rPr>
              <w:t>应计利息</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358" w:firstLine="0"/>
              <w:jc w:val="right"/>
            </w:pPr>
            <w:r>
              <w:rPr>
                <w:rFonts w:ascii="TimesNewRomanPS" w:hAnsi="TimesNewRomanPS" w:eastAsia="TimesNewRomanPS"/>
                <w:b/>
                <w:i w:val="0"/>
                <w:color w:val="000000"/>
                <w:sz w:val="18"/>
              </w:rPr>
              <w:t>112,088</w:t>
            </w:r>
          </w:p>
        </w:tc>
        <w:tc>
          <w:tcPr>
            <w:tcW w:type="dxa" w:w="91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62" w:firstLine="0"/>
              <w:jc w:val="right"/>
            </w:pPr>
            <w:r>
              <w:rPr>
                <w:rFonts w:ascii="TimesNewRomanPS" w:hAnsi="TimesNewRomanPS" w:eastAsia="TimesNewRomanPS"/>
                <w:b/>
                <w:i w:val="0"/>
                <w:color w:val="000000"/>
                <w:sz w:val="18"/>
              </w:rPr>
              <w:t>1.41</w:t>
            </w:r>
          </w:p>
        </w:tc>
        <w:tc>
          <w:tcPr>
            <w:tcW w:type="dxa" w:w="15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364" w:firstLine="0"/>
              <w:jc w:val="right"/>
            </w:pPr>
            <w:r>
              <w:rPr>
                <w:rFonts w:ascii="TimesNewRomanPSMT" w:hAnsi="TimesNewRomanPSMT" w:eastAsia="TimesNewRomanPSMT"/>
                <w:b w:val="0"/>
                <w:i w:val="0"/>
                <w:color w:val="000000"/>
                <w:sz w:val="18"/>
              </w:rPr>
              <w:t>83,586</w:t>
            </w:r>
          </w:p>
        </w:tc>
        <w:tc>
          <w:tcPr>
            <w:tcW w:type="dxa" w:w="10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26" w:firstLine="0"/>
              <w:jc w:val="right"/>
            </w:pPr>
            <w:r>
              <w:rPr>
                <w:rFonts w:ascii="TimesNewRomanPSMT" w:hAnsi="TimesNewRomanPSMT" w:eastAsia="TimesNewRomanPSMT"/>
                <w:b w:val="0"/>
                <w:i w:val="0"/>
                <w:color w:val="000000"/>
                <w:sz w:val="18"/>
              </w:rPr>
              <w:t>1.19</w:t>
            </w:r>
          </w:p>
        </w:tc>
        <w:tc>
          <w:tcPr>
            <w:tcW w:type="dxa" w:w="13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360" w:firstLine="0"/>
              <w:jc w:val="right"/>
            </w:pPr>
            <w:r>
              <w:rPr>
                <w:rFonts w:ascii="TimesNewRomanPSMT" w:hAnsi="TimesNewRomanPSMT" w:eastAsia="TimesNewRomanPSMT"/>
                <w:b w:val="0"/>
                <w:i w:val="0"/>
                <w:color w:val="000000"/>
                <w:sz w:val="18"/>
              </w:rPr>
              <w:t>68,076</w:t>
            </w:r>
          </w:p>
        </w:tc>
        <w:tc>
          <w:tcPr>
            <w:tcW w:type="dxa" w:w="9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48" w:firstLine="0"/>
              <w:jc w:val="right"/>
            </w:pPr>
            <w:r>
              <w:rPr>
                <w:rFonts w:ascii="TimesNewRomanPSMT" w:hAnsi="TimesNewRomanPSMT" w:eastAsia="TimesNewRomanPSMT"/>
                <w:b w:val="0"/>
                <w:i w:val="0"/>
                <w:color w:val="000000"/>
                <w:sz w:val="18"/>
              </w:rPr>
              <w:t>1.03</w:t>
            </w:r>
          </w:p>
        </w:tc>
      </w:tr>
      <w:tr>
        <w:trPr>
          <w:trHeight w:hRule="exact" w:val="388"/>
        </w:trPr>
        <w:tc>
          <w:tcPr>
            <w:tcW w:type="dxa" w:w="236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2" w:right="0" w:firstLine="0"/>
              <w:jc w:val="left"/>
            </w:pPr>
            <w:r>
              <w:rPr>
                <w:rFonts w:ascii="SimSun" w:hAnsi="SimSun" w:eastAsia="SimSun"/>
                <w:b w:val="0"/>
                <w:i w:val="0"/>
                <w:color w:val="000000"/>
                <w:sz w:val="18"/>
              </w:rPr>
              <w:t>合计</w:t>
            </w:r>
          </w:p>
        </w:tc>
        <w:tc>
          <w:tcPr>
            <w:tcW w:type="dxa" w:w="15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364" w:firstLine="0"/>
              <w:jc w:val="right"/>
            </w:pPr>
            <w:r>
              <w:rPr>
                <w:rFonts w:ascii="TimesNewRomanPS" w:hAnsi="TimesNewRomanPS" w:eastAsia="TimesNewRomanPS"/>
                <w:b/>
                <w:i w:val="0"/>
                <w:color w:val="000000"/>
                <w:sz w:val="18"/>
              </w:rPr>
              <w:t>7,949,072</w:t>
            </w:r>
          </w:p>
        </w:tc>
        <w:tc>
          <w:tcPr>
            <w:tcW w:type="dxa" w:w="91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100.00</w:t>
            </w:r>
          </w:p>
        </w:tc>
        <w:tc>
          <w:tcPr>
            <w:tcW w:type="dxa" w:w="15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center"/>
            </w:pPr>
            <w:r>
              <w:rPr>
                <w:rFonts w:ascii="TimesNewRomanPSMT" w:hAnsi="TimesNewRomanPSMT" w:eastAsia="TimesNewRomanPSMT"/>
                <w:b w:val="0"/>
                <w:i w:val="0"/>
                <w:color w:val="000000"/>
                <w:sz w:val="18"/>
              </w:rPr>
              <w:t>7,039,777</w:t>
            </w:r>
          </w:p>
        </w:tc>
        <w:tc>
          <w:tcPr>
            <w:tcW w:type="dxa" w:w="10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32" w:firstLine="0"/>
              <w:jc w:val="right"/>
            </w:pPr>
            <w:r>
              <w:rPr>
                <w:rFonts w:ascii="TimesNewRomanPSMT" w:hAnsi="TimesNewRomanPSMT" w:eastAsia="TimesNewRomanPSMT"/>
                <w:b w:val="0"/>
                <w:i w:val="0"/>
                <w:color w:val="000000"/>
                <w:sz w:val="18"/>
              </w:rPr>
              <w:t>100.00</w:t>
            </w:r>
          </w:p>
        </w:tc>
        <w:tc>
          <w:tcPr>
            <w:tcW w:type="dxa" w:w="13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264" w:right="0" w:firstLine="0"/>
              <w:jc w:val="left"/>
            </w:pPr>
            <w:r>
              <w:rPr>
                <w:rFonts w:ascii="TimesNewRomanPSMT" w:hAnsi="TimesNewRomanPSMT" w:eastAsia="TimesNewRomanPSMT"/>
                <w:b w:val="0"/>
                <w:i w:val="0"/>
                <w:color w:val="000000"/>
                <w:sz w:val="18"/>
              </w:rPr>
              <w:t>6,607,330</w:t>
            </w:r>
          </w:p>
        </w:tc>
        <w:tc>
          <w:tcPr>
            <w:tcW w:type="dxa" w:w="91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2" w:firstLine="0"/>
              <w:jc w:val="right"/>
            </w:pPr>
            <w:r>
              <w:rPr>
                <w:rFonts w:ascii="TimesNewRomanPSMT" w:hAnsi="TimesNewRomanPSMT" w:eastAsia="TimesNewRomanPSMT"/>
                <w:b w:val="0"/>
                <w:i w:val="0"/>
                <w:color w:val="000000"/>
                <w:sz w:val="18"/>
              </w:rPr>
              <w:t>100.00</w:t>
            </w:r>
          </w:p>
        </w:tc>
      </w:tr>
    </w:tbl>
    <w:p>
      <w:pPr>
        <w:autoSpaceDN w:val="0"/>
        <w:autoSpaceDE w:val="0"/>
        <w:widowControl/>
        <w:spacing w:line="230" w:lineRule="exact" w:before="270" w:after="0"/>
        <w:ind w:left="442" w:right="0" w:firstLine="0"/>
        <w:jc w:val="left"/>
      </w:pPr>
      <w:r>
        <w:rPr>
          <w:rFonts w:ascii="TimesNewRomanPS" w:hAnsi="TimesNewRomanPS" w:eastAsia="TimesNewRomanPS"/>
          <w:b/>
          <w:i w:val="0"/>
          <w:color w:val="000000"/>
          <w:sz w:val="21"/>
        </w:rPr>
        <w:t>3.</w:t>
      </w:r>
      <w:r>
        <w:rPr>
          <w:rFonts w:ascii="SimSun" w:hAnsi="SimSun" w:eastAsia="SimSun"/>
          <w:b w:val="0"/>
          <w:i w:val="0"/>
          <w:color w:val="000000"/>
          <w:sz w:val="21"/>
        </w:rPr>
        <w:t>资产负债表表外项目</w:t>
      </w:r>
    </w:p>
    <w:p>
      <w:pPr>
        <w:autoSpaceDN w:val="0"/>
        <w:autoSpaceDE w:val="0"/>
        <w:widowControl/>
        <w:spacing w:line="210" w:lineRule="exact" w:before="332" w:after="0"/>
        <w:ind w:left="444" w:right="0" w:firstLine="0"/>
        <w:jc w:val="left"/>
      </w:pPr>
      <w:r>
        <w:rPr>
          <w:rFonts w:ascii="SimSun" w:hAnsi="SimSun" w:eastAsia="SimSun"/>
          <w:b w:val="0"/>
          <w:i w:val="0"/>
          <w:color w:val="000000"/>
          <w:sz w:val="21"/>
        </w:rPr>
        <w:t>本集团资产负债表表外项目包括衍生金融工具、或有事项及承诺、担保物。</w:t>
      </w:r>
    </w:p>
    <w:p>
      <w:pPr>
        <w:autoSpaceDN w:val="0"/>
        <w:autoSpaceDE w:val="0"/>
        <w:widowControl/>
        <w:spacing w:line="210" w:lineRule="exact" w:before="366" w:after="0"/>
        <w:ind w:left="444" w:right="0" w:firstLine="0"/>
        <w:jc w:val="left"/>
      </w:pPr>
      <w:r>
        <w:rPr>
          <w:rFonts w:ascii="SimSun" w:hAnsi="SimSun" w:eastAsia="SimSun"/>
          <w:b w:val="0"/>
          <w:i w:val="0"/>
          <w:color w:val="000000"/>
          <w:sz w:val="21"/>
        </w:rPr>
        <w:t>本集团主要以交易、套期、资产负债管理及代客为目的叙做衍生金融工具, 包括利率合约、汇率合约、</w:t>
      </w:r>
    </w:p>
    <w:p>
      <w:pPr>
        <w:autoSpaceDN w:val="0"/>
        <w:autoSpaceDE w:val="0"/>
        <w:widowControl/>
        <w:spacing w:line="232" w:lineRule="exact" w:before="88" w:after="0"/>
        <w:ind w:left="26" w:right="0" w:firstLine="0"/>
        <w:jc w:val="left"/>
      </w:pPr>
      <w:r>
        <w:rPr>
          <w:rFonts w:ascii="SimSun" w:hAnsi="SimSun" w:eastAsia="SimSun"/>
          <w:b w:val="0"/>
          <w:i w:val="0"/>
          <w:color w:val="000000"/>
          <w:sz w:val="21"/>
        </w:rPr>
        <w:t>贵金属及大宗商品合约等。有关衍生金融工具的名义金额及公允价值详见财务报表附注五、</w:t>
      </w:r>
      <w:r>
        <w:rPr>
          <w:rFonts w:ascii="TimesNewRomanPSMT" w:hAnsi="TimesNewRomanPSMT" w:eastAsia="TimesNewRomanPSMT"/>
          <w:b w:val="0"/>
          <w:i w:val="0"/>
          <w:color w:val="000000"/>
          <w:sz w:val="21"/>
        </w:rPr>
        <w:t>4</w:t>
      </w:r>
      <w:r>
        <w:rPr>
          <w:rFonts w:ascii="SimSun" w:hAnsi="SimSun" w:eastAsia="SimSun"/>
          <w:b w:val="0"/>
          <w:i w:val="0"/>
          <w:color w:val="000000"/>
          <w:sz w:val="21"/>
        </w:rPr>
        <w:t>。</w:t>
      </w:r>
    </w:p>
    <w:p>
      <w:pPr>
        <w:autoSpaceDN w:val="0"/>
        <w:autoSpaceDE w:val="0"/>
        <w:widowControl/>
        <w:spacing w:line="208" w:lineRule="exact" w:before="390" w:after="0"/>
        <w:ind w:left="444" w:right="0" w:firstLine="0"/>
        <w:jc w:val="left"/>
      </w:pPr>
      <w:r>
        <w:rPr>
          <w:rFonts w:ascii="SimSun" w:hAnsi="SimSun" w:eastAsia="SimSun"/>
          <w:b w:val="0"/>
          <w:i w:val="0"/>
          <w:color w:val="000000"/>
          <w:sz w:val="21"/>
        </w:rPr>
        <w:t>本集团或有事项及承诺主要是未决诉讼、信贷承诺及财务担保、资本性承诺、经营租赁承诺、证券承</w:t>
      </w:r>
    </w:p>
    <w:p>
      <w:pPr>
        <w:autoSpaceDN w:val="0"/>
        <w:autoSpaceDE w:val="0"/>
        <w:widowControl/>
        <w:spacing w:line="208" w:lineRule="exact" w:before="116" w:after="0"/>
        <w:ind w:left="0" w:right="0" w:firstLine="0"/>
        <w:jc w:val="center"/>
      </w:pPr>
      <w:r>
        <w:rPr>
          <w:rFonts w:ascii="SimSun" w:hAnsi="SimSun" w:eastAsia="SimSun"/>
          <w:b w:val="0"/>
          <w:i w:val="0"/>
          <w:color w:val="000000"/>
          <w:sz w:val="21"/>
        </w:rPr>
        <w:t>销及债券承兑承诺。有关或有事项详见财务报表附注八、或有事项,有关承诺事项详见财务报表附注九、</w:t>
      </w:r>
    </w:p>
    <w:p>
      <w:pPr>
        <w:autoSpaceDN w:val="0"/>
        <w:autoSpaceDE w:val="0"/>
        <w:widowControl/>
        <w:spacing w:line="208" w:lineRule="exact" w:before="116" w:after="0"/>
        <w:ind w:left="24" w:right="0" w:firstLine="0"/>
        <w:jc w:val="left"/>
      </w:pPr>
      <w:r>
        <w:rPr>
          <w:rFonts w:ascii="SimSun" w:hAnsi="SimSun" w:eastAsia="SimSun"/>
          <w:b w:val="0"/>
          <w:i w:val="0"/>
          <w:color w:val="000000"/>
          <w:sz w:val="21"/>
        </w:rPr>
        <w:t>承诺事项。</w:t>
      </w:r>
    </w:p>
    <w:p>
      <w:pPr>
        <w:autoSpaceDN w:val="0"/>
        <w:autoSpaceDE w:val="0"/>
        <w:widowControl/>
        <w:spacing w:line="208" w:lineRule="exact" w:before="390" w:after="0"/>
        <w:ind w:left="452" w:right="0" w:firstLine="0"/>
        <w:jc w:val="left"/>
      </w:pPr>
      <w:r>
        <w:rPr>
          <w:rFonts w:ascii="SimSun" w:hAnsi="SimSun" w:eastAsia="SimSun"/>
          <w:b w:val="0"/>
          <w:i w:val="0"/>
          <w:color w:val="000000"/>
          <w:sz w:val="21"/>
        </w:rPr>
        <w:t>本集团部分资产被用作同业间卖出回购及其他负债业务有关的质押的担保物, 详见财务报表附注五、</w:t>
      </w:r>
    </w:p>
    <w:p>
      <w:pPr>
        <w:autoSpaceDN w:val="0"/>
        <w:autoSpaceDE w:val="0"/>
        <w:widowControl/>
        <w:spacing w:line="232" w:lineRule="exact" w:before="162" w:after="0"/>
        <w:ind w:left="26" w:right="0" w:firstLine="0"/>
        <w:jc w:val="left"/>
      </w:pPr>
      <w:r>
        <w:rPr>
          <w:rFonts w:ascii="TimesNewRomanPSMT" w:hAnsi="TimesNewRomanPSMT" w:eastAsia="TimesNewRomanPSMT"/>
          <w:b w:val="0"/>
          <w:i w:val="0"/>
          <w:color w:val="000000"/>
          <w:sz w:val="21"/>
        </w:rPr>
        <w:t>53</w:t>
      </w:r>
      <w:r>
        <w:rPr>
          <w:rFonts w:ascii="SimSun" w:hAnsi="SimSun" w:eastAsia="SimSun"/>
          <w:b w:val="0"/>
          <w:i w:val="0"/>
          <w:color w:val="000000"/>
          <w:sz w:val="21"/>
        </w:rPr>
        <w:t>。</w:t>
      </w:r>
    </w:p>
    <w:p>
      <w:pPr>
        <w:autoSpaceDN w:val="0"/>
        <w:autoSpaceDE w:val="0"/>
        <w:widowControl/>
        <w:spacing w:line="208" w:lineRule="exact" w:before="334" w:after="0"/>
        <w:ind w:left="556" w:right="0" w:firstLine="0"/>
        <w:jc w:val="left"/>
      </w:pPr>
      <w:r>
        <w:rPr>
          <w:rFonts w:ascii="SimSun" w:hAnsi="SimSun" w:eastAsia="SimSun"/>
          <w:b w:val="0"/>
          <w:i w:val="0"/>
          <w:color w:val="000000"/>
          <w:sz w:val="21"/>
        </w:rPr>
        <w:t>(三)现金流量表主要项目分析</w:t>
      </w:r>
    </w:p>
    <w:p>
      <w:pPr>
        <w:autoSpaceDN w:val="0"/>
        <w:autoSpaceDE w:val="0"/>
        <w:widowControl/>
        <w:spacing w:line="232" w:lineRule="exact" w:before="336" w:after="0"/>
        <w:ind w:left="444" w:right="0" w:firstLine="0"/>
        <w:jc w:val="left"/>
      </w:pPr>
      <w:r>
        <w:rPr>
          <w:rFonts w:ascii="SimSun" w:hAnsi="SimSun" w:eastAsia="SimSun"/>
          <w:b w:val="0"/>
          <w:i w:val="0"/>
          <w:color w:val="000000"/>
          <w:sz w:val="21"/>
        </w:rPr>
        <w:t>报告期末, 本集团现金及现金等价物余额</w:t>
      </w:r>
      <w:r>
        <w:rPr>
          <w:rFonts w:ascii="TimesNewRomanPSMT" w:hAnsi="TimesNewRomanPSMT" w:eastAsia="TimesNewRomanPSMT"/>
          <w:b w:val="0"/>
          <w:i w:val="0"/>
          <w:color w:val="000000"/>
          <w:sz w:val="21"/>
        </w:rPr>
        <w:t>2,488.03</w:t>
      </w:r>
      <w:r>
        <w:rPr>
          <w:rFonts w:ascii="SimSun" w:hAnsi="SimSun" w:eastAsia="SimSun"/>
          <w:b w:val="0"/>
          <w:i w:val="0"/>
          <w:color w:val="000000"/>
          <w:sz w:val="21"/>
        </w:rPr>
        <w:t>亿元,较上年末净增加</w:t>
      </w:r>
      <w:r>
        <w:rPr>
          <w:rFonts w:ascii="TimesNewRomanPSMT" w:hAnsi="TimesNewRomanPSMT" w:eastAsia="TimesNewRomanPSMT"/>
          <w:b w:val="0"/>
          <w:i w:val="0"/>
          <w:color w:val="000000"/>
          <w:sz w:val="21"/>
        </w:rPr>
        <w:t>544.95</w:t>
      </w:r>
      <w:r>
        <w:rPr>
          <w:rFonts w:ascii="SimSun" w:hAnsi="SimSun" w:eastAsia="SimSun"/>
          <w:b w:val="0"/>
          <w:i w:val="0"/>
          <w:color w:val="000000"/>
          <w:sz w:val="21"/>
        </w:rPr>
        <w:t>亿元。</w:t>
      </w:r>
    </w:p>
    <w:p>
      <w:pPr>
        <w:autoSpaceDN w:val="0"/>
        <w:autoSpaceDE w:val="0"/>
        <w:widowControl/>
        <w:spacing w:line="232" w:lineRule="exact" w:before="352" w:after="0"/>
        <w:ind w:left="446" w:right="0" w:firstLine="0"/>
        <w:jc w:val="left"/>
      </w:pPr>
      <w:r>
        <w:rPr>
          <w:rFonts w:ascii="SimSun" w:hAnsi="SimSun" w:eastAsia="SimSun"/>
          <w:b w:val="0"/>
          <w:i w:val="0"/>
          <w:color w:val="000000"/>
          <w:sz w:val="21"/>
        </w:rPr>
        <w:t>经营活动现金流量为净流入</w:t>
      </w:r>
      <w:r>
        <w:rPr>
          <w:rFonts w:ascii="TimesNewRomanPSMT" w:hAnsi="TimesNewRomanPSMT" w:eastAsia="TimesNewRomanPSMT"/>
          <w:b w:val="0"/>
          <w:i w:val="0"/>
          <w:color w:val="000000"/>
          <w:sz w:val="21"/>
        </w:rPr>
        <w:t>3,682.21</w:t>
      </w:r>
      <w:r>
        <w:rPr>
          <w:rFonts w:ascii="SimSun" w:hAnsi="SimSun" w:eastAsia="SimSun"/>
          <w:b w:val="0"/>
          <w:i w:val="0"/>
          <w:color w:val="000000"/>
          <w:sz w:val="21"/>
        </w:rPr>
        <w:t>亿元, 同比多流入</w:t>
      </w:r>
      <w:r>
        <w:rPr>
          <w:rFonts w:ascii="TimesNewRomanPSMT" w:hAnsi="TimesNewRomanPSMT" w:eastAsia="TimesNewRomanPSMT"/>
          <w:b w:val="0"/>
          <w:i w:val="0"/>
          <w:color w:val="000000"/>
          <w:sz w:val="21"/>
        </w:rPr>
        <w:t>4,029.96</w:t>
      </w:r>
      <w:r>
        <w:rPr>
          <w:rFonts w:ascii="SimSun" w:hAnsi="SimSun" w:eastAsia="SimSun"/>
          <w:b w:val="0"/>
          <w:i w:val="0"/>
          <w:color w:val="000000"/>
          <w:sz w:val="21"/>
        </w:rPr>
        <w:t>亿元。主要是吸收存款和向央行借款产</w:t>
      </w:r>
    </w:p>
    <w:p>
      <w:pPr>
        <w:autoSpaceDN w:val="0"/>
        <w:autoSpaceDE w:val="0"/>
        <w:widowControl/>
        <w:spacing w:line="208" w:lineRule="exact" w:before="80" w:after="0"/>
        <w:ind w:left="26" w:right="0" w:firstLine="0"/>
        <w:jc w:val="left"/>
      </w:pPr>
      <w:r>
        <w:rPr>
          <w:rFonts w:ascii="SimSun" w:hAnsi="SimSun" w:eastAsia="SimSun"/>
          <w:b w:val="0"/>
          <w:i w:val="0"/>
          <w:color w:val="000000"/>
          <w:sz w:val="21"/>
        </w:rPr>
        <w:t>生的现金流入增加。</w:t>
      </w:r>
    </w:p>
    <w:p>
      <w:pPr>
        <w:autoSpaceDN w:val="0"/>
        <w:autoSpaceDE w:val="0"/>
        <w:widowControl/>
        <w:spacing w:line="232" w:lineRule="exact" w:before="372" w:after="354"/>
        <w:ind w:left="446" w:right="0" w:firstLine="0"/>
        <w:jc w:val="left"/>
      </w:pPr>
      <w:r>
        <w:rPr>
          <w:rFonts w:ascii="SimSun" w:hAnsi="SimSun" w:eastAsia="SimSun"/>
          <w:b w:val="0"/>
          <w:i w:val="0"/>
          <w:color w:val="000000"/>
          <w:sz w:val="21"/>
        </w:rPr>
        <w:t>投资活动现金流量为净流出</w:t>
      </w:r>
      <w:r>
        <w:rPr>
          <w:rFonts w:ascii="TimesNewRomanPSMT" w:hAnsi="TimesNewRomanPSMT" w:eastAsia="TimesNewRomanPSMT"/>
          <w:b w:val="0"/>
          <w:i w:val="0"/>
          <w:color w:val="000000"/>
          <w:sz w:val="21"/>
        </w:rPr>
        <w:t>2,848.97</w:t>
      </w:r>
      <w:r>
        <w:rPr>
          <w:rFonts w:ascii="SimSun" w:hAnsi="SimSun" w:eastAsia="SimSun"/>
          <w:b w:val="0"/>
          <w:i w:val="0"/>
          <w:color w:val="000000"/>
          <w:sz w:val="21"/>
        </w:rPr>
        <w:t>亿元,同比多流出</w:t>
      </w:r>
      <w:r>
        <w:rPr>
          <w:rFonts w:ascii="TimesNewRomanPSMT" w:hAnsi="TimesNewRomanPSMT" w:eastAsia="TimesNewRomanPSMT"/>
          <w:b w:val="0"/>
          <w:i w:val="0"/>
          <w:color w:val="000000"/>
          <w:sz w:val="21"/>
        </w:rPr>
        <w:t>2,093.49</w:t>
      </w:r>
      <w:r>
        <w:rPr>
          <w:rFonts w:ascii="SimSun" w:hAnsi="SimSun" w:eastAsia="SimSun"/>
          <w:b w:val="0"/>
          <w:i w:val="0"/>
          <w:color w:val="000000"/>
          <w:sz w:val="21"/>
        </w:rPr>
        <w:t>亿元,主要是债券投资增加。</w:t>
      </w:r>
    </w:p>
    <w:p>
      <w:pPr>
        <w:sectPr>
          <w:pgSz w:w="11907" w:h="16839"/>
          <w:pgMar w:top="566" w:right="1036" w:bottom="600" w:left="1116" w:header="720" w:footer="720" w:gutter="0"/>
          <w:cols w:space="720" w:num="1" w:equalWidth="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tabs>
          <w:tab w:pos="448" w:val="left"/>
        </w:tabs>
        <w:autoSpaceDE w:val="0"/>
        <w:widowControl/>
        <w:spacing w:line="260" w:lineRule="exact" w:before="0" w:after="0"/>
        <w:ind w:left="26" w:right="0" w:firstLine="0"/>
        <w:jc w:val="left"/>
      </w:pPr>
      <w:r>
        <w:tab/>
      </w:r>
      <w:r>
        <w:rPr>
          <w:rFonts w:ascii="SimSun" w:hAnsi="SimSun" w:eastAsia="SimSun"/>
          <w:b w:val="0"/>
          <w:i w:val="0"/>
          <w:color w:val="000000"/>
          <w:sz w:val="21"/>
        </w:rPr>
        <w:t>筹资活动现金流量为净流出</w:t>
      </w:r>
      <w:r>
        <w:rPr>
          <w:rFonts w:ascii="TimesNewRomanPSMT" w:hAnsi="TimesNewRomanPSMT" w:eastAsia="TimesNewRomanPSMT"/>
          <w:b w:val="0"/>
          <w:i w:val="0"/>
          <w:color w:val="000000"/>
          <w:sz w:val="21"/>
        </w:rPr>
        <w:t>329.75</w:t>
      </w:r>
      <w:r>
        <w:rPr>
          <w:rFonts w:ascii="SimSun" w:hAnsi="SimSun" w:eastAsia="SimSun"/>
          <w:b w:val="0"/>
          <w:i w:val="0"/>
          <w:color w:val="000000"/>
          <w:sz w:val="21"/>
        </w:rPr>
        <w:t xml:space="preserve">亿元, </w:t>
      </w:r>
      <w:r>
        <w:rPr>
          <w:rFonts w:ascii="SimSun" w:hAnsi="SimSun" w:eastAsia="SimSun"/>
          <w:b w:val="0"/>
          <w:i w:val="0"/>
          <w:color w:val="000000"/>
          <w:sz w:val="21"/>
        </w:rPr>
        <w:t>金流入同比减少。</w:t>
      </w:r>
    </w:p>
    <w:p>
      <w:pPr>
        <w:autoSpaceDN w:val="0"/>
        <w:autoSpaceDE w:val="0"/>
        <w:widowControl/>
        <w:spacing w:line="208" w:lineRule="exact" w:before="390" w:after="0"/>
        <w:ind w:left="556" w:right="0" w:firstLine="0"/>
        <w:jc w:val="left"/>
      </w:pPr>
      <w:r>
        <w:rPr>
          <w:rFonts w:ascii="SimSun" w:hAnsi="SimSun" w:eastAsia="SimSun"/>
          <w:b w:val="0"/>
          <w:i w:val="0"/>
          <w:color w:val="000000"/>
          <w:sz w:val="21"/>
        </w:rPr>
        <w:t>(四)分部情况</w:t>
      </w:r>
    </w:p>
    <w:p>
      <w:pPr>
        <w:autoSpaceDN w:val="0"/>
        <w:autoSpaceDE w:val="0"/>
        <w:widowControl/>
        <w:spacing w:line="232" w:lineRule="exact" w:before="342" w:after="0"/>
        <w:ind w:left="460" w:right="0" w:firstLine="0"/>
        <w:jc w:val="left"/>
      </w:pPr>
      <w:r>
        <w:rPr>
          <w:rFonts w:ascii="TimesNewRomanPSMT" w:hAnsi="TimesNewRomanPSMT" w:eastAsia="TimesNewRomanPSMT"/>
          <w:b w:val="0"/>
          <w:i w:val="0"/>
          <w:color w:val="000000"/>
          <w:sz w:val="21"/>
        </w:rPr>
        <w:t>1.</w:t>
      </w:r>
      <w:r>
        <w:rPr>
          <w:rFonts w:ascii="SimSun" w:hAnsi="SimSun" w:eastAsia="SimSun"/>
          <w:b w:val="0"/>
          <w:i w:val="0"/>
          <w:color w:val="000000"/>
          <w:sz w:val="21"/>
        </w:rPr>
        <w:t>按地区划分的经营业绩</w:t>
      </w:r>
    </w:p>
    <w:p>
      <w:pPr>
        <w:sectPr>
          <w:type w:val="continuous"/>
          <w:pgSz w:w="11907" w:h="16839"/>
          <w:pgMar w:top="566" w:right="1036" w:bottom="600" w:left="1116" w:header="720" w:footer="720" w:gutter="0"/>
          <w:cols w:space="720" w:num="2" w:equalWidth="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32" w:lineRule="exact" w:before="0" w:after="1796"/>
        <w:ind w:left="0" w:right="0" w:firstLine="0"/>
        <w:jc w:val="center"/>
      </w:pPr>
      <w:r>
        <w:rPr>
          <w:rFonts w:ascii="SimSun" w:hAnsi="SimSun" w:eastAsia="SimSun"/>
          <w:b w:val="0"/>
          <w:i w:val="0"/>
          <w:color w:val="000000"/>
          <w:sz w:val="21"/>
        </w:rPr>
        <w:t>同比多流出</w:t>
      </w:r>
      <w:r>
        <w:rPr>
          <w:rFonts w:ascii="TimesNewRomanPSMT" w:hAnsi="TimesNewRomanPSMT" w:eastAsia="TimesNewRomanPSMT"/>
          <w:b w:val="0"/>
          <w:i w:val="0"/>
          <w:color w:val="000000"/>
          <w:sz w:val="21"/>
        </w:rPr>
        <w:t>342.81</w:t>
      </w:r>
      <w:r>
        <w:rPr>
          <w:rFonts w:ascii="SimSun" w:hAnsi="SimSun" w:eastAsia="SimSun"/>
          <w:b w:val="0"/>
          <w:i w:val="0"/>
          <w:color w:val="000000"/>
          <w:sz w:val="21"/>
        </w:rPr>
        <w:t>亿元。主要是去年同期发行永续债导致现</w:t>
      </w:r>
    </w:p>
    <w:p>
      <w:pPr>
        <w:sectPr>
          <w:type w:val="nextColumn"/>
          <w:pgSz w:w="11907" w:h="16839"/>
          <w:pgMar w:top="566" w:right="1036" w:bottom="600" w:left="1116" w:header="720" w:footer="720" w:gutter="0"/>
          <w:cols w:space="720" w:num="2" w:equalWidth="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08" w:lineRule="exact" w:before="0" w:after="0"/>
        <w:ind w:left="444" w:right="0" w:firstLine="0"/>
        <w:jc w:val="left"/>
      </w:pPr>
      <w:r>
        <w:rPr>
          <w:rFonts w:ascii="SimSun" w:hAnsi="SimSun" w:eastAsia="SimSun"/>
          <w:b w:val="0"/>
          <w:i w:val="0"/>
          <w:color w:val="000000"/>
          <w:sz w:val="21"/>
        </w:rPr>
        <w:t>本集团在所示期间各个地区的利润总额和营业收入如下:</w:t>
      </w:r>
    </w:p>
    <w:p>
      <w:pPr>
        <w:autoSpaceDN w:val="0"/>
        <w:autoSpaceDE w:val="0"/>
        <w:widowControl/>
        <w:spacing w:line="200" w:lineRule="exact" w:before="356" w:after="36"/>
        <w:ind w:left="0" w:right="114"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887"/>
        <w:gridCol w:w="887"/>
        <w:gridCol w:w="887"/>
        <w:gridCol w:w="887"/>
        <w:gridCol w:w="887"/>
        <w:gridCol w:w="887"/>
        <w:gridCol w:w="887"/>
        <w:gridCol w:w="887"/>
        <w:gridCol w:w="887"/>
        <w:gridCol w:w="887"/>
        <w:gridCol w:w="887"/>
      </w:tblGrid>
      <w:tr>
        <w:trPr>
          <w:trHeight w:hRule="exact" w:val="388"/>
        </w:trPr>
        <w:tc>
          <w:tcPr>
            <w:tcW w:type="dxa" w:w="1188"/>
            <w:tcBorders>
              <w:top w:sz="1.9199999570846558" w:val="single" w:color="#000000"/>
              <w:bottom w:sz="1.9199999570846558" w:val="single" w:color="#000000"/>
            </w:tcBorders>
            <w:tcMar>
              <w:start w:w="0" w:type="dxa"/>
              <w:end w:w="0" w:type="dxa"/>
            </w:tcMar>
          </w:tcPr>
          <w:p/>
        </w:tc>
        <w:tc>
          <w:tcPr>
            <w:tcW w:type="dxa" w:w="1216"/>
            <w:tcBorders>
              <w:top w:sz="1.9199999570846558" w:val="single" w:color="#000000"/>
              <w:bottom w:sz="1.9199999570846558" w:val="single" w:color="#000000"/>
            </w:tcBorders>
            <w:shd w:fill="dbe4f0"/>
            <w:tcMar>
              <w:start w:w="0" w:type="dxa"/>
              <w:end w:w="0" w:type="dxa"/>
            </w:tcMar>
          </w:tcPr>
          <w:p/>
        </w:tc>
        <w:tc>
          <w:tcPr>
            <w:tcW w:type="dxa" w:w="2120"/>
            <w:gridSpan w:val="2"/>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198" w:lineRule="exact" w:before="118" w:after="0"/>
              <w:ind w:left="0" w:right="948"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p>
        </w:tc>
        <w:tc>
          <w:tcPr>
            <w:tcW w:type="dxa" w:w="904"/>
            <w:tcBorders>
              <w:top w:sz="1.9199999570846558" w:val="single" w:color="#000000"/>
              <w:bottom w:sz="1.9199999570846558" w:val="single" w:color="#000000"/>
            </w:tcBorders>
            <w:shd w:fill="dbe4f0"/>
            <w:tcMar>
              <w:start w:w="0" w:type="dxa"/>
              <w:end w:w="0" w:type="dxa"/>
            </w:tcMar>
          </w:tcPr>
          <w:p/>
        </w:tc>
        <w:tc>
          <w:tcPr>
            <w:tcW w:type="dxa" w:w="1216"/>
            <w:tcBorders>
              <w:top w:sz="1.9199999570846558" w:val="single" w:color="#000000"/>
              <w:bottom w:sz="1.9199999570846558" w:val="single" w:color="#000000"/>
            </w:tcBorders>
            <w:tcMar>
              <w:start w:w="0" w:type="dxa"/>
              <w:end w:w="0" w:type="dxa"/>
            </w:tcMar>
          </w:tcPr>
          <w:p/>
        </w:tc>
        <w:tc>
          <w:tcPr>
            <w:tcW w:type="dxa" w:w="2120"/>
            <w:gridSpan w:val="4"/>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98" w:lineRule="exact" w:before="118" w:after="0"/>
              <w:ind w:left="0" w:right="954"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年</w:t>
            </w:r>
          </w:p>
        </w:tc>
        <w:tc>
          <w:tcPr>
            <w:tcW w:type="dxa" w:w="894"/>
            <w:tcBorders>
              <w:top w:sz="1.9199999570846558" w:val="single" w:color="#000000"/>
              <w:bottom w:sz="1.9199999570846558" w:val="single" w:color="#000000"/>
            </w:tcBorders>
            <w:tcMar>
              <w:start w:w="0" w:type="dxa"/>
              <w:end w:w="0" w:type="dxa"/>
            </w:tcMar>
          </w:tcPr>
          <w:p/>
        </w:tc>
      </w:tr>
      <w:tr>
        <w:trPr>
          <w:trHeight w:hRule="exact" w:val="382"/>
        </w:trPr>
        <w:tc>
          <w:tcPr>
            <w:tcW w:type="dxa" w:w="1188"/>
            <w:tcBorders>
              <w:top w:sz="1.9199999570846558" w:val="single" w:color="#000000"/>
              <w:bottom w:sz="1.9199999570846558" w:val="single" w:color="#000000"/>
            </w:tcBorders>
            <w:tcMar>
              <w:start w:w="0" w:type="dxa"/>
              <w:end w:w="0" w:type="dxa"/>
            </w:tcMar>
          </w:tcPr>
          <w:p/>
        </w:tc>
        <w:tc>
          <w:tcPr>
            <w:tcW w:type="dxa" w:w="1216"/>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0" w:after="0"/>
              <w:ind w:left="0" w:right="0" w:firstLine="0"/>
              <w:jc w:val="center"/>
            </w:pPr>
            <w:r>
              <w:rPr>
                <w:rFonts w:ascii="SimSun" w:hAnsi="SimSun" w:eastAsia="SimSun"/>
                <w:b w:val="0"/>
                <w:i w:val="0"/>
                <w:color w:val="000000"/>
                <w:sz w:val="18"/>
              </w:rPr>
              <w:t>利润总额</w:t>
            </w:r>
          </w:p>
        </w:tc>
        <w:tc>
          <w:tcPr>
            <w:tcW w:type="dxa" w:w="84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6" w:after="0"/>
              <w:ind w:left="0" w:right="0" w:firstLine="0"/>
              <w:jc w:val="right"/>
            </w:pPr>
            <w:r>
              <w:rPr>
                <w:rFonts w:ascii="SimSun" w:hAnsi="SimSun" w:eastAsia="SimSun"/>
                <w:b w:val="0"/>
                <w:i w:val="0"/>
                <w:color w:val="000000"/>
                <w:sz w:val="18"/>
              </w:rPr>
              <w:t>占比</w:t>
            </w:r>
            <w:r>
              <w:rPr>
                <w:rFonts w:ascii="TimesNewRomanPS" w:hAnsi="TimesNewRomanPS" w:eastAsia="TimesNewRomanPS"/>
                <w:b/>
                <w:i w:val="0"/>
                <w:color w:val="000000"/>
                <w:sz w:val="18"/>
              </w:rPr>
              <w:t>(%)</w:t>
            </w:r>
          </w:p>
        </w:tc>
        <w:tc>
          <w:tcPr>
            <w:tcW w:type="dxa" w:w="1280"/>
            <w:tcBorders>
              <w:top w:sz="1.9199999570846558" w:val="single" w:color="#000000"/>
              <w:bottom w:sz="1.9199999570846558" w:val="single" w:color="#000000"/>
            </w:tcBorders>
            <w:shd w:fill="dbe4f0"/>
            <w:tcMar>
              <w:start w:w="0" w:type="dxa"/>
              <w:end w:w="0" w:type="dxa"/>
            </w:tcMar>
          </w:tcPr>
          <w:p>
            <w:pPr>
              <w:autoSpaceDN w:val="0"/>
              <w:autoSpaceDE w:val="0"/>
              <w:widowControl/>
              <w:spacing w:line="202" w:lineRule="exact" w:before="98" w:after="0"/>
              <w:ind w:left="0" w:right="0" w:firstLine="0"/>
              <w:jc w:val="center"/>
            </w:pPr>
            <w:r>
              <w:rPr>
                <w:rFonts w:ascii="SimSun" w:hAnsi="SimSun" w:eastAsia="SimSun"/>
                <w:b w:val="0"/>
                <w:i w:val="0"/>
                <w:color w:val="000000"/>
                <w:sz w:val="18"/>
              </w:rPr>
              <w:t>营业收入</w:t>
            </w:r>
            <w:r>
              <w:rPr>
                <w:rFonts w:ascii="TimesNewRomanPS" w:hAnsi="TimesNewRomanPS" w:eastAsia="TimesNewRomanPS"/>
                <w:b/>
                <w:i w:val="0"/>
                <w:color w:val="000000"/>
                <w:sz w:val="12"/>
              </w:rPr>
              <w:t>1</w:t>
            </w:r>
          </w:p>
        </w:tc>
        <w:tc>
          <w:tcPr>
            <w:tcW w:type="dxa" w:w="90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6" w:after="0"/>
              <w:ind w:left="218" w:right="0" w:firstLine="0"/>
              <w:jc w:val="left"/>
            </w:pPr>
            <w:r>
              <w:rPr>
                <w:rFonts w:ascii="SimSun" w:hAnsi="SimSun" w:eastAsia="SimSun"/>
                <w:b w:val="0"/>
                <w:i w:val="0"/>
                <w:color w:val="000000"/>
                <w:sz w:val="18"/>
              </w:rPr>
              <w:t>占比</w:t>
            </w:r>
            <w:r>
              <w:rPr>
                <w:rFonts w:ascii="TimesNewRomanPS" w:hAnsi="TimesNewRomanPS" w:eastAsia="TimesNewRomanPS"/>
                <w:b/>
                <w:i w:val="0"/>
                <w:color w:val="000000"/>
                <w:sz w:val="18"/>
              </w:rPr>
              <w:t>(%)</w:t>
            </w:r>
          </w:p>
        </w:tc>
        <w:tc>
          <w:tcPr>
            <w:tcW w:type="dxa" w:w="121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0" w:after="0"/>
              <w:ind w:left="0" w:right="0" w:firstLine="0"/>
              <w:jc w:val="center"/>
            </w:pPr>
            <w:r>
              <w:rPr>
                <w:rFonts w:ascii="SimSun" w:hAnsi="SimSun" w:eastAsia="SimSun"/>
                <w:b w:val="0"/>
                <w:i w:val="0"/>
                <w:color w:val="000000"/>
                <w:sz w:val="18"/>
              </w:rPr>
              <w:t>利润总额</w:t>
            </w:r>
          </w:p>
        </w:tc>
        <w:tc>
          <w:tcPr>
            <w:tcW w:type="dxa" w:w="990"/>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102" w:after="0"/>
              <w:ind w:left="246" w:right="0" w:firstLine="0"/>
              <w:jc w:val="lef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p>
        </w:tc>
        <w:tc>
          <w:tcPr>
            <w:tcW w:type="dxa" w:w="1130"/>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2" w:lineRule="exact" w:before="98" w:after="0"/>
              <w:ind w:left="142" w:right="0" w:firstLine="0"/>
              <w:jc w:val="left"/>
            </w:pPr>
            <w:r>
              <w:rPr>
                <w:rFonts w:ascii="SimSun" w:hAnsi="SimSun" w:eastAsia="SimSun"/>
                <w:b w:val="0"/>
                <w:i w:val="0"/>
                <w:color w:val="000000"/>
                <w:sz w:val="18"/>
              </w:rPr>
              <w:t>营业收入</w:t>
            </w:r>
            <w:r>
              <w:rPr>
                <w:rFonts w:ascii="TimesNewRomanPSMT" w:hAnsi="TimesNewRomanPSMT" w:eastAsia="TimesNewRomanPSMT"/>
                <w:b w:val="0"/>
                <w:i w:val="0"/>
                <w:color w:val="000000"/>
                <w:sz w:val="12"/>
              </w:rPr>
              <w:t>1</w:t>
            </w:r>
          </w:p>
        </w:tc>
        <w:tc>
          <w:tcPr>
            <w:tcW w:type="dxa" w:w="8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02" w:after="0"/>
              <w:ind w:left="0" w:right="50" w:firstLine="0"/>
              <w:jc w:val="righ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p>
        </w:tc>
      </w:tr>
      <w:tr>
        <w:trPr>
          <w:trHeight w:hRule="exact" w:val="382"/>
        </w:trPr>
        <w:tc>
          <w:tcPr>
            <w:tcW w:type="dxa" w:w="118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长江三角洲</w:t>
            </w:r>
          </w:p>
        </w:tc>
        <w:tc>
          <w:tcPr>
            <w:tcW w:type="dxa" w:w="121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212" w:firstLine="0"/>
              <w:jc w:val="right"/>
            </w:pPr>
            <w:r>
              <w:rPr>
                <w:rFonts w:ascii="TimesNewRomanPS" w:hAnsi="TimesNewRomanPS" w:eastAsia="TimesNewRomanPS"/>
                <w:b/>
                <w:i w:val="0"/>
                <w:color w:val="000000"/>
                <w:sz w:val="18"/>
              </w:rPr>
              <w:t>47,589</w:t>
            </w:r>
          </w:p>
        </w:tc>
        <w:tc>
          <w:tcPr>
            <w:tcW w:type="dxa" w:w="84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0" w:firstLine="0"/>
              <w:jc w:val="right"/>
            </w:pPr>
            <w:r>
              <w:rPr>
                <w:rFonts w:ascii="TimesNewRomanPS" w:hAnsi="TimesNewRomanPS" w:eastAsia="TimesNewRomanPS"/>
                <w:b/>
                <w:i w:val="0"/>
                <w:color w:val="000000"/>
                <w:sz w:val="18"/>
              </w:rPr>
              <w:t>48.45</w:t>
            </w:r>
          </w:p>
        </w:tc>
        <w:tc>
          <w:tcPr>
            <w:tcW w:type="dxa" w:w="12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212" w:firstLine="0"/>
              <w:jc w:val="right"/>
            </w:pPr>
            <w:r>
              <w:rPr>
                <w:rFonts w:ascii="TimesNewRomanPS" w:hAnsi="TimesNewRomanPS" w:eastAsia="TimesNewRomanPS"/>
                <w:b/>
                <w:i w:val="0"/>
                <w:color w:val="000000"/>
                <w:sz w:val="18"/>
              </w:rPr>
              <w:t>103,191</w:t>
            </w:r>
          </w:p>
        </w:tc>
        <w:tc>
          <w:tcPr>
            <w:tcW w:type="dxa" w:w="90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60" w:firstLine="0"/>
              <w:jc w:val="right"/>
            </w:pPr>
            <w:r>
              <w:rPr>
                <w:rFonts w:ascii="TimesNewRomanPS" w:hAnsi="TimesNewRomanPS" w:eastAsia="TimesNewRomanPS"/>
                <w:b/>
                <w:i w:val="0"/>
                <w:color w:val="000000"/>
                <w:sz w:val="18"/>
              </w:rPr>
              <w:t>37.80</w:t>
            </w:r>
          </w:p>
        </w:tc>
        <w:tc>
          <w:tcPr>
            <w:tcW w:type="dxa" w:w="121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222" w:firstLine="0"/>
              <w:jc w:val="right"/>
            </w:pPr>
            <w:r>
              <w:rPr>
                <w:rFonts w:ascii="TimesNewRomanPSMT" w:hAnsi="TimesNewRomanPSMT" w:eastAsia="TimesNewRomanPSMT"/>
                <w:b w:val="0"/>
                <w:i w:val="0"/>
                <w:color w:val="000000"/>
                <w:sz w:val="18"/>
              </w:rPr>
              <w:t>45,781</w:t>
            </w:r>
          </w:p>
        </w:tc>
        <w:tc>
          <w:tcPr>
            <w:tcW w:type="dxa" w:w="8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0" w:firstLine="0"/>
              <w:jc w:val="right"/>
            </w:pPr>
            <w:r>
              <w:rPr>
                <w:rFonts w:ascii="TimesNewRomanPSMT" w:hAnsi="TimesNewRomanPSMT" w:eastAsia="TimesNewRomanPSMT"/>
                <w:b w:val="0"/>
                <w:i w:val="0"/>
                <w:color w:val="000000"/>
                <w:sz w:val="18"/>
              </w:rPr>
              <w:t>48.72</w:t>
            </w:r>
          </w:p>
        </w:tc>
        <w:tc>
          <w:tcPr>
            <w:tcW w:type="dxa" w:w="1300"/>
            <w:gridSpan w:val="3"/>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Pr>
          <w:p>
            <w:pPr>
              <w:autoSpaceDN w:val="0"/>
              <w:autoSpaceDE w:val="0"/>
              <w:widowControl/>
              <w:spacing w:line="200" w:lineRule="exact" w:before="112" w:after="0"/>
              <w:ind w:left="0" w:right="222" w:firstLine="0"/>
              <w:jc w:val="right"/>
            </w:pPr>
            <w:r>
              <w:rPr>
                <w:rFonts w:ascii="TimesNewRomanPSMT" w:hAnsi="TimesNewRomanPSMT" w:eastAsia="TimesNewRomanPSMT"/>
                <w:b w:val="0"/>
                <w:i w:val="0"/>
                <w:color w:val="000000"/>
                <w:sz w:val="18"/>
              </w:rPr>
              <w:t>98,716</w:t>
            </w:r>
          </w:p>
        </w:tc>
        <w:tc>
          <w:tcPr>
            <w:tcW w:type="dxa" w:w="8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60" w:firstLine="0"/>
              <w:jc w:val="right"/>
            </w:pPr>
            <w:r>
              <w:rPr>
                <w:rFonts w:ascii="TimesNewRomanPSMT" w:hAnsi="TimesNewRomanPSMT" w:eastAsia="TimesNewRomanPSMT"/>
                <w:b w:val="0"/>
                <w:i w:val="0"/>
                <w:color w:val="000000"/>
                <w:sz w:val="18"/>
              </w:rPr>
              <w:t>36.64</w:t>
            </w:r>
          </w:p>
        </w:tc>
      </w:tr>
      <w:tr>
        <w:trPr>
          <w:trHeight w:hRule="exact" w:val="384"/>
        </w:trPr>
        <w:tc>
          <w:tcPr>
            <w:tcW w:type="dxa" w:w="118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珠江三角洲</w:t>
            </w:r>
          </w:p>
        </w:tc>
        <w:tc>
          <w:tcPr>
            <w:tcW w:type="dxa" w:w="121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06" w:firstLine="0"/>
              <w:jc w:val="right"/>
            </w:pPr>
            <w:r>
              <w:rPr>
                <w:rFonts w:ascii="TimesNewRomanPS" w:hAnsi="TimesNewRomanPS" w:eastAsia="TimesNewRomanPS"/>
                <w:b/>
                <w:i w:val="0"/>
                <w:color w:val="000000"/>
                <w:sz w:val="18"/>
              </w:rPr>
              <w:t>11,037</w:t>
            </w:r>
          </w:p>
        </w:tc>
        <w:tc>
          <w:tcPr>
            <w:tcW w:type="dxa" w:w="84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11.24</w:t>
            </w:r>
          </w:p>
        </w:tc>
        <w:tc>
          <w:tcPr>
            <w:tcW w:type="dxa" w:w="12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14" w:firstLine="0"/>
              <w:jc w:val="right"/>
            </w:pPr>
            <w:r>
              <w:rPr>
                <w:rFonts w:ascii="TimesNewRomanPS" w:hAnsi="TimesNewRomanPS" w:eastAsia="TimesNewRomanPS"/>
                <w:b/>
                <w:i w:val="0"/>
                <w:color w:val="000000"/>
                <w:sz w:val="18"/>
              </w:rPr>
              <w:t>24,878</w:t>
            </w:r>
          </w:p>
        </w:tc>
        <w:tc>
          <w:tcPr>
            <w:tcW w:type="dxa" w:w="90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48" w:firstLine="0"/>
              <w:jc w:val="right"/>
            </w:pPr>
            <w:r>
              <w:rPr>
                <w:rFonts w:ascii="TimesNewRomanPS" w:hAnsi="TimesNewRomanPS" w:eastAsia="TimesNewRomanPS"/>
                <w:b/>
                <w:i w:val="0"/>
                <w:color w:val="000000"/>
                <w:sz w:val="18"/>
              </w:rPr>
              <w:t>9.11</w:t>
            </w:r>
          </w:p>
        </w:tc>
        <w:tc>
          <w:tcPr>
            <w:tcW w:type="dxa" w:w="121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16" w:firstLine="0"/>
              <w:jc w:val="right"/>
            </w:pPr>
            <w:r>
              <w:rPr>
                <w:rFonts w:ascii="TimesNewRomanPSMT" w:hAnsi="TimesNewRomanPSMT" w:eastAsia="TimesNewRomanPSMT"/>
                <w:b w:val="0"/>
                <w:i w:val="0"/>
                <w:color w:val="000000"/>
                <w:sz w:val="18"/>
              </w:rPr>
              <w:t>12,027</w:t>
            </w:r>
          </w:p>
        </w:tc>
        <w:tc>
          <w:tcPr>
            <w:tcW w:type="dxa" w:w="1124"/>
            <w:gridSpan w:val="3"/>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Pr>
          <w:p>
            <w:pPr>
              <w:autoSpaceDN w:val="0"/>
              <w:autoSpaceDE w:val="0"/>
              <w:widowControl/>
              <w:spacing w:line="200" w:lineRule="exact" w:before="114" w:after="0"/>
              <w:ind w:left="0" w:right="282" w:firstLine="0"/>
              <w:jc w:val="right"/>
            </w:pPr>
            <w:r>
              <w:rPr>
                <w:rFonts w:ascii="TimesNewRomanPSMT" w:hAnsi="TimesNewRomanPSMT" w:eastAsia="TimesNewRomanPSMT"/>
                <w:b w:val="0"/>
                <w:i w:val="0"/>
                <w:color w:val="000000"/>
                <w:sz w:val="18"/>
              </w:rPr>
              <w:t>12.80</w:t>
            </w:r>
          </w:p>
        </w:tc>
        <w:tc>
          <w:tcPr>
            <w:tcW w:type="dxa" w:w="99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center"/>
            </w:pPr>
            <w:r>
              <w:rPr>
                <w:rFonts w:ascii="TimesNewRomanPSMT" w:hAnsi="TimesNewRomanPSMT" w:eastAsia="TimesNewRomanPSMT"/>
                <w:b w:val="0"/>
                <w:i w:val="0"/>
                <w:color w:val="000000"/>
                <w:sz w:val="18"/>
              </w:rPr>
              <w:t>23,369</w:t>
            </w:r>
          </w:p>
        </w:tc>
        <w:tc>
          <w:tcPr>
            <w:tcW w:type="dxa" w:w="8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8.67</w:t>
            </w:r>
          </w:p>
        </w:tc>
      </w:tr>
      <w:tr>
        <w:trPr>
          <w:trHeight w:hRule="exact" w:val="384"/>
        </w:trPr>
        <w:tc>
          <w:tcPr>
            <w:tcW w:type="dxa" w:w="118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2" w:right="0" w:firstLine="0"/>
              <w:jc w:val="left"/>
            </w:pPr>
            <w:r>
              <w:rPr>
                <w:rFonts w:ascii="SimSun" w:hAnsi="SimSun" w:eastAsia="SimSun"/>
                <w:b w:val="0"/>
                <w:i w:val="0"/>
                <w:color w:val="000000"/>
                <w:sz w:val="18"/>
              </w:rPr>
              <w:t>环渤海地区</w:t>
            </w:r>
          </w:p>
        </w:tc>
        <w:tc>
          <w:tcPr>
            <w:tcW w:type="dxa" w:w="121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12" w:firstLine="0"/>
              <w:jc w:val="right"/>
            </w:pPr>
            <w:r>
              <w:rPr>
                <w:rFonts w:ascii="TimesNewRomanPS" w:hAnsi="TimesNewRomanPS" w:eastAsia="TimesNewRomanPS"/>
                <w:b/>
                <w:i w:val="0"/>
                <w:color w:val="000000"/>
                <w:sz w:val="18"/>
              </w:rPr>
              <w:t>8,425</w:t>
            </w:r>
          </w:p>
        </w:tc>
        <w:tc>
          <w:tcPr>
            <w:tcW w:type="dxa" w:w="84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0" w:firstLine="0"/>
              <w:jc w:val="right"/>
            </w:pPr>
            <w:r>
              <w:rPr>
                <w:rFonts w:ascii="TimesNewRomanPS" w:hAnsi="TimesNewRomanPS" w:eastAsia="TimesNewRomanPS"/>
                <w:b/>
                <w:i w:val="0"/>
                <w:color w:val="000000"/>
                <w:sz w:val="18"/>
              </w:rPr>
              <w:t>8.58</w:t>
            </w:r>
          </w:p>
        </w:tc>
        <w:tc>
          <w:tcPr>
            <w:tcW w:type="dxa" w:w="12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18" w:firstLine="0"/>
              <w:jc w:val="right"/>
            </w:pPr>
            <w:r>
              <w:rPr>
                <w:rFonts w:ascii="TimesNewRomanPS" w:hAnsi="TimesNewRomanPS" w:eastAsia="TimesNewRomanPS"/>
                <w:b/>
                <w:i w:val="0"/>
                <w:color w:val="000000"/>
                <w:sz w:val="18"/>
              </w:rPr>
              <w:t>31,412</w:t>
            </w:r>
          </w:p>
        </w:tc>
        <w:tc>
          <w:tcPr>
            <w:tcW w:type="dxa" w:w="90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0" w:firstLine="0"/>
              <w:jc w:val="right"/>
            </w:pPr>
            <w:r>
              <w:rPr>
                <w:rFonts w:ascii="TimesNewRomanPS" w:hAnsi="TimesNewRomanPS" w:eastAsia="TimesNewRomanPS"/>
                <w:b/>
                <w:i w:val="0"/>
                <w:color w:val="000000"/>
                <w:sz w:val="18"/>
              </w:rPr>
              <w:t>11.51</w:t>
            </w:r>
          </w:p>
        </w:tc>
        <w:tc>
          <w:tcPr>
            <w:tcW w:type="dxa" w:w="121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16" w:firstLine="0"/>
              <w:jc w:val="right"/>
            </w:pPr>
            <w:r>
              <w:rPr>
                <w:rFonts w:ascii="TimesNewRomanPSMT" w:hAnsi="TimesNewRomanPSMT" w:eastAsia="TimesNewRomanPSMT"/>
                <w:b w:val="0"/>
                <w:i w:val="0"/>
                <w:color w:val="000000"/>
                <w:sz w:val="18"/>
              </w:rPr>
              <w:t>13,312</w:t>
            </w:r>
          </w:p>
        </w:tc>
        <w:tc>
          <w:tcPr>
            <w:tcW w:type="dxa" w:w="1124"/>
            <w:gridSpan w:val="3"/>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Pr>
          <w:p>
            <w:pPr>
              <w:autoSpaceDN w:val="0"/>
              <w:autoSpaceDE w:val="0"/>
              <w:widowControl/>
              <w:spacing w:line="200" w:lineRule="exact" w:before="114" w:after="0"/>
              <w:ind w:left="0" w:right="282" w:firstLine="0"/>
              <w:jc w:val="right"/>
            </w:pPr>
            <w:r>
              <w:rPr>
                <w:rFonts w:ascii="TimesNewRomanPSMT" w:hAnsi="TimesNewRomanPSMT" w:eastAsia="TimesNewRomanPSMT"/>
                <w:b w:val="0"/>
                <w:i w:val="0"/>
                <w:color w:val="000000"/>
                <w:sz w:val="18"/>
              </w:rPr>
              <w:t>14.17</w:t>
            </w:r>
          </w:p>
        </w:tc>
        <w:tc>
          <w:tcPr>
            <w:tcW w:type="dxa" w:w="99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center"/>
            </w:pPr>
            <w:r>
              <w:rPr>
                <w:rFonts w:ascii="TimesNewRomanPSMT" w:hAnsi="TimesNewRomanPSMT" w:eastAsia="TimesNewRomanPSMT"/>
                <w:b w:val="0"/>
                <w:i w:val="0"/>
                <w:color w:val="000000"/>
                <w:sz w:val="18"/>
              </w:rPr>
              <w:t>30,198</w:t>
            </w:r>
          </w:p>
        </w:tc>
        <w:tc>
          <w:tcPr>
            <w:tcW w:type="dxa" w:w="8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2" w:firstLine="0"/>
              <w:jc w:val="right"/>
            </w:pPr>
            <w:r>
              <w:rPr>
                <w:rFonts w:ascii="TimesNewRomanPSMT" w:hAnsi="TimesNewRomanPSMT" w:eastAsia="TimesNewRomanPSMT"/>
                <w:b w:val="0"/>
                <w:i w:val="0"/>
                <w:color w:val="000000"/>
                <w:sz w:val="18"/>
              </w:rPr>
              <w:t>11.21</w:t>
            </w:r>
          </w:p>
        </w:tc>
      </w:tr>
      <w:tr>
        <w:trPr>
          <w:trHeight w:hRule="exact" w:val="388"/>
        </w:trPr>
        <w:tc>
          <w:tcPr>
            <w:tcW w:type="dxa" w:w="118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96" w:right="0" w:firstLine="0"/>
              <w:jc w:val="left"/>
            </w:pPr>
            <w:r>
              <w:rPr>
                <w:rFonts w:ascii="SimSun" w:hAnsi="SimSun" w:eastAsia="SimSun"/>
                <w:b w:val="0"/>
                <w:i w:val="0"/>
                <w:color w:val="000000"/>
                <w:sz w:val="18"/>
              </w:rPr>
              <w:t>中部地区</w:t>
            </w:r>
          </w:p>
        </w:tc>
        <w:tc>
          <w:tcPr>
            <w:tcW w:type="dxa" w:w="121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12" w:firstLine="0"/>
              <w:jc w:val="right"/>
            </w:pPr>
            <w:r>
              <w:rPr>
                <w:rFonts w:ascii="TimesNewRomanPS" w:hAnsi="TimesNewRomanPS" w:eastAsia="TimesNewRomanPS"/>
                <w:b/>
                <w:i w:val="0"/>
                <w:color w:val="000000"/>
                <w:sz w:val="18"/>
              </w:rPr>
              <w:t>27,866</w:t>
            </w:r>
          </w:p>
        </w:tc>
        <w:tc>
          <w:tcPr>
            <w:tcW w:type="dxa" w:w="84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28.37</w:t>
            </w:r>
          </w:p>
        </w:tc>
        <w:tc>
          <w:tcPr>
            <w:tcW w:type="dxa" w:w="12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18" w:firstLine="0"/>
              <w:jc w:val="right"/>
            </w:pPr>
            <w:r>
              <w:rPr>
                <w:rFonts w:ascii="TimesNewRomanPS" w:hAnsi="TimesNewRomanPS" w:eastAsia="TimesNewRomanPS"/>
                <w:b/>
                <w:i w:val="0"/>
                <w:color w:val="000000"/>
                <w:sz w:val="18"/>
              </w:rPr>
              <w:t>38,151</w:t>
            </w:r>
          </w:p>
        </w:tc>
        <w:tc>
          <w:tcPr>
            <w:tcW w:type="dxa" w:w="90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13.98</w:t>
            </w:r>
          </w:p>
        </w:tc>
        <w:tc>
          <w:tcPr>
            <w:tcW w:type="dxa" w:w="121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16" w:firstLine="0"/>
              <w:jc w:val="right"/>
            </w:pPr>
            <w:r>
              <w:rPr>
                <w:rFonts w:ascii="TimesNewRomanPSMT" w:hAnsi="TimesNewRomanPSMT" w:eastAsia="TimesNewRomanPSMT"/>
                <w:b w:val="0"/>
                <w:i w:val="0"/>
                <w:color w:val="000000"/>
                <w:sz w:val="18"/>
              </w:rPr>
              <w:t>18,922</w:t>
            </w:r>
          </w:p>
        </w:tc>
        <w:tc>
          <w:tcPr>
            <w:tcW w:type="dxa" w:w="8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right"/>
            </w:pPr>
            <w:r>
              <w:rPr>
                <w:rFonts w:ascii="TimesNewRomanPSMT" w:hAnsi="TimesNewRomanPSMT" w:eastAsia="TimesNewRomanPSMT"/>
                <w:b w:val="0"/>
                <w:i w:val="0"/>
                <w:color w:val="000000"/>
                <w:sz w:val="18"/>
              </w:rPr>
              <w:t>20.14</w:t>
            </w:r>
          </w:p>
        </w:tc>
        <w:tc>
          <w:tcPr>
            <w:tcW w:type="dxa" w:w="1300"/>
            <w:gridSpan w:val="3"/>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Pr>
          <w:p>
            <w:pPr>
              <w:autoSpaceDN w:val="0"/>
              <w:autoSpaceDE w:val="0"/>
              <w:widowControl/>
              <w:spacing w:line="200" w:lineRule="exact" w:before="114" w:after="0"/>
              <w:ind w:left="0" w:right="222" w:firstLine="0"/>
              <w:jc w:val="right"/>
            </w:pPr>
            <w:r>
              <w:rPr>
                <w:rFonts w:ascii="TimesNewRomanPSMT" w:hAnsi="TimesNewRomanPSMT" w:eastAsia="TimesNewRomanPSMT"/>
                <w:b w:val="0"/>
                <w:i w:val="0"/>
                <w:color w:val="000000"/>
                <w:sz w:val="18"/>
              </w:rPr>
              <w:t>37,007</w:t>
            </w:r>
          </w:p>
        </w:tc>
        <w:tc>
          <w:tcPr>
            <w:tcW w:type="dxa" w:w="8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13.74</w:t>
            </w:r>
          </w:p>
        </w:tc>
      </w:tr>
    </w:tbl>
    <w:p>
      <w:pPr>
        <w:autoSpaceDN w:val="0"/>
        <w:autoSpaceDE w:val="0"/>
        <w:widowControl/>
        <w:spacing w:line="180" w:lineRule="exact" w:before="138" w:after="0"/>
        <w:ind w:left="0" w:right="4500" w:firstLine="0"/>
        <w:jc w:val="right"/>
      </w:pPr>
      <w:r>
        <w:rPr>
          <w:rFonts w:ascii="Calibri" w:hAnsi="Calibri" w:eastAsia="Calibri"/>
          <w:b w:val="0"/>
          <w:i w:val="0"/>
          <w:color w:val="000000"/>
          <w:sz w:val="18"/>
        </w:rPr>
        <w:t>28</w:t>
      </w:r>
    </w:p>
    <w:p>
      <w:pPr>
        <w:sectPr>
          <w:type w:val="continuous"/>
          <w:pgSz w:w="11907" w:h="16839"/>
          <w:pgMar w:top="566" w:right="1036" w:bottom="600" w:left="1116" w:header="720" w:footer="720" w:gutter="0"/>
          <w:cols w:space="720" w:num="1" w:equalWidth="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46"/>
        <w:ind w:left="0" w:right="0"/>
      </w:pPr>
    </w:p>
    <w:tbl>
      <w:tblPr>
        <w:tblW w:type="auto" w:w="0"/>
        <w:tblLayout w:type="fixed"/>
        <w:tblLook w:firstColumn="1" w:firstRow="1" w:lastColumn="0" w:lastRow="0" w:noHBand="0" w:noVBand="1" w:val="04A0"/>
        <w:tblInd w:w="0.0" w:type="dxa"/>
      </w:tblPr>
      <w:tblGrid>
        <w:gridCol w:w="1075"/>
        <w:gridCol w:w="1075"/>
        <w:gridCol w:w="1075"/>
        <w:gridCol w:w="1075"/>
        <w:gridCol w:w="1075"/>
        <w:gridCol w:w="1075"/>
        <w:gridCol w:w="1075"/>
        <w:gridCol w:w="1075"/>
        <w:gridCol w:w="1075"/>
      </w:tblGrid>
      <w:tr>
        <w:trPr>
          <w:trHeight w:hRule="exact" w:val="390"/>
        </w:trPr>
        <w:tc>
          <w:tcPr>
            <w:tcW w:type="dxa" w:w="118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4" w:right="0" w:firstLine="0"/>
              <w:jc w:val="left"/>
            </w:pPr>
            <w:r>
              <w:rPr>
                <w:rFonts w:ascii="SimSun" w:hAnsi="SimSun" w:eastAsia="SimSun"/>
                <w:b w:val="0"/>
                <w:i w:val="0"/>
                <w:color w:val="000000"/>
                <w:sz w:val="18"/>
              </w:rPr>
              <w:t>西部地区</w:t>
            </w:r>
          </w:p>
        </w:tc>
        <w:tc>
          <w:tcPr>
            <w:tcW w:type="dxa" w:w="12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272" w:firstLine="0"/>
              <w:jc w:val="right"/>
            </w:pPr>
            <w:r>
              <w:rPr>
                <w:rFonts w:ascii="TimesNewRomanPS" w:hAnsi="TimesNewRomanPS" w:eastAsia="TimesNewRomanPS"/>
                <w:b/>
                <w:i w:val="0"/>
                <w:color w:val="000000"/>
                <w:sz w:val="18"/>
              </w:rPr>
              <w:t>9,205</w:t>
            </w:r>
          </w:p>
        </w:tc>
        <w:tc>
          <w:tcPr>
            <w:tcW w:type="dxa" w:w="102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230" w:firstLine="0"/>
              <w:jc w:val="right"/>
            </w:pPr>
            <w:r>
              <w:rPr>
                <w:rFonts w:ascii="TimesNewRomanPS" w:hAnsi="TimesNewRomanPS" w:eastAsia="TimesNewRomanPS"/>
                <w:b/>
                <w:i w:val="0"/>
                <w:color w:val="000000"/>
                <w:sz w:val="18"/>
              </w:rPr>
              <w:t>9.37</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0" w:firstLine="0"/>
              <w:jc w:val="center"/>
            </w:pPr>
            <w:r>
              <w:rPr>
                <w:rFonts w:ascii="TimesNewRomanPS" w:hAnsi="TimesNewRomanPS" w:eastAsia="TimesNewRomanPS"/>
                <w:b/>
                <w:i w:val="0"/>
                <w:color w:val="000000"/>
                <w:sz w:val="18"/>
              </w:rPr>
              <w:t>23,081</w:t>
            </w:r>
          </w:p>
        </w:tc>
        <w:tc>
          <w:tcPr>
            <w:tcW w:type="dxa" w:w="84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56" w:firstLine="0"/>
              <w:jc w:val="right"/>
            </w:pPr>
            <w:r>
              <w:rPr>
                <w:rFonts w:ascii="TimesNewRomanPS" w:hAnsi="TimesNewRomanPS" w:eastAsia="TimesNewRomanPS"/>
                <w:b/>
                <w:i w:val="0"/>
                <w:color w:val="000000"/>
                <w:sz w:val="18"/>
              </w:rPr>
              <w:t>8.46</w:t>
            </w:r>
          </w:p>
        </w:tc>
        <w:tc>
          <w:tcPr>
            <w:tcW w:type="dxa" w:w="127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278" w:firstLine="0"/>
              <w:jc w:val="right"/>
            </w:pPr>
            <w:r>
              <w:rPr>
                <w:rFonts w:ascii="TimesNewRomanPSMT" w:hAnsi="TimesNewRomanPSMT" w:eastAsia="TimesNewRomanPSMT"/>
                <w:b w:val="0"/>
                <w:i w:val="0"/>
                <w:color w:val="000000"/>
                <w:sz w:val="18"/>
              </w:rPr>
              <w:t>7,520</w:t>
            </w: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234" w:firstLine="0"/>
              <w:jc w:val="right"/>
            </w:pPr>
            <w:r>
              <w:rPr>
                <w:rFonts w:ascii="TimesNewRomanPSMT" w:hAnsi="TimesNewRomanPSMT" w:eastAsia="TimesNewRomanPSMT"/>
                <w:b w:val="0"/>
                <w:i w:val="0"/>
                <w:color w:val="000000"/>
                <w:sz w:val="18"/>
              </w:rPr>
              <w:t>8.00</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0" w:firstLine="0"/>
              <w:jc w:val="center"/>
            </w:pPr>
            <w:r>
              <w:rPr>
                <w:rFonts w:ascii="TimesNewRomanPSMT" w:hAnsi="TimesNewRomanPSMT" w:eastAsia="TimesNewRomanPSMT"/>
                <w:b w:val="0"/>
                <w:i w:val="0"/>
                <w:color w:val="000000"/>
                <w:sz w:val="18"/>
              </w:rPr>
              <w:t>24,056</w:t>
            </w:r>
          </w:p>
        </w:tc>
        <w:tc>
          <w:tcPr>
            <w:tcW w:type="dxa" w:w="8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54" w:firstLine="0"/>
              <w:jc w:val="right"/>
            </w:pPr>
            <w:r>
              <w:rPr>
                <w:rFonts w:ascii="TimesNewRomanPSMT" w:hAnsi="TimesNewRomanPSMT" w:eastAsia="TimesNewRomanPSMT"/>
                <w:b w:val="0"/>
                <w:i w:val="0"/>
                <w:color w:val="000000"/>
                <w:sz w:val="18"/>
              </w:rPr>
              <w:t>8.93</w:t>
            </w:r>
          </w:p>
        </w:tc>
      </w:tr>
      <w:tr>
        <w:trPr>
          <w:trHeight w:hRule="exact" w:val="384"/>
        </w:trPr>
        <w:tc>
          <w:tcPr>
            <w:tcW w:type="dxa" w:w="118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6" w:right="0" w:firstLine="0"/>
              <w:jc w:val="left"/>
            </w:pPr>
            <w:r>
              <w:rPr>
                <w:rFonts w:ascii="SimSun" w:hAnsi="SimSun" w:eastAsia="SimSun"/>
                <w:b w:val="0"/>
                <w:i w:val="0"/>
                <w:color w:val="000000"/>
                <w:sz w:val="18"/>
              </w:rPr>
              <w:t>东北地区</w:t>
            </w:r>
          </w:p>
        </w:tc>
        <w:tc>
          <w:tcPr>
            <w:tcW w:type="dxa" w:w="12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70" w:firstLine="0"/>
              <w:jc w:val="right"/>
            </w:pPr>
            <w:r>
              <w:rPr>
                <w:rFonts w:ascii="TimesNewRomanPS" w:hAnsi="TimesNewRomanPS" w:eastAsia="TimesNewRomanPS"/>
                <w:b/>
                <w:i w:val="0"/>
                <w:color w:val="000000"/>
                <w:sz w:val="18"/>
              </w:rPr>
              <w:t>(59)</w:t>
            </w:r>
          </w:p>
        </w:tc>
        <w:tc>
          <w:tcPr>
            <w:tcW w:type="dxa" w:w="102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30" w:firstLine="0"/>
              <w:jc w:val="right"/>
            </w:pPr>
            <w:r>
              <w:rPr>
                <w:rFonts w:ascii="TimesNewRomanPS" w:hAnsi="TimesNewRomanPS" w:eastAsia="TimesNewRomanPS"/>
                <w:b/>
                <w:i w:val="0"/>
                <w:color w:val="000000"/>
                <w:sz w:val="18"/>
              </w:rPr>
              <w:t>(0.06)</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72" w:firstLine="0"/>
              <w:jc w:val="right"/>
            </w:pPr>
            <w:r>
              <w:rPr>
                <w:rFonts w:ascii="TimesNewRomanPS" w:hAnsi="TimesNewRomanPS" w:eastAsia="TimesNewRomanPS"/>
                <w:b/>
                <w:i w:val="0"/>
                <w:color w:val="000000"/>
                <w:sz w:val="18"/>
              </w:rPr>
              <w:t>7,246</w:t>
            </w:r>
          </w:p>
        </w:tc>
        <w:tc>
          <w:tcPr>
            <w:tcW w:type="dxa" w:w="84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2.65</w:t>
            </w:r>
          </w:p>
        </w:tc>
        <w:tc>
          <w:tcPr>
            <w:tcW w:type="dxa" w:w="127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76" w:firstLine="0"/>
              <w:jc w:val="right"/>
            </w:pPr>
            <w:r>
              <w:rPr>
                <w:rFonts w:ascii="TimesNewRomanPSMT" w:hAnsi="TimesNewRomanPSMT" w:eastAsia="TimesNewRomanPSMT"/>
                <w:b w:val="0"/>
                <w:i w:val="0"/>
                <w:color w:val="000000"/>
                <w:sz w:val="18"/>
              </w:rPr>
              <w:t>(5,899)</w:t>
            </w: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36" w:firstLine="0"/>
              <w:jc w:val="right"/>
            </w:pPr>
            <w:r>
              <w:rPr>
                <w:rFonts w:ascii="TimesNewRomanPSMT" w:hAnsi="TimesNewRomanPSMT" w:eastAsia="TimesNewRomanPSMT"/>
                <w:b w:val="0"/>
                <w:i w:val="0"/>
                <w:color w:val="000000"/>
                <w:sz w:val="18"/>
              </w:rPr>
              <w:t>(6.28)</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82" w:firstLine="0"/>
              <w:jc w:val="right"/>
            </w:pPr>
            <w:r>
              <w:rPr>
                <w:rFonts w:ascii="TimesNewRomanPSMT" w:hAnsi="TimesNewRomanPSMT" w:eastAsia="TimesNewRomanPSMT"/>
                <w:b w:val="0"/>
                <w:i w:val="0"/>
                <w:color w:val="000000"/>
                <w:sz w:val="18"/>
              </w:rPr>
              <w:t>7,267</w:t>
            </w:r>
          </w:p>
        </w:tc>
        <w:tc>
          <w:tcPr>
            <w:tcW w:type="dxa" w:w="8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2.70</w:t>
            </w:r>
          </w:p>
        </w:tc>
      </w:tr>
      <w:tr>
        <w:trPr>
          <w:trHeight w:hRule="exact" w:val="382"/>
        </w:trPr>
        <w:tc>
          <w:tcPr>
            <w:tcW w:type="dxa" w:w="118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境外</w:t>
            </w:r>
          </w:p>
        </w:tc>
        <w:tc>
          <w:tcPr>
            <w:tcW w:type="dxa" w:w="12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74" w:firstLine="0"/>
              <w:jc w:val="right"/>
            </w:pPr>
            <w:r>
              <w:rPr>
                <w:rFonts w:ascii="TimesNewRomanPS" w:hAnsi="TimesNewRomanPS" w:eastAsia="TimesNewRomanPS"/>
                <w:b/>
                <w:i w:val="0"/>
                <w:color w:val="000000"/>
                <w:sz w:val="18"/>
              </w:rPr>
              <w:t>3,791</w:t>
            </w:r>
          </w:p>
        </w:tc>
        <w:tc>
          <w:tcPr>
            <w:tcW w:type="dxa" w:w="102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234" w:firstLine="0"/>
              <w:jc w:val="right"/>
            </w:pPr>
            <w:r>
              <w:rPr>
                <w:rFonts w:ascii="TimesNewRomanPS" w:hAnsi="TimesNewRomanPS" w:eastAsia="TimesNewRomanPS"/>
                <w:b/>
                <w:i w:val="0"/>
                <w:color w:val="000000"/>
                <w:sz w:val="18"/>
              </w:rPr>
              <w:t>3.86</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center"/>
            </w:pPr>
            <w:r>
              <w:rPr>
                <w:rFonts w:ascii="TimesNewRomanPS" w:hAnsi="TimesNewRomanPS" w:eastAsia="TimesNewRomanPS"/>
                <w:b/>
                <w:i w:val="0"/>
                <w:color w:val="000000"/>
                <w:sz w:val="18"/>
              </w:rPr>
              <w:t>12,855</w:t>
            </w:r>
          </w:p>
        </w:tc>
        <w:tc>
          <w:tcPr>
            <w:tcW w:type="dxa" w:w="84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4.71</w:t>
            </w:r>
          </w:p>
        </w:tc>
        <w:tc>
          <w:tcPr>
            <w:tcW w:type="dxa" w:w="127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78" w:firstLine="0"/>
              <w:jc w:val="right"/>
            </w:pPr>
            <w:r>
              <w:rPr>
                <w:rFonts w:ascii="TimesNewRomanPSMT" w:hAnsi="TimesNewRomanPSMT" w:eastAsia="TimesNewRomanPSMT"/>
                <w:b w:val="0"/>
                <w:i w:val="0"/>
                <w:color w:val="000000"/>
                <w:sz w:val="18"/>
              </w:rPr>
              <w:t>7,769</w:t>
            </w: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234" w:firstLine="0"/>
              <w:jc w:val="right"/>
            </w:pPr>
            <w:r>
              <w:rPr>
                <w:rFonts w:ascii="TimesNewRomanPSMT" w:hAnsi="TimesNewRomanPSMT" w:eastAsia="TimesNewRomanPSMT"/>
                <w:b w:val="0"/>
                <w:i w:val="0"/>
                <w:color w:val="000000"/>
                <w:sz w:val="18"/>
              </w:rPr>
              <w:t>8.27</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0" w:firstLine="0"/>
              <w:jc w:val="center"/>
            </w:pPr>
            <w:r>
              <w:rPr>
                <w:rFonts w:ascii="TimesNewRomanPSMT" w:hAnsi="TimesNewRomanPSMT" w:eastAsia="TimesNewRomanPSMT"/>
                <w:b w:val="0"/>
                <w:i w:val="0"/>
                <w:color w:val="000000"/>
                <w:sz w:val="18"/>
              </w:rPr>
              <w:t>13,085</w:t>
            </w:r>
          </w:p>
        </w:tc>
        <w:tc>
          <w:tcPr>
            <w:tcW w:type="dxa" w:w="8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4.86</w:t>
            </w:r>
          </w:p>
        </w:tc>
      </w:tr>
      <w:tr>
        <w:trPr>
          <w:trHeight w:hRule="exact" w:val="384"/>
        </w:trPr>
        <w:tc>
          <w:tcPr>
            <w:tcW w:type="dxa" w:w="118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4" w:right="0" w:firstLine="0"/>
              <w:jc w:val="left"/>
            </w:pPr>
            <w:r>
              <w:rPr>
                <w:rFonts w:ascii="SimSun" w:hAnsi="SimSun" w:eastAsia="SimSun"/>
                <w:b w:val="0"/>
                <w:i w:val="0"/>
                <w:color w:val="000000"/>
                <w:sz w:val="18"/>
              </w:rPr>
              <w:t>总行</w:t>
            </w:r>
          </w:p>
        </w:tc>
        <w:tc>
          <w:tcPr>
            <w:tcW w:type="dxa" w:w="12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272" w:firstLine="0"/>
              <w:jc w:val="right"/>
            </w:pPr>
            <w:r>
              <w:rPr>
                <w:rFonts w:ascii="TimesNewRomanPS" w:hAnsi="TimesNewRomanPS" w:eastAsia="TimesNewRomanPS"/>
                <w:b/>
                <w:i w:val="0"/>
                <w:color w:val="000000"/>
                <w:sz w:val="18"/>
              </w:rPr>
              <w:t>(9,639)</w:t>
            </w:r>
          </w:p>
        </w:tc>
        <w:tc>
          <w:tcPr>
            <w:tcW w:type="dxa" w:w="102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230" w:firstLine="0"/>
              <w:jc w:val="right"/>
            </w:pPr>
            <w:r>
              <w:rPr>
                <w:rFonts w:ascii="TimesNewRomanPS" w:hAnsi="TimesNewRomanPS" w:eastAsia="TimesNewRomanPS"/>
                <w:b/>
                <w:i w:val="0"/>
                <w:color w:val="000000"/>
                <w:sz w:val="18"/>
              </w:rPr>
              <w:t>(9.81)</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center"/>
            </w:pPr>
            <w:r>
              <w:rPr>
                <w:rFonts w:ascii="TimesNewRomanPS" w:hAnsi="TimesNewRomanPS" w:eastAsia="TimesNewRomanPS"/>
                <w:b/>
                <w:i w:val="0"/>
                <w:color w:val="000000"/>
                <w:sz w:val="18"/>
              </w:rPr>
              <w:t>32,164</w:t>
            </w:r>
          </w:p>
        </w:tc>
        <w:tc>
          <w:tcPr>
            <w:tcW w:type="dxa" w:w="84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0" w:firstLine="0"/>
              <w:jc w:val="right"/>
            </w:pPr>
            <w:r>
              <w:rPr>
                <w:rFonts w:ascii="TimesNewRomanPS" w:hAnsi="TimesNewRomanPS" w:eastAsia="TimesNewRomanPS"/>
                <w:b/>
                <w:i w:val="0"/>
                <w:color w:val="000000"/>
                <w:sz w:val="18"/>
              </w:rPr>
              <w:t>11.78</w:t>
            </w:r>
          </w:p>
        </w:tc>
        <w:tc>
          <w:tcPr>
            <w:tcW w:type="dxa" w:w="127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76" w:firstLine="0"/>
              <w:jc w:val="right"/>
            </w:pPr>
            <w:r>
              <w:rPr>
                <w:rFonts w:ascii="TimesNewRomanPSMT" w:hAnsi="TimesNewRomanPSMT" w:eastAsia="TimesNewRomanPSMT"/>
                <w:b w:val="0"/>
                <w:i w:val="0"/>
                <w:color w:val="000000"/>
                <w:sz w:val="18"/>
              </w:rPr>
              <w:t>(5,473)</w:t>
            </w: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38" w:firstLine="0"/>
              <w:jc w:val="right"/>
            </w:pPr>
            <w:r>
              <w:rPr>
                <w:rFonts w:ascii="TimesNewRomanPSMT" w:hAnsi="TimesNewRomanPSMT" w:eastAsia="TimesNewRomanPSMT"/>
                <w:b w:val="0"/>
                <w:i w:val="0"/>
                <w:color w:val="000000"/>
                <w:sz w:val="18"/>
              </w:rPr>
              <w:t>(5.82)</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center"/>
            </w:pPr>
            <w:r>
              <w:rPr>
                <w:rFonts w:ascii="TimesNewRomanPSMT" w:hAnsi="TimesNewRomanPSMT" w:eastAsia="TimesNewRomanPSMT"/>
                <w:b w:val="0"/>
                <w:i w:val="0"/>
                <w:color w:val="000000"/>
                <w:sz w:val="18"/>
              </w:rPr>
              <w:t>35,692</w:t>
            </w:r>
          </w:p>
        </w:tc>
        <w:tc>
          <w:tcPr>
            <w:tcW w:type="dxa" w:w="8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6" w:firstLine="0"/>
              <w:jc w:val="right"/>
            </w:pPr>
            <w:r>
              <w:rPr>
                <w:rFonts w:ascii="TimesNewRomanPSMT" w:hAnsi="TimesNewRomanPSMT" w:eastAsia="TimesNewRomanPSMT"/>
                <w:b w:val="0"/>
                <w:i w:val="0"/>
                <w:color w:val="000000"/>
                <w:sz w:val="18"/>
              </w:rPr>
              <w:t>13.25</w:t>
            </w:r>
          </w:p>
        </w:tc>
      </w:tr>
      <w:tr>
        <w:trPr>
          <w:trHeight w:hRule="exact" w:val="388"/>
        </w:trPr>
        <w:tc>
          <w:tcPr>
            <w:tcW w:type="dxa" w:w="118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2" w:right="0" w:firstLine="0"/>
              <w:jc w:val="left"/>
            </w:pPr>
            <w:r>
              <w:rPr>
                <w:rFonts w:ascii="SimSun" w:hAnsi="SimSun" w:eastAsia="SimSun"/>
                <w:b w:val="0"/>
                <w:i w:val="0"/>
                <w:color w:val="000000"/>
                <w:sz w:val="18"/>
              </w:rPr>
              <w:t>合计</w:t>
            </w:r>
          </w:p>
        </w:tc>
        <w:tc>
          <w:tcPr>
            <w:tcW w:type="dxa" w:w="12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274" w:firstLine="0"/>
              <w:jc w:val="right"/>
            </w:pPr>
            <w:r>
              <w:rPr>
                <w:rFonts w:ascii="TimesNewRomanPS" w:hAnsi="TimesNewRomanPS" w:eastAsia="TimesNewRomanPS"/>
                <w:b/>
                <w:i w:val="0"/>
                <w:color w:val="000000"/>
                <w:sz w:val="18"/>
              </w:rPr>
              <w:t>98,215</w:t>
            </w:r>
          </w:p>
        </w:tc>
        <w:tc>
          <w:tcPr>
            <w:tcW w:type="dxa" w:w="102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center"/>
            </w:pPr>
            <w:r>
              <w:rPr>
                <w:rFonts w:ascii="TimesNewRomanPS" w:hAnsi="TimesNewRomanPS" w:eastAsia="TimesNewRomanPS"/>
                <w:b/>
                <w:i w:val="0"/>
                <w:color w:val="000000"/>
                <w:sz w:val="18"/>
              </w:rPr>
              <w:t>100.00</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center"/>
            </w:pPr>
            <w:r>
              <w:rPr>
                <w:rFonts w:ascii="TimesNewRomanPS" w:hAnsi="TimesNewRomanPS" w:eastAsia="TimesNewRomanPS"/>
                <w:b/>
                <w:i w:val="0"/>
                <w:color w:val="000000"/>
                <w:sz w:val="18"/>
              </w:rPr>
              <w:t>272,978</w:t>
            </w:r>
          </w:p>
        </w:tc>
        <w:tc>
          <w:tcPr>
            <w:tcW w:type="dxa" w:w="84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4" w:firstLine="0"/>
              <w:jc w:val="right"/>
            </w:pPr>
            <w:r>
              <w:rPr>
                <w:rFonts w:ascii="TimesNewRomanPS" w:hAnsi="TimesNewRomanPS" w:eastAsia="TimesNewRomanPS"/>
                <w:b/>
                <w:i w:val="0"/>
                <w:color w:val="000000"/>
                <w:sz w:val="18"/>
              </w:rPr>
              <w:t>100.00</w:t>
            </w:r>
          </w:p>
        </w:tc>
        <w:tc>
          <w:tcPr>
            <w:tcW w:type="dxa" w:w="127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278" w:firstLine="0"/>
              <w:jc w:val="right"/>
            </w:pPr>
            <w:r>
              <w:rPr>
                <w:rFonts w:ascii="TimesNewRomanPSMT" w:hAnsi="TimesNewRomanPSMT" w:eastAsia="TimesNewRomanPSMT"/>
                <w:b w:val="0"/>
                <w:i w:val="0"/>
                <w:color w:val="000000"/>
                <w:sz w:val="18"/>
              </w:rPr>
              <w:t>93,959</w:t>
            </w: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center"/>
            </w:pPr>
            <w:r>
              <w:rPr>
                <w:rFonts w:ascii="TimesNewRomanPSMT" w:hAnsi="TimesNewRomanPSMT" w:eastAsia="TimesNewRomanPSMT"/>
                <w:b w:val="0"/>
                <w:i w:val="0"/>
                <w:color w:val="000000"/>
                <w:sz w:val="18"/>
              </w:rPr>
              <w:t>100.00</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center"/>
            </w:pPr>
            <w:r>
              <w:rPr>
                <w:rFonts w:ascii="TimesNewRomanPSMT" w:hAnsi="TimesNewRomanPSMT" w:eastAsia="TimesNewRomanPSMT"/>
                <w:b w:val="0"/>
                <w:i w:val="0"/>
                <w:color w:val="000000"/>
                <w:sz w:val="18"/>
              </w:rPr>
              <w:t>269,390</w:t>
            </w:r>
          </w:p>
        </w:tc>
        <w:tc>
          <w:tcPr>
            <w:tcW w:type="dxa" w:w="8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100.00</w:t>
            </w:r>
          </w:p>
        </w:tc>
      </w:tr>
    </w:tbl>
    <w:p>
      <w:pPr>
        <w:autoSpaceDN w:val="0"/>
        <w:autoSpaceDE w:val="0"/>
        <w:widowControl/>
        <w:spacing w:line="180" w:lineRule="exact" w:before="52" w:after="0"/>
        <w:ind w:left="24" w:right="0" w:firstLine="0"/>
        <w:jc w:val="left"/>
      </w:pPr>
      <w:r>
        <w:rPr>
          <w:rFonts w:ascii="SimSun" w:hAnsi="SimSun" w:eastAsia="SimSun"/>
          <w:b w:val="0"/>
          <w:i w:val="0"/>
          <w:color w:val="000000"/>
          <w:sz w:val="18"/>
        </w:rPr>
        <w:t>注:</w:t>
      </w:r>
    </w:p>
    <w:p>
      <w:pPr>
        <w:autoSpaceDN w:val="0"/>
        <w:autoSpaceDE w:val="0"/>
        <w:widowControl/>
        <w:spacing w:line="226" w:lineRule="exact" w:before="130" w:after="0"/>
        <w:ind w:left="24" w:right="0" w:firstLine="12"/>
        <w:jc w:val="left"/>
      </w:pPr>
      <w:r>
        <w:rPr>
          <w:rFonts w:ascii="TimesNewRomanPSMT" w:hAnsi="TimesNewRomanPSMT" w:eastAsia="TimesNewRomanPSMT"/>
          <w:b w:val="0"/>
          <w:i w:val="0"/>
          <w:color w:val="000000"/>
          <w:sz w:val="18"/>
        </w:rPr>
        <w:t>1.</w:t>
      </w:r>
      <w:r>
        <w:rPr>
          <w:rFonts w:ascii="SimSun" w:hAnsi="SimSun" w:eastAsia="SimSun"/>
          <w:b w:val="0"/>
          <w:i w:val="0"/>
          <w:color w:val="000000"/>
          <w:sz w:val="18"/>
        </w:rPr>
        <w:t>包括利息净收入、手续费及佣金净收入、投资收益</w:t>
      </w:r>
      <w:r>
        <w:rPr>
          <w:rFonts w:ascii="TimesNewRomanPSMT" w:hAnsi="TimesNewRomanPSMT" w:eastAsia="TimesNewRomanPSMT"/>
          <w:b w:val="0"/>
          <w:i w:val="0"/>
          <w:color w:val="000000"/>
          <w:sz w:val="18"/>
        </w:rPr>
        <w:t>/</w:t>
      </w:r>
      <w:r>
        <w:rPr>
          <w:rFonts w:ascii="SimSun" w:hAnsi="SimSun" w:eastAsia="SimSun"/>
          <w:b w:val="0"/>
          <w:i w:val="0"/>
          <w:color w:val="000000"/>
          <w:sz w:val="18"/>
        </w:rPr>
        <w:t>(损失)、公允价值变动收益</w:t>
      </w:r>
      <w:r>
        <w:rPr>
          <w:rFonts w:ascii="TimesNewRomanPSMT" w:hAnsi="TimesNewRomanPSMT" w:eastAsia="TimesNewRomanPSMT"/>
          <w:b w:val="0"/>
          <w:i w:val="0"/>
          <w:color w:val="000000"/>
          <w:sz w:val="18"/>
        </w:rPr>
        <w:t>/</w:t>
      </w:r>
      <w:r>
        <w:rPr>
          <w:rFonts w:ascii="SimSun" w:hAnsi="SimSun" w:eastAsia="SimSun"/>
          <w:b w:val="0"/>
          <w:i w:val="0"/>
          <w:color w:val="000000"/>
          <w:sz w:val="18"/>
        </w:rPr>
        <w:t>(损失)、汇兑及汇率产品净收益</w:t>
      </w:r>
      <w:r>
        <w:rPr>
          <w:rFonts w:ascii="TimesNewRomanPSMT" w:hAnsi="TimesNewRomanPSMT" w:eastAsia="TimesNewRomanPSMT"/>
          <w:b w:val="0"/>
          <w:i w:val="0"/>
          <w:color w:val="000000"/>
          <w:sz w:val="18"/>
        </w:rPr>
        <w:t>/</w:t>
      </w:r>
      <w:r>
        <w:rPr>
          <w:rFonts w:ascii="SimSun" w:hAnsi="SimSun" w:eastAsia="SimSun"/>
          <w:b w:val="0"/>
          <w:i w:val="0"/>
          <w:color w:val="000000"/>
          <w:sz w:val="18"/>
        </w:rPr>
        <w:t>(损失)、</w:t>
      </w:r>
      <w:r>
        <w:rPr>
          <w:rFonts w:ascii="SimSun" w:hAnsi="SimSun" w:eastAsia="SimSun"/>
          <w:b w:val="0"/>
          <w:i w:val="0"/>
          <w:color w:val="000000"/>
          <w:sz w:val="18"/>
        </w:rPr>
        <w:t>保险业务收入、其他业务收入,资产处置收益和其他收益。下同。</w:t>
      </w:r>
    </w:p>
    <w:p>
      <w:pPr>
        <w:autoSpaceDN w:val="0"/>
        <w:autoSpaceDE w:val="0"/>
        <w:widowControl/>
        <w:spacing w:line="200" w:lineRule="exact" w:before="176" w:after="0"/>
        <w:ind w:left="20" w:right="0" w:firstLine="0"/>
        <w:jc w:val="left"/>
      </w:pPr>
      <w:r>
        <w:rPr>
          <w:rFonts w:ascii="TimesNewRomanPSMT" w:hAnsi="TimesNewRomanPSMT" w:eastAsia="TimesNewRomanPSMT"/>
          <w:b w:val="0"/>
          <w:i w:val="0"/>
          <w:color w:val="000000"/>
          <w:sz w:val="18"/>
        </w:rPr>
        <w:t>2.</w:t>
      </w:r>
      <w:r>
        <w:rPr>
          <w:rFonts w:ascii="SimSun" w:hAnsi="SimSun" w:eastAsia="SimSun"/>
          <w:b w:val="0"/>
          <w:i w:val="0"/>
          <w:color w:val="000000"/>
          <w:sz w:val="18"/>
        </w:rPr>
        <w:t>总行含太平洋信用卡中心。下同。</w:t>
      </w:r>
    </w:p>
    <w:p>
      <w:pPr>
        <w:autoSpaceDN w:val="0"/>
        <w:autoSpaceDE w:val="0"/>
        <w:widowControl/>
        <w:spacing w:line="200" w:lineRule="exact" w:before="168" w:after="0"/>
        <w:ind w:left="24" w:right="0" w:firstLine="0"/>
        <w:jc w:val="left"/>
      </w:pPr>
      <w:r>
        <w:rPr>
          <w:rFonts w:ascii="TimesNewRomanPSMT" w:hAnsi="TimesNewRomanPSMT" w:eastAsia="TimesNewRomanPSMT"/>
          <w:b w:val="0"/>
          <w:i w:val="0"/>
          <w:color w:val="000000"/>
          <w:sz w:val="18"/>
        </w:rPr>
        <w:t>3.</w:t>
      </w:r>
      <w:r>
        <w:rPr>
          <w:rFonts w:ascii="SimSun" w:hAnsi="SimSun" w:eastAsia="SimSun"/>
          <w:b w:val="0"/>
          <w:i w:val="0"/>
          <w:color w:val="000000"/>
          <w:sz w:val="18"/>
        </w:rPr>
        <w:t>合计含少数股东损益。</w:t>
      </w:r>
    </w:p>
    <w:p>
      <w:pPr>
        <w:autoSpaceDN w:val="0"/>
        <w:autoSpaceDE w:val="0"/>
        <w:widowControl/>
        <w:spacing w:line="232" w:lineRule="exact" w:before="232" w:after="0"/>
        <w:ind w:left="444" w:right="0" w:firstLine="0"/>
        <w:jc w:val="left"/>
      </w:pPr>
      <w:r>
        <w:rPr>
          <w:rFonts w:ascii="TimesNewRomanPS" w:hAnsi="TimesNewRomanPS" w:eastAsia="TimesNewRomanPS"/>
          <w:b/>
          <w:i w:val="0"/>
          <w:color w:val="000000"/>
          <w:sz w:val="21"/>
        </w:rPr>
        <w:t>2.</w:t>
      </w:r>
      <w:r>
        <w:rPr>
          <w:rFonts w:ascii="SimSun" w:hAnsi="SimSun" w:eastAsia="SimSun"/>
          <w:b w:val="0"/>
          <w:i w:val="0"/>
          <w:color w:val="000000"/>
          <w:sz w:val="21"/>
        </w:rPr>
        <w:t>按地区划分的存贷款情况</w:t>
      </w:r>
    </w:p>
    <w:p>
      <w:pPr>
        <w:autoSpaceDN w:val="0"/>
        <w:autoSpaceDE w:val="0"/>
        <w:widowControl/>
        <w:spacing w:line="210" w:lineRule="exact" w:before="332" w:after="0"/>
        <w:ind w:left="444" w:right="0" w:firstLine="0"/>
        <w:jc w:val="left"/>
      </w:pPr>
      <w:r>
        <w:rPr>
          <w:rFonts w:ascii="SimSun" w:hAnsi="SimSun" w:eastAsia="SimSun"/>
          <w:b w:val="0"/>
          <w:i w:val="0"/>
          <w:color w:val="000000"/>
          <w:sz w:val="21"/>
        </w:rPr>
        <w:t>本集团在所示日期按地区划分的贷款余额如下:</w:t>
      </w:r>
    </w:p>
    <w:p>
      <w:pPr>
        <w:autoSpaceDN w:val="0"/>
        <w:autoSpaceDE w:val="0"/>
        <w:widowControl/>
        <w:spacing w:line="180" w:lineRule="exact" w:before="262" w:after="22"/>
        <w:ind w:left="0" w:right="106"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1936"/>
        <w:gridCol w:w="1936"/>
        <w:gridCol w:w="1936"/>
        <w:gridCol w:w="1936"/>
        <w:gridCol w:w="1936"/>
      </w:tblGrid>
      <w:tr>
        <w:trPr>
          <w:trHeight w:hRule="exact" w:val="388"/>
        </w:trPr>
        <w:tc>
          <w:tcPr>
            <w:tcW w:type="dxa" w:w="2202"/>
            <w:tcBorders>
              <w:top w:sz="1.9199999570846558" w:val="single" w:color="#000000"/>
              <w:bottom w:sz="1.9199999570846558" w:val="single" w:color="#000000"/>
            </w:tcBorders>
            <w:tcMar>
              <w:start w:w="0" w:type="dxa"/>
              <w:end w:w="0" w:type="dxa"/>
            </w:tcMar>
          </w:tcP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2" w:lineRule="exact" w:before="118" w:after="0"/>
              <w:ind w:left="0" w:right="78"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1010"/>
            <w:tcBorders>
              <w:top w:sz="1.9199999570846558" w:val="single" w:color="#000000"/>
              <w:bottom w:sz="1.9199999570846558" w:val="single" w:color="#000000"/>
            </w:tcBorders>
            <w:shd w:fill="dbe4f0"/>
            <w:tcMar>
              <w:start w:w="0" w:type="dxa"/>
              <w:end w:w="0" w:type="dxa"/>
            </w:tcMar>
          </w:tcP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2" w:lineRule="exact" w:before="118" w:after="0"/>
              <w:ind w:left="0" w:right="84"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c>
          <w:tcPr>
            <w:tcW w:type="dxa" w:w="994"/>
            <w:tcBorders>
              <w:top w:sz="1.9199999570846558" w:val="single" w:color="#000000"/>
              <w:bottom w:sz="1.9199999570846558" w:val="single" w:color="#000000"/>
            </w:tcBorders>
            <w:tcMar>
              <w:start w:w="0" w:type="dxa"/>
              <w:end w:w="0" w:type="dxa"/>
            </w:tcMar>
          </w:tcPr>
          <w:p/>
        </w:tc>
      </w:tr>
      <w:tr>
        <w:trPr>
          <w:trHeight w:hRule="exact" w:val="382"/>
        </w:trPr>
        <w:tc>
          <w:tcPr>
            <w:tcW w:type="dxa" w:w="2202"/>
            <w:tcBorders>
              <w:top w:sz="1.9199999570846558" w:val="single" w:color="#000000"/>
              <w:bottom w:sz="1.9199999570846558" w:val="single" w:color="#000000"/>
            </w:tcBorders>
            <w:tcMar>
              <w:start w:w="0" w:type="dxa"/>
              <w:end w:w="0" w:type="dxa"/>
            </w:tcMar>
          </w:tcP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4" w:after="0"/>
              <w:ind w:left="0" w:right="894" w:firstLine="0"/>
              <w:jc w:val="right"/>
            </w:pPr>
            <w:r>
              <w:rPr>
                <w:rFonts w:ascii="SimSun" w:hAnsi="SimSun" w:eastAsia="SimSun"/>
                <w:b w:val="0"/>
                <w:i w:val="0"/>
                <w:color w:val="000000"/>
                <w:sz w:val="18"/>
              </w:rPr>
              <w:t>贷款余额</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center"/>
            </w:pPr>
            <w:r>
              <w:rPr>
                <w:rFonts w:ascii="SimSun" w:hAnsi="SimSun" w:eastAsia="SimSun"/>
                <w:b w:val="0"/>
                <w:i w:val="0"/>
                <w:color w:val="000000"/>
                <w:sz w:val="18"/>
              </w:rPr>
              <w:t>占比(</w:t>
            </w:r>
            <w:r>
              <w:rPr>
                <w:rFonts w:ascii="TimesNewRomanPS" w:hAnsi="TimesNewRomanPS" w:eastAsia="TimesNewRomanPS"/>
                <w:b/>
                <w:i w:val="0"/>
                <w:color w:val="000000"/>
                <w:sz w:val="18"/>
              </w:rPr>
              <w:t>%</w:t>
            </w:r>
            <w:r>
              <w:rPr>
                <w:rFonts w:ascii="SimSun" w:hAnsi="SimSun" w:eastAsia="SimSun"/>
                <w:b w:val="0"/>
                <w:i w:val="0"/>
                <w:color w:val="000000"/>
                <w:sz w:val="18"/>
              </w:rPr>
              <w:t>)</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0" w:right="926" w:firstLine="0"/>
              <w:jc w:val="right"/>
            </w:pPr>
            <w:r>
              <w:rPr>
                <w:rFonts w:ascii="SimSun" w:hAnsi="SimSun" w:eastAsia="SimSun"/>
                <w:b w:val="0"/>
                <w:i w:val="0"/>
                <w:color w:val="000000"/>
                <w:sz w:val="18"/>
              </w:rPr>
              <w:t>贷款余额</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18" w:after="0"/>
              <w:ind w:left="0" w:right="0" w:firstLine="0"/>
              <w:jc w:val="center"/>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r>
              <w:rPr>
                <w:rFonts w:ascii="SimSun" w:hAnsi="SimSun" w:eastAsia="SimSun"/>
                <w:b w:val="0"/>
                <w:i w:val="0"/>
                <w:color w:val="000000"/>
                <w:sz w:val="18"/>
              </w:rPr>
              <w:t>)</w:t>
            </w:r>
          </w:p>
        </w:tc>
      </w:tr>
      <w:tr>
        <w:trPr>
          <w:trHeight w:hRule="exact" w:val="386"/>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长江三角洲</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914" w:firstLine="0"/>
              <w:jc w:val="right"/>
            </w:pPr>
            <w:r>
              <w:rPr>
                <w:rFonts w:ascii="TimesNewRomanPS" w:hAnsi="TimesNewRomanPS" w:eastAsia="TimesNewRomanPS"/>
                <w:b/>
                <w:i w:val="0"/>
                <w:color w:val="000000"/>
                <w:sz w:val="18"/>
              </w:rPr>
              <w:t>2,000,365</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0" w:firstLine="0"/>
              <w:jc w:val="right"/>
            </w:pPr>
            <w:r>
              <w:rPr>
                <w:rFonts w:ascii="TimesNewRomanPS" w:hAnsi="TimesNewRomanPS" w:eastAsia="TimesNewRomanPS"/>
                <w:b/>
                <w:i w:val="0"/>
                <w:color w:val="000000"/>
                <w:sz w:val="18"/>
              </w:rPr>
              <w:t>27.42</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928" w:firstLine="0"/>
              <w:jc w:val="right"/>
            </w:pPr>
            <w:r>
              <w:rPr>
                <w:rFonts w:ascii="TimesNewRomanPSMT" w:hAnsi="TimesNewRomanPSMT" w:eastAsia="TimesNewRomanPSMT"/>
                <w:b w:val="0"/>
                <w:i w:val="0"/>
                <w:color w:val="000000"/>
                <w:sz w:val="18"/>
              </w:rPr>
              <w:t>1,780,637</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 w:firstLine="0"/>
              <w:jc w:val="right"/>
            </w:pPr>
            <w:r>
              <w:rPr>
                <w:rFonts w:ascii="TimesNewRomanPSMT" w:hAnsi="TimesNewRomanPSMT" w:eastAsia="TimesNewRomanPSMT"/>
                <w:b w:val="0"/>
                <w:i w:val="0"/>
                <w:color w:val="000000"/>
                <w:sz w:val="18"/>
              </w:rPr>
              <w:t>27.14</w:t>
            </w:r>
          </w:p>
        </w:tc>
      </w:tr>
      <w:tr>
        <w:trPr>
          <w:trHeight w:hRule="exact" w:val="382"/>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0" w:after="0"/>
              <w:ind w:left="82" w:right="0" w:firstLine="0"/>
              <w:jc w:val="left"/>
            </w:pPr>
            <w:r>
              <w:rPr>
                <w:rFonts w:ascii="SimSun" w:hAnsi="SimSun" w:eastAsia="SimSun"/>
                <w:b w:val="0"/>
                <w:i w:val="0"/>
                <w:color w:val="000000"/>
                <w:sz w:val="18"/>
              </w:rPr>
              <w:t>珠江三角洲</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914" w:firstLine="0"/>
              <w:jc w:val="right"/>
            </w:pPr>
            <w:r>
              <w:rPr>
                <w:rFonts w:ascii="TimesNewRomanPS" w:hAnsi="TimesNewRomanPS" w:eastAsia="TimesNewRomanPS"/>
                <w:b/>
                <w:i w:val="0"/>
                <w:color w:val="000000"/>
                <w:sz w:val="18"/>
              </w:rPr>
              <w:t>978,749</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58" w:firstLine="0"/>
              <w:jc w:val="right"/>
            </w:pPr>
            <w:r>
              <w:rPr>
                <w:rFonts w:ascii="TimesNewRomanPS" w:hAnsi="TimesNewRomanPS" w:eastAsia="TimesNewRomanPS"/>
                <w:b/>
                <w:i w:val="0"/>
                <w:color w:val="000000"/>
                <w:sz w:val="18"/>
              </w:rPr>
              <w:t>13.41</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928" w:firstLine="0"/>
              <w:jc w:val="right"/>
            </w:pPr>
            <w:r>
              <w:rPr>
                <w:rFonts w:ascii="TimesNewRomanPSMT" w:hAnsi="TimesNewRomanPSMT" w:eastAsia="TimesNewRomanPSMT"/>
                <w:b w:val="0"/>
                <w:i w:val="0"/>
                <w:color w:val="000000"/>
                <w:sz w:val="18"/>
              </w:rPr>
              <w:t>857,521</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52" w:firstLine="0"/>
              <w:jc w:val="right"/>
            </w:pPr>
            <w:r>
              <w:rPr>
                <w:rFonts w:ascii="TimesNewRomanPSMT" w:hAnsi="TimesNewRomanPSMT" w:eastAsia="TimesNewRomanPSMT"/>
                <w:b w:val="0"/>
                <w:i w:val="0"/>
                <w:color w:val="000000"/>
                <w:sz w:val="18"/>
              </w:rPr>
              <w:t>13.07</w:t>
            </w:r>
          </w:p>
        </w:tc>
      </w:tr>
      <w:tr>
        <w:trPr>
          <w:trHeight w:hRule="exact" w:val="384"/>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环渤海地区</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914" w:firstLine="0"/>
              <w:jc w:val="right"/>
            </w:pPr>
            <w:r>
              <w:rPr>
                <w:rFonts w:ascii="TimesNewRomanPS" w:hAnsi="TimesNewRomanPS" w:eastAsia="TimesNewRomanPS"/>
                <w:b/>
                <w:i w:val="0"/>
                <w:color w:val="000000"/>
                <w:sz w:val="18"/>
              </w:rPr>
              <w:t>1,137,282</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8" w:firstLine="0"/>
              <w:jc w:val="right"/>
            </w:pPr>
            <w:r>
              <w:rPr>
                <w:rFonts w:ascii="TimesNewRomanPS" w:hAnsi="TimesNewRomanPS" w:eastAsia="TimesNewRomanPS"/>
                <w:b/>
                <w:i w:val="0"/>
                <w:color w:val="000000"/>
                <w:sz w:val="18"/>
              </w:rPr>
              <w:t>15.59</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928" w:firstLine="0"/>
              <w:jc w:val="right"/>
            </w:pPr>
            <w:r>
              <w:rPr>
                <w:rFonts w:ascii="TimesNewRomanPSMT" w:hAnsi="TimesNewRomanPSMT" w:eastAsia="TimesNewRomanPSMT"/>
                <w:b w:val="0"/>
                <w:i w:val="0"/>
                <w:color w:val="000000"/>
                <w:sz w:val="18"/>
              </w:rPr>
              <w:t>965,957</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2" w:firstLine="0"/>
              <w:jc w:val="right"/>
            </w:pPr>
            <w:r>
              <w:rPr>
                <w:rFonts w:ascii="TimesNewRomanPSMT" w:hAnsi="TimesNewRomanPSMT" w:eastAsia="TimesNewRomanPSMT"/>
                <w:b w:val="0"/>
                <w:i w:val="0"/>
                <w:color w:val="000000"/>
                <w:sz w:val="18"/>
              </w:rPr>
              <w:t>14.72</w:t>
            </w:r>
          </w:p>
        </w:tc>
      </w:tr>
      <w:tr>
        <w:trPr>
          <w:trHeight w:hRule="exact" w:val="384"/>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96" w:right="0" w:firstLine="0"/>
              <w:jc w:val="left"/>
            </w:pPr>
            <w:r>
              <w:rPr>
                <w:rFonts w:ascii="SimSun" w:hAnsi="SimSun" w:eastAsia="SimSun"/>
                <w:b w:val="0"/>
                <w:i w:val="0"/>
                <w:color w:val="000000"/>
                <w:sz w:val="18"/>
              </w:rPr>
              <w:t>中部地区</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914" w:firstLine="0"/>
              <w:jc w:val="right"/>
            </w:pPr>
            <w:r>
              <w:rPr>
                <w:rFonts w:ascii="TimesNewRomanPS" w:hAnsi="TimesNewRomanPS" w:eastAsia="TimesNewRomanPS"/>
                <w:b/>
                <w:i w:val="0"/>
                <w:color w:val="000000"/>
                <w:sz w:val="18"/>
              </w:rPr>
              <w:t>1,196,075</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8" w:firstLine="0"/>
              <w:jc w:val="right"/>
            </w:pPr>
            <w:r>
              <w:rPr>
                <w:rFonts w:ascii="TimesNewRomanPS" w:hAnsi="TimesNewRomanPS" w:eastAsia="TimesNewRomanPS"/>
                <w:b/>
                <w:i w:val="0"/>
                <w:color w:val="000000"/>
                <w:sz w:val="18"/>
              </w:rPr>
              <w:t>16.39</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928" w:firstLine="0"/>
              <w:jc w:val="right"/>
            </w:pPr>
            <w:r>
              <w:rPr>
                <w:rFonts w:ascii="TimesNewRomanPSMT" w:hAnsi="TimesNewRomanPSMT" w:eastAsia="TimesNewRomanPSMT"/>
                <w:b w:val="0"/>
                <w:i w:val="0"/>
                <w:color w:val="000000"/>
                <w:sz w:val="18"/>
              </w:rPr>
              <w:t>1,092,985</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2" w:firstLine="0"/>
              <w:jc w:val="right"/>
            </w:pPr>
            <w:r>
              <w:rPr>
                <w:rFonts w:ascii="TimesNewRomanPSMT" w:hAnsi="TimesNewRomanPSMT" w:eastAsia="TimesNewRomanPSMT"/>
                <w:b w:val="0"/>
                <w:i w:val="0"/>
                <w:color w:val="000000"/>
                <w:sz w:val="18"/>
              </w:rPr>
              <w:t>16.66</w:t>
            </w:r>
          </w:p>
        </w:tc>
      </w:tr>
      <w:tr>
        <w:trPr>
          <w:trHeight w:hRule="exact" w:val="384"/>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4" w:right="0" w:firstLine="0"/>
              <w:jc w:val="left"/>
            </w:pPr>
            <w:r>
              <w:rPr>
                <w:rFonts w:ascii="SimSun" w:hAnsi="SimSun" w:eastAsia="SimSun"/>
                <w:b w:val="0"/>
                <w:i w:val="0"/>
                <w:color w:val="000000"/>
                <w:sz w:val="18"/>
              </w:rPr>
              <w:t>西部地区</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912" w:firstLine="0"/>
              <w:jc w:val="right"/>
            </w:pPr>
            <w:r>
              <w:rPr>
                <w:rFonts w:ascii="TimesNewRomanPS" w:hAnsi="TimesNewRomanPS" w:eastAsia="TimesNewRomanPS"/>
                <w:b/>
                <w:i w:val="0"/>
                <w:color w:val="000000"/>
                <w:sz w:val="18"/>
              </w:rPr>
              <w:t>875,476</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8" w:firstLine="0"/>
              <w:jc w:val="right"/>
            </w:pPr>
            <w:r>
              <w:rPr>
                <w:rFonts w:ascii="TimesNewRomanPS" w:hAnsi="TimesNewRomanPS" w:eastAsia="TimesNewRomanPS"/>
                <w:b/>
                <w:i w:val="0"/>
                <w:color w:val="000000"/>
                <w:sz w:val="18"/>
              </w:rPr>
              <w:t>12.00</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928" w:firstLine="0"/>
              <w:jc w:val="right"/>
            </w:pPr>
            <w:r>
              <w:rPr>
                <w:rFonts w:ascii="TimesNewRomanPSMT" w:hAnsi="TimesNewRomanPSMT" w:eastAsia="TimesNewRomanPSMT"/>
                <w:b w:val="0"/>
                <w:i w:val="0"/>
                <w:color w:val="000000"/>
                <w:sz w:val="18"/>
              </w:rPr>
              <w:t>774,445</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2" w:firstLine="0"/>
              <w:jc w:val="right"/>
            </w:pPr>
            <w:r>
              <w:rPr>
                <w:rFonts w:ascii="TimesNewRomanPSMT" w:hAnsi="TimesNewRomanPSMT" w:eastAsia="TimesNewRomanPSMT"/>
                <w:b w:val="0"/>
                <w:i w:val="0"/>
                <w:color w:val="000000"/>
                <w:sz w:val="18"/>
              </w:rPr>
              <w:t>11.80</w:t>
            </w:r>
          </w:p>
        </w:tc>
      </w:tr>
      <w:tr>
        <w:trPr>
          <w:trHeight w:hRule="exact" w:val="384"/>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6" w:right="0" w:firstLine="0"/>
              <w:jc w:val="left"/>
            </w:pPr>
            <w:r>
              <w:rPr>
                <w:rFonts w:ascii="SimSun" w:hAnsi="SimSun" w:eastAsia="SimSun"/>
                <w:b w:val="0"/>
                <w:i w:val="0"/>
                <w:color w:val="000000"/>
                <w:sz w:val="18"/>
              </w:rPr>
              <w:t>东北地区</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914" w:firstLine="0"/>
              <w:jc w:val="right"/>
            </w:pPr>
            <w:r>
              <w:rPr>
                <w:rFonts w:ascii="TimesNewRomanPS" w:hAnsi="TimesNewRomanPS" w:eastAsia="TimesNewRomanPS"/>
                <w:b/>
                <w:i w:val="0"/>
                <w:color w:val="000000"/>
                <w:sz w:val="18"/>
              </w:rPr>
              <w:t>250,190</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0" w:firstLine="0"/>
              <w:jc w:val="right"/>
            </w:pPr>
            <w:r>
              <w:rPr>
                <w:rFonts w:ascii="TimesNewRomanPS" w:hAnsi="TimesNewRomanPS" w:eastAsia="TimesNewRomanPS"/>
                <w:b/>
                <w:i w:val="0"/>
                <w:color w:val="000000"/>
                <w:sz w:val="18"/>
              </w:rPr>
              <w:t>3.43</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930" w:firstLine="0"/>
              <w:jc w:val="right"/>
            </w:pPr>
            <w:r>
              <w:rPr>
                <w:rFonts w:ascii="TimesNewRomanPSMT" w:hAnsi="TimesNewRomanPSMT" w:eastAsia="TimesNewRomanPSMT"/>
                <w:b w:val="0"/>
                <w:i w:val="0"/>
                <w:color w:val="000000"/>
                <w:sz w:val="18"/>
              </w:rPr>
              <w:t>247,023</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3.77</w:t>
            </w:r>
          </w:p>
        </w:tc>
      </w:tr>
      <w:tr>
        <w:trPr>
          <w:trHeight w:hRule="exact" w:val="384"/>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境外</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918" w:firstLine="0"/>
              <w:jc w:val="right"/>
            </w:pPr>
            <w:r>
              <w:rPr>
                <w:rFonts w:ascii="TimesNewRomanPS" w:hAnsi="TimesNewRomanPS" w:eastAsia="TimesNewRomanPS"/>
                <w:b/>
                <w:i w:val="0"/>
                <w:color w:val="000000"/>
                <w:sz w:val="18"/>
              </w:rPr>
              <w:t>376,277</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8" w:firstLine="0"/>
              <w:jc w:val="right"/>
            </w:pPr>
            <w:r>
              <w:rPr>
                <w:rFonts w:ascii="TimesNewRomanPS" w:hAnsi="TimesNewRomanPS" w:eastAsia="TimesNewRomanPS"/>
                <w:b/>
                <w:i w:val="0"/>
                <w:color w:val="000000"/>
                <w:sz w:val="18"/>
              </w:rPr>
              <w:t>5.16</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928" w:firstLine="0"/>
              <w:jc w:val="right"/>
            </w:pPr>
            <w:r>
              <w:rPr>
                <w:rFonts w:ascii="TimesNewRomanPSMT" w:hAnsi="TimesNewRomanPSMT" w:eastAsia="TimesNewRomanPSMT"/>
                <w:b w:val="0"/>
                <w:i w:val="0"/>
                <w:color w:val="000000"/>
                <w:sz w:val="18"/>
              </w:rPr>
              <w:t>348,948</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5.32</w:t>
            </w:r>
          </w:p>
        </w:tc>
      </w:tr>
      <w:tr>
        <w:trPr>
          <w:trHeight w:hRule="exact" w:val="384"/>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4" w:right="0" w:firstLine="0"/>
              <w:jc w:val="left"/>
            </w:pPr>
            <w:r>
              <w:rPr>
                <w:rFonts w:ascii="SimSun" w:hAnsi="SimSun" w:eastAsia="SimSun"/>
                <w:b w:val="0"/>
                <w:i w:val="0"/>
                <w:color w:val="000000"/>
                <w:sz w:val="18"/>
              </w:rPr>
              <w:t>总行</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914" w:firstLine="0"/>
              <w:jc w:val="right"/>
            </w:pPr>
            <w:r>
              <w:rPr>
                <w:rFonts w:ascii="TimesNewRomanPS" w:hAnsi="TimesNewRomanPS" w:eastAsia="TimesNewRomanPS"/>
                <w:b/>
                <w:i w:val="0"/>
                <w:color w:val="000000"/>
                <w:sz w:val="18"/>
              </w:rPr>
              <w:t>481,741</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8" w:firstLine="0"/>
              <w:jc w:val="right"/>
            </w:pPr>
            <w:r>
              <w:rPr>
                <w:rFonts w:ascii="TimesNewRomanPS" w:hAnsi="TimesNewRomanPS" w:eastAsia="TimesNewRomanPS"/>
                <w:b/>
                <w:i w:val="0"/>
                <w:color w:val="000000"/>
                <w:sz w:val="18"/>
              </w:rPr>
              <w:t>6.60</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932" w:firstLine="0"/>
              <w:jc w:val="right"/>
            </w:pPr>
            <w:r>
              <w:rPr>
                <w:rFonts w:ascii="TimesNewRomanPSMT" w:hAnsi="TimesNewRomanPSMT" w:eastAsia="TimesNewRomanPSMT"/>
                <w:b w:val="0"/>
                <w:i w:val="0"/>
                <w:color w:val="000000"/>
                <w:sz w:val="18"/>
              </w:rPr>
              <w:t>492,884</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6" w:firstLine="0"/>
              <w:jc w:val="right"/>
            </w:pPr>
            <w:r>
              <w:rPr>
                <w:rFonts w:ascii="TimesNewRomanPSMT" w:hAnsi="TimesNewRomanPSMT" w:eastAsia="TimesNewRomanPSMT"/>
                <w:b w:val="0"/>
                <w:i w:val="0"/>
                <w:color w:val="000000"/>
                <w:sz w:val="18"/>
              </w:rPr>
              <w:t>7.52</w:t>
            </w:r>
          </w:p>
        </w:tc>
      </w:tr>
      <w:tr>
        <w:trPr>
          <w:trHeight w:hRule="exact" w:val="386"/>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2" w:right="0" w:firstLine="0"/>
              <w:jc w:val="left"/>
            </w:pPr>
            <w:r>
              <w:rPr>
                <w:rFonts w:ascii="SimSun" w:hAnsi="SimSun" w:eastAsia="SimSun"/>
                <w:b w:val="0"/>
                <w:i w:val="0"/>
                <w:color w:val="000000"/>
                <w:sz w:val="18"/>
              </w:rPr>
              <w:t>合计</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918" w:firstLine="0"/>
              <w:jc w:val="right"/>
            </w:pPr>
            <w:r>
              <w:rPr>
                <w:rFonts w:ascii="TimesNewRomanPS" w:hAnsi="TimesNewRomanPS" w:eastAsia="TimesNewRomanPS"/>
                <w:b/>
                <w:i w:val="0"/>
                <w:color w:val="000000"/>
                <w:sz w:val="18"/>
              </w:rPr>
              <w:t>7,296,155</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56" w:firstLine="0"/>
              <w:jc w:val="right"/>
            </w:pPr>
            <w:r>
              <w:rPr>
                <w:rFonts w:ascii="TimesNewRomanPS" w:hAnsi="TimesNewRomanPS" w:eastAsia="TimesNewRomanPS"/>
                <w:b/>
                <w:i w:val="0"/>
                <w:color w:val="000000"/>
                <w:sz w:val="18"/>
              </w:rPr>
              <w:t>100.00</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928" w:firstLine="0"/>
              <w:jc w:val="right"/>
            </w:pPr>
            <w:r>
              <w:rPr>
                <w:rFonts w:ascii="TimesNewRomanPSMT" w:hAnsi="TimesNewRomanPSMT" w:eastAsia="TimesNewRomanPSMT"/>
                <w:b w:val="0"/>
                <w:i w:val="0"/>
                <w:color w:val="000000"/>
                <w:sz w:val="18"/>
              </w:rPr>
              <w:t>6,560,400</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54" w:firstLine="0"/>
              <w:jc w:val="right"/>
            </w:pPr>
            <w:r>
              <w:rPr>
                <w:rFonts w:ascii="TimesNewRomanPSMT" w:hAnsi="TimesNewRomanPSMT" w:eastAsia="TimesNewRomanPSMT"/>
                <w:b w:val="0"/>
                <w:i w:val="0"/>
                <w:color w:val="000000"/>
                <w:sz w:val="18"/>
              </w:rPr>
              <w:t>100.00</w:t>
            </w:r>
          </w:p>
        </w:tc>
      </w:tr>
    </w:tbl>
    <w:p>
      <w:pPr>
        <w:autoSpaceDN w:val="0"/>
        <w:autoSpaceDE w:val="0"/>
        <w:widowControl/>
        <w:spacing w:line="208" w:lineRule="exact" w:before="322" w:after="0"/>
        <w:ind w:left="444" w:right="0" w:firstLine="0"/>
        <w:jc w:val="left"/>
      </w:pPr>
      <w:r>
        <w:rPr>
          <w:rFonts w:ascii="SimSun" w:hAnsi="SimSun" w:eastAsia="SimSun"/>
          <w:b w:val="0"/>
          <w:i w:val="0"/>
          <w:color w:val="000000"/>
          <w:sz w:val="21"/>
        </w:rPr>
        <w:t>本集团在所示日期按地区划分的存款余额如下:</w:t>
      </w:r>
    </w:p>
    <w:p>
      <w:pPr>
        <w:autoSpaceDN w:val="0"/>
        <w:autoSpaceDE w:val="0"/>
        <w:widowControl/>
        <w:spacing w:line="180" w:lineRule="exact" w:before="260" w:after="24"/>
        <w:ind w:left="0" w:right="106"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1936"/>
        <w:gridCol w:w="1936"/>
        <w:gridCol w:w="1936"/>
        <w:gridCol w:w="1936"/>
        <w:gridCol w:w="1936"/>
      </w:tblGrid>
      <w:tr>
        <w:trPr>
          <w:trHeight w:hRule="exact" w:val="390"/>
        </w:trPr>
        <w:tc>
          <w:tcPr>
            <w:tcW w:type="dxa" w:w="2202"/>
            <w:tcBorders>
              <w:top w:sz="1.9199999570846558" w:val="single" w:color="#000000"/>
              <w:bottom w:sz="1.9199999570846558" w:val="single" w:color="#000000"/>
            </w:tcBorders>
            <w:tcMar>
              <w:start w:w="0" w:type="dxa"/>
              <w:end w:w="0" w:type="dxa"/>
            </w:tcMar>
          </w:tcP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78"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1010"/>
            <w:tcBorders>
              <w:top w:sz="1.9199999570846558" w:val="single" w:color="#000000"/>
              <w:bottom w:sz="1.9199999570846558" w:val="single" w:color="#000000"/>
            </w:tcBorders>
            <w:shd w:fill="dbe4f0"/>
            <w:tcMar>
              <w:start w:w="0" w:type="dxa"/>
              <w:end w:w="0" w:type="dxa"/>
            </w:tcMar>
          </w:tcP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84"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c>
          <w:tcPr>
            <w:tcW w:type="dxa" w:w="994"/>
            <w:tcBorders>
              <w:top w:sz="1.9199999570846558" w:val="single" w:color="#000000"/>
              <w:bottom w:sz="1.9199999570846558" w:val="single" w:color="#000000"/>
            </w:tcBorders>
            <w:tcMar>
              <w:start w:w="0" w:type="dxa"/>
              <w:end w:w="0" w:type="dxa"/>
            </w:tcMar>
          </w:tcPr>
          <w:p/>
        </w:tc>
      </w:tr>
      <w:tr>
        <w:trPr>
          <w:trHeight w:hRule="exact" w:val="382"/>
        </w:trPr>
        <w:tc>
          <w:tcPr>
            <w:tcW w:type="dxa" w:w="2202"/>
            <w:tcBorders>
              <w:top w:sz="1.9199999570846558" w:val="single" w:color="#000000"/>
              <w:bottom w:sz="1.9199999570846558" w:val="single" w:color="#000000"/>
            </w:tcBorders>
            <w:tcMar>
              <w:start w:w="0" w:type="dxa"/>
              <w:end w:w="0" w:type="dxa"/>
            </w:tcMar>
          </w:tcP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0" w:after="0"/>
              <w:ind w:left="0" w:right="894" w:firstLine="0"/>
              <w:jc w:val="right"/>
            </w:pPr>
            <w:r>
              <w:rPr>
                <w:rFonts w:ascii="SimSun" w:hAnsi="SimSun" w:eastAsia="SimSun"/>
                <w:b w:val="0"/>
                <w:i w:val="0"/>
                <w:color w:val="000000"/>
                <w:sz w:val="18"/>
              </w:rPr>
              <w:t>存款余额</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center"/>
            </w:pPr>
            <w:r>
              <w:rPr>
                <w:rFonts w:ascii="SimSun" w:hAnsi="SimSun" w:eastAsia="SimSun"/>
                <w:b w:val="0"/>
                <w:i w:val="0"/>
                <w:color w:val="000000"/>
                <w:sz w:val="18"/>
              </w:rPr>
              <w:t>占比(</w:t>
            </w:r>
            <w:r>
              <w:rPr>
                <w:rFonts w:ascii="TimesNewRomanPS" w:hAnsi="TimesNewRomanPS" w:eastAsia="TimesNewRomanPS"/>
                <w:b/>
                <w:i w:val="0"/>
                <w:color w:val="000000"/>
                <w:sz w:val="18"/>
              </w:rPr>
              <w:t>%</w:t>
            </w:r>
            <w:r>
              <w:rPr>
                <w:rFonts w:ascii="SimSun" w:hAnsi="SimSun" w:eastAsia="SimSun"/>
                <w:b w:val="0"/>
                <w:i w:val="0"/>
                <w:color w:val="000000"/>
                <w:sz w:val="18"/>
              </w:rPr>
              <w:t>)</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0" w:after="0"/>
              <w:ind w:left="0" w:right="928" w:firstLine="0"/>
              <w:jc w:val="right"/>
            </w:pPr>
            <w:r>
              <w:rPr>
                <w:rFonts w:ascii="SimSun" w:hAnsi="SimSun" w:eastAsia="SimSun"/>
                <w:b w:val="0"/>
                <w:i w:val="0"/>
                <w:color w:val="000000"/>
                <w:sz w:val="18"/>
              </w:rPr>
              <w:t>存款余额</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0" w:firstLine="0"/>
              <w:jc w:val="center"/>
            </w:pPr>
            <w:r>
              <w:rPr>
                <w:rFonts w:ascii="SimSun" w:hAnsi="SimSun" w:eastAsia="SimSun"/>
                <w:b w:val="0"/>
                <w:i w:val="0"/>
                <w:color w:val="000000"/>
                <w:sz w:val="18"/>
              </w:rPr>
              <w:t>占比 (</w:t>
            </w:r>
            <w:r>
              <w:rPr>
                <w:rFonts w:ascii="TimesNewRomanPSMT" w:hAnsi="TimesNewRomanPSMT" w:eastAsia="TimesNewRomanPSMT"/>
                <w:b w:val="0"/>
                <w:i w:val="0"/>
                <w:color w:val="000000"/>
                <w:sz w:val="18"/>
              </w:rPr>
              <w:t>%</w:t>
            </w:r>
            <w:r>
              <w:rPr>
                <w:rFonts w:ascii="SimSun" w:hAnsi="SimSun" w:eastAsia="SimSun"/>
                <w:b w:val="0"/>
                <w:i w:val="0"/>
                <w:color w:val="000000"/>
                <w:sz w:val="18"/>
              </w:rPr>
              <w:t>)</w:t>
            </w:r>
          </w:p>
        </w:tc>
      </w:tr>
      <w:tr>
        <w:trPr>
          <w:trHeight w:hRule="exact" w:val="386"/>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长江三角洲</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920" w:firstLine="0"/>
              <w:jc w:val="right"/>
            </w:pPr>
            <w:r>
              <w:rPr>
                <w:rFonts w:ascii="TimesNewRomanPS" w:hAnsi="TimesNewRomanPS" w:eastAsia="TimesNewRomanPS"/>
                <w:b/>
                <w:i w:val="0"/>
                <w:color w:val="000000"/>
                <w:sz w:val="18"/>
              </w:rPr>
              <w:t>2,157,812</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0" w:firstLine="0"/>
              <w:jc w:val="right"/>
            </w:pPr>
            <w:r>
              <w:rPr>
                <w:rFonts w:ascii="TimesNewRomanPS" w:hAnsi="TimesNewRomanPS" w:eastAsia="TimesNewRomanPS"/>
                <w:b/>
                <w:i w:val="0"/>
                <w:color w:val="000000"/>
                <w:sz w:val="18"/>
              </w:rPr>
              <w:t>27.15</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928" w:firstLine="0"/>
              <w:jc w:val="right"/>
            </w:pPr>
            <w:r>
              <w:rPr>
                <w:rFonts w:ascii="TimesNewRomanPSMT" w:hAnsi="TimesNewRomanPSMT" w:eastAsia="TimesNewRomanPSMT"/>
                <w:b w:val="0"/>
                <w:i w:val="0"/>
                <w:color w:val="000000"/>
                <w:sz w:val="18"/>
              </w:rPr>
              <w:t>1,878,481</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 w:firstLine="0"/>
              <w:jc w:val="right"/>
            </w:pPr>
            <w:r>
              <w:rPr>
                <w:rFonts w:ascii="TimesNewRomanPSMT" w:hAnsi="TimesNewRomanPSMT" w:eastAsia="TimesNewRomanPSMT"/>
                <w:b w:val="0"/>
                <w:i w:val="0"/>
                <w:color w:val="000000"/>
                <w:sz w:val="18"/>
              </w:rPr>
              <w:t>26.68</w:t>
            </w:r>
          </w:p>
        </w:tc>
      </w:tr>
      <w:tr>
        <w:trPr>
          <w:trHeight w:hRule="exact" w:val="382"/>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0" w:after="0"/>
              <w:ind w:left="82" w:right="0" w:firstLine="0"/>
              <w:jc w:val="left"/>
            </w:pPr>
            <w:r>
              <w:rPr>
                <w:rFonts w:ascii="SimSun" w:hAnsi="SimSun" w:eastAsia="SimSun"/>
                <w:b w:val="0"/>
                <w:i w:val="0"/>
                <w:color w:val="000000"/>
                <w:sz w:val="18"/>
              </w:rPr>
              <w:t>珠江三角洲</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918" w:firstLine="0"/>
              <w:jc w:val="right"/>
            </w:pPr>
            <w:r>
              <w:rPr>
                <w:rFonts w:ascii="TimesNewRomanPS" w:hAnsi="TimesNewRomanPS" w:eastAsia="TimesNewRomanPS"/>
                <w:b/>
                <w:i w:val="0"/>
                <w:color w:val="000000"/>
                <w:sz w:val="18"/>
              </w:rPr>
              <w:t>1,024,315</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58" w:firstLine="0"/>
              <w:jc w:val="right"/>
            </w:pPr>
            <w:r>
              <w:rPr>
                <w:rFonts w:ascii="TimesNewRomanPS" w:hAnsi="TimesNewRomanPS" w:eastAsia="TimesNewRomanPS"/>
                <w:b/>
                <w:i w:val="0"/>
                <w:color w:val="000000"/>
                <w:sz w:val="18"/>
              </w:rPr>
              <w:t>12.89</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928" w:firstLine="0"/>
              <w:jc w:val="right"/>
            </w:pPr>
            <w:r>
              <w:rPr>
                <w:rFonts w:ascii="TimesNewRomanPSMT" w:hAnsi="TimesNewRomanPSMT" w:eastAsia="TimesNewRomanPSMT"/>
                <w:b w:val="0"/>
                <w:i w:val="0"/>
                <w:color w:val="000000"/>
                <w:sz w:val="18"/>
              </w:rPr>
              <w:t>871,667</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52" w:firstLine="0"/>
              <w:jc w:val="right"/>
            </w:pPr>
            <w:r>
              <w:rPr>
                <w:rFonts w:ascii="TimesNewRomanPSMT" w:hAnsi="TimesNewRomanPSMT" w:eastAsia="TimesNewRomanPSMT"/>
                <w:b w:val="0"/>
                <w:i w:val="0"/>
                <w:color w:val="000000"/>
                <w:sz w:val="18"/>
              </w:rPr>
              <w:t>12.38</w:t>
            </w:r>
          </w:p>
        </w:tc>
      </w:tr>
      <w:tr>
        <w:trPr>
          <w:trHeight w:hRule="exact" w:val="382"/>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82" w:right="0" w:firstLine="0"/>
              <w:jc w:val="left"/>
            </w:pPr>
            <w:r>
              <w:rPr>
                <w:rFonts w:ascii="SimSun" w:hAnsi="SimSun" w:eastAsia="SimSun"/>
                <w:b w:val="0"/>
                <w:i w:val="0"/>
                <w:color w:val="000000"/>
                <w:sz w:val="18"/>
              </w:rPr>
              <w:t>环渤海地区</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918" w:firstLine="0"/>
              <w:jc w:val="right"/>
            </w:pPr>
            <w:r>
              <w:rPr>
                <w:rFonts w:ascii="TimesNewRomanPS" w:hAnsi="TimesNewRomanPS" w:eastAsia="TimesNewRomanPS"/>
                <w:b/>
                <w:i w:val="0"/>
                <w:color w:val="000000"/>
                <w:sz w:val="18"/>
              </w:rPr>
              <w:t>1,671,923</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60" w:firstLine="0"/>
              <w:jc w:val="right"/>
            </w:pPr>
            <w:r>
              <w:rPr>
                <w:rFonts w:ascii="TimesNewRomanPS" w:hAnsi="TimesNewRomanPS" w:eastAsia="TimesNewRomanPS"/>
                <w:b/>
                <w:i w:val="0"/>
                <w:color w:val="000000"/>
                <w:sz w:val="18"/>
              </w:rPr>
              <w:t>21.02</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928" w:firstLine="0"/>
              <w:jc w:val="right"/>
            </w:pPr>
            <w:r>
              <w:rPr>
                <w:rFonts w:ascii="TimesNewRomanPSMT" w:hAnsi="TimesNewRomanPSMT" w:eastAsia="TimesNewRomanPSMT"/>
                <w:b w:val="0"/>
                <w:i w:val="0"/>
                <w:color w:val="000000"/>
                <w:sz w:val="18"/>
              </w:rPr>
              <w:t>1,491,168</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4" w:after="0"/>
              <w:ind w:left="0" w:right="60" w:firstLine="0"/>
              <w:jc w:val="right"/>
            </w:pPr>
            <w:r>
              <w:rPr>
                <w:rFonts w:ascii="TimesNewRomanPSMT" w:hAnsi="TimesNewRomanPSMT" w:eastAsia="TimesNewRomanPSMT"/>
                <w:b w:val="0"/>
                <w:i w:val="0"/>
                <w:color w:val="000000"/>
                <w:sz w:val="18"/>
              </w:rPr>
              <w:t>21.18</w:t>
            </w:r>
          </w:p>
        </w:tc>
      </w:tr>
      <w:tr>
        <w:trPr>
          <w:trHeight w:hRule="exact" w:val="384"/>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96" w:right="0" w:firstLine="0"/>
              <w:jc w:val="left"/>
            </w:pPr>
            <w:r>
              <w:rPr>
                <w:rFonts w:ascii="SimSun" w:hAnsi="SimSun" w:eastAsia="SimSun"/>
                <w:b w:val="0"/>
                <w:i w:val="0"/>
                <w:color w:val="000000"/>
                <w:sz w:val="18"/>
              </w:rPr>
              <w:t>中部地区</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918" w:firstLine="0"/>
              <w:jc w:val="right"/>
            </w:pPr>
            <w:r>
              <w:rPr>
                <w:rFonts w:ascii="TimesNewRomanPS" w:hAnsi="TimesNewRomanPS" w:eastAsia="TimesNewRomanPS"/>
                <w:b/>
                <w:i w:val="0"/>
                <w:color w:val="000000"/>
                <w:sz w:val="18"/>
              </w:rPr>
              <w:t>1,260,425</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15.86</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928" w:firstLine="0"/>
              <w:jc w:val="right"/>
            </w:pPr>
            <w:r>
              <w:rPr>
                <w:rFonts w:ascii="TimesNewRomanPSMT" w:hAnsi="TimesNewRomanPSMT" w:eastAsia="TimesNewRomanPSMT"/>
                <w:b w:val="0"/>
                <w:i w:val="0"/>
                <w:color w:val="000000"/>
                <w:sz w:val="18"/>
              </w:rPr>
              <w:t>1,130,712</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2" w:firstLine="0"/>
              <w:jc w:val="right"/>
            </w:pPr>
            <w:r>
              <w:rPr>
                <w:rFonts w:ascii="TimesNewRomanPSMT" w:hAnsi="TimesNewRomanPSMT" w:eastAsia="TimesNewRomanPSMT"/>
                <w:b w:val="0"/>
                <w:i w:val="0"/>
                <w:color w:val="000000"/>
                <w:sz w:val="18"/>
              </w:rPr>
              <w:t>16.06</w:t>
            </w:r>
          </w:p>
        </w:tc>
      </w:tr>
      <w:tr>
        <w:trPr>
          <w:trHeight w:hRule="exact" w:val="384"/>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4" w:right="0" w:firstLine="0"/>
              <w:jc w:val="left"/>
            </w:pPr>
            <w:r>
              <w:rPr>
                <w:rFonts w:ascii="SimSun" w:hAnsi="SimSun" w:eastAsia="SimSun"/>
                <w:b w:val="0"/>
                <w:i w:val="0"/>
                <w:color w:val="000000"/>
                <w:sz w:val="18"/>
              </w:rPr>
              <w:t>西部地区</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912" w:firstLine="0"/>
              <w:jc w:val="right"/>
            </w:pPr>
            <w:r>
              <w:rPr>
                <w:rFonts w:ascii="TimesNewRomanPS" w:hAnsi="TimesNewRomanPS" w:eastAsia="TimesNewRomanPS"/>
                <w:b/>
                <w:i w:val="0"/>
                <w:color w:val="000000"/>
                <w:sz w:val="18"/>
              </w:rPr>
              <w:t>846,610</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10.65</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928" w:firstLine="0"/>
              <w:jc w:val="right"/>
            </w:pPr>
            <w:r>
              <w:rPr>
                <w:rFonts w:ascii="TimesNewRomanPSMT" w:hAnsi="TimesNewRomanPSMT" w:eastAsia="TimesNewRomanPSMT"/>
                <w:b w:val="0"/>
                <w:i w:val="0"/>
                <w:color w:val="000000"/>
                <w:sz w:val="18"/>
              </w:rPr>
              <w:t>763,629</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2" w:firstLine="0"/>
              <w:jc w:val="right"/>
            </w:pPr>
            <w:r>
              <w:rPr>
                <w:rFonts w:ascii="TimesNewRomanPSMT" w:hAnsi="TimesNewRomanPSMT" w:eastAsia="TimesNewRomanPSMT"/>
                <w:b w:val="0"/>
                <w:i w:val="0"/>
                <w:color w:val="000000"/>
                <w:sz w:val="18"/>
              </w:rPr>
              <w:t>10.85</w:t>
            </w:r>
          </w:p>
        </w:tc>
      </w:tr>
      <w:tr>
        <w:trPr>
          <w:trHeight w:hRule="exact" w:val="382"/>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4" w:after="0"/>
              <w:ind w:left="86" w:right="0" w:firstLine="0"/>
              <w:jc w:val="left"/>
            </w:pPr>
            <w:r>
              <w:rPr>
                <w:rFonts w:ascii="SimSun" w:hAnsi="SimSun" w:eastAsia="SimSun"/>
                <w:b w:val="0"/>
                <w:i w:val="0"/>
                <w:color w:val="000000"/>
                <w:sz w:val="18"/>
              </w:rPr>
              <w:t>东北地区</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918" w:firstLine="0"/>
              <w:jc w:val="right"/>
            </w:pPr>
            <w:r>
              <w:rPr>
                <w:rFonts w:ascii="TimesNewRomanPS" w:hAnsi="TimesNewRomanPS" w:eastAsia="TimesNewRomanPS"/>
                <w:b/>
                <w:i w:val="0"/>
                <w:color w:val="000000"/>
                <w:sz w:val="18"/>
              </w:rPr>
              <w:t>391,719</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4.93</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928" w:firstLine="0"/>
              <w:jc w:val="right"/>
            </w:pPr>
            <w:r>
              <w:rPr>
                <w:rFonts w:ascii="TimesNewRomanPSMT" w:hAnsi="TimesNewRomanPSMT" w:eastAsia="TimesNewRomanPSMT"/>
                <w:b w:val="0"/>
                <w:i w:val="0"/>
                <w:color w:val="000000"/>
                <w:sz w:val="18"/>
              </w:rPr>
              <w:t>360,775</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5.12</w:t>
            </w:r>
          </w:p>
        </w:tc>
      </w:tr>
      <w:tr>
        <w:trPr>
          <w:trHeight w:hRule="exact" w:val="386"/>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2" w:right="0" w:firstLine="0"/>
              <w:jc w:val="left"/>
            </w:pPr>
            <w:r>
              <w:rPr>
                <w:rFonts w:ascii="SimSun" w:hAnsi="SimSun" w:eastAsia="SimSun"/>
                <w:b w:val="0"/>
                <w:i w:val="0"/>
                <w:color w:val="000000"/>
                <w:sz w:val="18"/>
              </w:rPr>
              <w:t>境外</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914" w:firstLine="0"/>
              <w:jc w:val="right"/>
            </w:pPr>
            <w:r>
              <w:rPr>
                <w:rFonts w:ascii="TimesNewRomanPS" w:hAnsi="TimesNewRomanPS" w:eastAsia="TimesNewRomanPS"/>
                <w:b/>
                <w:i w:val="0"/>
                <w:color w:val="000000"/>
                <w:sz w:val="18"/>
              </w:rPr>
              <w:t>480,408</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58" w:firstLine="0"/>
              <w:jc w:val="right"/>
            </w:pPr>
            <w:r>
              <w:rPr>
                <w:rFonts w:ascii="TimesNewRomanPS" w:hAnsi="TimesNewRomanPS" w:eastAsia="TimesNewRomanPS"/>
                <w:b/>
                <w:i w:val="0"/>
                <w:color w:val="000000"/>
                <w:sz w:val="18"/>
              </w:rPr>
              <w:t>6.04</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932" w:firstLine="0"/>
              <w:jc w:val="right"/>
            </w:pPr>
            <w:r>
              <w:rPr>
                <w:rFonts w:ascii="TimesNewRomanPSMT" w:hAnsi="TimesNewRomanPSMT" w:eastAsia="TimesNewRomanPSMT"/>
                <w:b w:val="0"/>
                <w:i w:val="0"/>
                <w:color w:val="000000"/>
                <w:sz w:val="18"/>
              </w:rPr>
              <w:t>456,074</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54" w:firstLine="0"/>
              <w:jc w:val="right"/>
            </w:pPr>
            <w:r>
              <w:rPr>
                <w:rFonts w:ascii="TimesNewRomanPSMT" w:hAnsi="TimesNewRomanPSMT" w:eastAsia="TimesNewRomanPSMT"/>
                <w:b w:val="0"/>
                <w:i w:val="0"/>
                <w:color w:val="000000"/>
                <w:sz w:val="18"/>
              </w:rPr>
              <w:t>6.48</w:t>
            </w:r>
          </w:p>
        </w:tc>
      </w:tr>
      <w:tr>
        <w:trPr>
          <w:trHeight w:hRule="exact" w:val="388"/>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6" w:after="0"/>
              <w:ind w:left="84" w:right="0" w:firstLine="0"/>
              <w:jc w:val="left"/>
            </w:pPr>
            <w:r>
              <w:rPr>
                <w:rFonts w:ascii="SimSun" w:hAnsi="SimSun" w:eastAsia="SimSun"/>
                <w:b w:val="0"/>
                <w:i w:val="0"/>
                <w:color w:val="000000"/>
                <w:sz w:val="18"/>
              </w:rPr>
              <w:t>总行</w:t>
            </w:r>
          </w:p>
        </w:tc>
        <w:tc>
          <w:tcPr>
            <w:tcW w:type="dxa" w:w="272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914" w:firstLine="0"/>
              <w:jc w:val="right"/>
            </w:pPr>
            <w:r>
              <w:rPr>
                <w:rFonts w:ascii="TimesNewRomanPS" w:hAnsi="TimesNewRomanPS" w:eastAsia="TimesNewRomanPS"/>
                <w:b/>
                <w:i w:val="0"/>
                <w:color w:val="000000"/>
                <w:sz w:val="18"/>
              </w:rPr>
              <w:t>3,772</w:t>
            </w:r>
          </w:p>
        </w:tc>
        <w:tc>
          <w:tcPr>
            <w:tcW w:type="dxa" w:w="101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8" w:firstLine="0"/>
              <w:jc w:val="right"/>
            </w:pPr>
            <w:r>
              <w:rPr>
                <w:rFonts w:ascii="TimesNewRomanPS" w:hAnsi="TimesNewRomanPS" w:eastAsia="TimesNewRomanPS"/>
                <w:b/>
                <w:i w:val="0"/>
                <w:color w:val="000000"/>
                <w:sz w:val="18"/>
              </w:rPr>
              <w:t>0.05</w:t>
            </w:r>
          </w:p>
        </w:tc>
        <w:tc>
          <w:tcPr>
            <w:tcW w:type="dxa" w:w="273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928" w:firstLine="0"/>
              <w:jc w:val="right"/>
            </w:pPr>
            <w:r>
              <w:rPr>
                <w:rFonts w:ascii="TimesNewRomanPSMT" w:hAnsi="TimesNewRomanPSMT" w:eastAsia="TimesNewRomanPSMT"/>
                <w:b w:val="0"/>
                <w:i w:val="0"/>
                <w:color w:val="000000"/>
                <w:sz w:val="18"/>
              </w:rPr>
              <w:t>3,685</w:t>
            </w:r>
          </w:p>
        </w:tc>
        <w:tc>
          <w:tcPr>
            <w:tcW w:type="dxa" w:w="9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6" w:firstLine="0"/>
              <w:jc w:val="right"/>
            </w:pPr>
            <w:r>
              <w:rPr>
                <w:rFonts w:ascii="TimesNewRomanPSMT" w:hAnsi="TimesNewRomanPSMT" w:eastAsia="TimesNewRomanPSMT"/>
                <w:b w:val="0"/>
                <w:i w:val="0"/>
                <w:color w:val="000000"/>
                <w:sz w:val="18"/>
              </w:rPr>
              <w:t>0.05</w:t>
            </w:r>
          </w:p>
        </w:tc>
      </w:tr>
    </w:tbl>
    <w:p>
      <w:pPr>
        <w:autoSpaceDN w:val="0"/>
        <w:autoSpaceDE w:val="0"/>
        <w:widowControl/>
        <w:spacing w:line="180" w:lineRule="exact" w:before="290" w:after="0"/>
        <w:ind w:left="0" w:right="4424" w:firstLine="0"/>
        <w:jc w:val="right"/>
      </w:pPr>
      <w:r>
        <w:rPr>
          <w:rFonts w:ascii="Calibri" w:hAnsi="Calibri" w:eastAsia="Calibri"/>
          <w:b w:val="0"/>
          <w:i w:val="0"/>
          <w:color w:val="000000"/>
          <w:sz w:val="18"/>
        </w:rPr>
        <w:t>29</w:t>
      </w:r>
    </w:p>
    <w:p>
      <w:pPr>
        <w:sectPr>
          <w:pgSz w:w="11907" w:h="16839"/>
          <w:pgMar w:top="566" w:right="1112" w:bottom="600" w:left="1116" w:header="720" w:footer="720" w:gutter="0"/>
          <w:cols w:space="720" w:num="1" w:equalWidth="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46"/>
        <w:ind w:left="0" w:right="0"/>
      </w:pPr>
    </w:p>
    <w:tbl>
      <w:tblPr>
        <w:tblW w:type="auto" w:w="0"/>
        <w:tblLayout w:type="fixed"/>
        <w:tblLook w:firstColumn="1" w:firstRow="1" w:lastColumn="0" w:lastRow="0" w:noHBand="0" w:noVBand="1" w:val="04A0"/>
        <w:tblInd w:w="107.99999999999997" w:type="dxa"/>
      </w:tblPr>
      <w:tblGrid>
        <w:gridCol w:w="1979"/>
        <w:gridCol w:w="1979"/>
        <w:gridCol w:w="1979"/>
        <w:gridCol w:w="1979"/>
        <w:gridCol w:w="1979"/>
      </w:tblGrid>
      <w:tr>
        <w:trPr>
          <w:trHeight w:hRule="exact" w:val="388"/>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2" w:after="0"/>
              <w:ind w:left="82" w:right="0" w:firstLine="0"/>
              <w:jc w:val="left"/>
            </w:pPr>
            <w:r>
              <w:rPr>
                <w:rFonts w:ascii="SimSun" w:hAnsi="SimSun" w:eastAsia="SimSun"/>
                <w:b w:val="0"/>
                <w:i w:val="0"/>
                <w:color w:val="000000"/>
                <w:sz w:val="18"/>
              </w:rPr>
              <w:t>应计利息</w:t>
            </w:r>
          </w:p>
        </w:tc>
        <w:tc>
          <w:tcPr>
            <w:tcW w:type="dxa" w:w="248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668" w:firstLine="0"/>
              <w:jc w:val="right"/>
            </w:pPr>
            <w:r>
              <w:rPr>
                <w:rFonts w:ascii="TimesNewRomanPS" w:hAnsi="TimesNewRomanPS" w:eastAsia="TimesNewRomanPS"/>
                <w:b/>
                <w:i w:val="0"/>
                <w:color w:val="000000"/>
                <w:sz w:val="18"/>
              </w:rPr>
              <w:t>112,088</w:t>
            </w:r>
          </w:p>
        </w:tc>
        <w:tc>
          <w:tcPr>
            <w:tcW w:type="dxa" w:w="12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56" w:firstLine="0"/>
              <w:jc w:val="right"/>
            </w:pPr>
            <w:r>
              <w:rPr>
                <w:rFonts w:ascii="TimesNewRomanPS" w:hAnsi="TimesNewRomanPS" w:eastAsia="TimesNewRomanPS"/>
                <w:b/>
                <w:i w:val="0"/>
                <w:color w:val="000000"/>
                <w:sz w:val="18"/>
              </w:rPr>
              <w:t>1.41</w:t>
            </w:r>
          </w:p>
        </w:tc>
        <w:tc>
          <w:tcPr>
            <w:tcW w:type="dxa" w:w="249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682" w:firstLine="0"/>
              <w:jc w:val="right"/>
            </w:pPr>
            <w:r>
              <w:rPr>
                <w:rFonts w:ascii="TimesNewRomanPSMT" w:hAnsi="TimesNewRomanPSMT" w:eastAsia="TimesNewRomanPSMT"/>
                <w:b w:val="0"/>
                <w:i w:val="0"/>
                <w:color w:val="000000"/>
                <w:sz w:val="18"/>
              </w:rPr>
              <w:t>83,586</w:t>
            </w:r>
          </w:p>
        </w:tc>
        <w:tc>
          <w:tcPr>
            <w:tcW w:type="dxa" w:w="12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50" w:firstLine="0"/>
              <w:jc w:val="right"/>
            </w:pPr>
            <w:r>
              <w:rPr>
                <w:rFonts w:ascii="TimesNewRomanPSMT" w:hAnsi="TimesNewRomanPSMT" w:eastAsia="TimesNewRomanPSMT"/>
                <w:b w:val="0"/>
                <w:i w:val="0"/>
                <w:color w:val="000000"/>
                <w:sz w:val="18"/>
              </w:rPr>
              <w:t>1.20</w:t>
            </w:r>
          </w:p>
        </w:tc>
      </w:tr>
      <w:tr>
        <w:trPr>
          <w:trHeight w:hRule="exact" w:val="388"/>
        </w:trPr>
        <w:tc>
          <w:tcPr>
            <w:tcW w:type="dxa" w:w="22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8" w:after="0"/>
              <w:ind w:left="82" w:right="0" w:firstLine="0"/>
              <w:jc w:val="left"/>
            </w:pPr>
            <w:r>
              <w:rPr>
                <w:rFonts w:ascii="SimSun" w:hAnsi="SimSun" w:eastAsia="SimSun"/>
                <w:b w:val="0"/>
                <w:i w:val="0"/>
                <w:color w:val="000000"/>
                <w:sz w:val="18"/>
              </w:rPr>
              <w:t>合计</w:t>
            </w:r>
          </w:p>
        </w:tc>
        <w:tc>
          <w:tcPr>
            <w:tcW w:type="dxa" w:w="248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678" w:firstLine="0"/>
              <w:jc w:val="right"/>
            </w:pPr>
            <w:r>
              <w:rPr>
                <w:rFonts w:ascii="TimesNewRomanPS" w:hAnsi="TimesNewRomanPS" w:eastAsia="TimesNewRomanPS"/>
                <w:b/>
                <w:i w:val="0"/>
                <w:color w:val="000000"/>
                <w:sz w:val="18"/>
              </w:rPr>
              <w:t>7,949,072</w:t>
            </w:r>
          </w:p>
        </w:tc>
        <w:tc>
          <w:tcPr>
            <w:tcW w:type="dxa" w:w="125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56" w:firstLine="0"/>
              <w:jc w:val="right"/>
            </w:pPr>
            <w:r>
              <w:rPr>
                <w:rFonts w:ascii="TimesNewRomanPS" w:hAnsi="TimesNewRomanPS" w:eastAsia="TimesNewRomanPS"/>
                <w:b/>
                <w:i w:val="0"/>
                <w:color w:val="000000"/>
                <w:sz w:val="18"/>
              </w:rPr>
              <w:t>100.00</w:t>
            </w:r>
          </w:p>
        </w:tc>
        <w:tc>
          <w:tcPr>
            <w:tcW w:type="dxa" w:w="249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690" w:firstLine="0"/>
              <w:jc w:val="right"/>
            </w:pPr>
            <w:r>
              <w:rPr>
                <w:rFonts w:ascii="TimesNewRomanPSMT" w:hAnsi="TimesNewRomanPSMT" w:eastAsia="TimesNewRomanPSMT"/>
                <w:b w:val="0"/>
                <w:i w:val="0"/>
                <w:color w:val="000000"/>
                <w:sz w:val="18"/>
              </w:rPr>
              <w:t>7,039,777</w:t>
            </w:r>
          </w:p>
        </w:tc>
        <w:tc>
          <w:tcPr>
            <w:tcW w:type="dxa" w:w="123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6" w:after="0"/>
              <w:ind w:left="0" w:right="54" w:firstLine="0"/>
              <w:jc w:val="right"/>
            </w:pPr>
            <w:r>
              <w:rPr>
                <w:rFonts w:ascii="TimesNewRomanPSMT" w:hAnsi="TimesNewRomanPSMT" w:eastAsia="TimesNewRomanPSMT"/>
                <w:b w:val="0"/>
                <w:i w:val="0"/>
                <w:color w:val="000000"/>
                <w:sz w:val="18"/>
              </w:rPr>
              <w:t>100.00</w:t>
            </w:r>
          </w:p>
        </w:tc>
      </w:tr>
    </w:tbl>
    <w:p>
      <w:pPr>
        <w:autoSpaceDN w:val="0"/>
        <w:autoSpaceDE w:val="0"/>
        <w:widowControl/>
        <w:spacing w:line="232" w:lineRule="exact" w:before="274" w:after="0"/>
        <w:ind w:left="550" w:right="0" w:firstLine="0"/>
        <w:jc w:val="left"/>
      </w:pPr>
      <w:r>
        <w:rPr>
          <w:rFonts w:ascii="TimesNewRomanPS" w:hAnsi="TimesNewRomanPS" w:eastAsia="TimesNewRomanPS"/>
          <w:b/>
          <w:i w:val="0"/>
          <w:color w:val="000000"/>
          <w:sz w:val="21"/>
        </w:rPr>
        <w:t>3.</w:t>
      </w:r>
      <w:r>
        <w:rPr>
          <w:rFonts w:ascii="SimSun" w:hAnsi="SimSun" w:eastAsia="SimSun"/>
          <w:b w:val="0"/>
          <w:i w:val="0"/>
          <w:color w:val="000000"/>
          <w:sz w:val="21"/>
        </w:rPr>
        <w:t>按业务板块划分的经营业绩</w:t>
      </w:r>
    </w:p>
    <w:p>
      <w:pPr>
        <w:autoSpaceDN w:val="0"/>
        <w:tabs>
          <w:tab w:pos="552" w:val="left"/>
        </w:tabs>
        <w:autoSpaceDE w:val="0"/>
        <w:widowControl/>
        <w:spacing w:line="306" w:lineRule="exact" w:before="252" w:after="0"/>
        <w:ind w:left="148" w:right="0" w:firstLine="0"/>
        <w:jc w:val="left"/>
      </w:pPr>
      <w:r>
        <w:tab/>
      </w:r>
      <w:r>
        <w:rPr>
          <w:rFonts w:ascii="SimSun" w:hAnsi="SimSun" w:eastAsia="SimSun"/>
          <w:b w:val="0"/>
          <w:i w:val="0"/>
          <w:color w:val="000000"/>
          <w:sz w:val="21"/>
        </w:rPr>
        <w:t xml:space="preserve">本集团的业务主要分成四类: 公司金融业务、个人金融业务、资金业务和其他业务。本集团在所示期 </w:t>
      </w:r>
      <w:r>
        <w:rPr>
          <w:rFonts w:ascii="SimSun" w:hAnsi="SimSun" w:eastAsia="SimSun"/>
          <w:b w:val="0"/>
          <w:i w:val="0"/>
          <w:color w:val="000000"/>
          <w:sz w:val="21"/>
        </w:rPr>
        <w:t>间按业务板块划分的利润总额和营业收入情况如下:</w:t>
      </w:r>
    </w:p>
    <w:p>
      <w:pPr>
        <w:autoSpaceDN w:val="0"/>
        <w:autoSpaceDE w:val="0"/>
        <w:widowControl/>
        <w:spacing w:line="198" w:lineRule="exact" w:before="392" w:after="36"/>
        <w:ind w:left="0" w:right="146"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tbl>
      <w:tblPr>
        <w:tblW w:type="auto" w:w="0"/>
        <w:tblLayout w:type="fixed"/>
        <w:tblLook w:firstColumn="1" w:firstRow="1" w:lastColumn="0" w:lastRow="0" w:noHBand="0" w:noVBand="1" w:val="04A0"/>
        <w:tblInd w:w="0.0" w:type="dxa"/>
      </w:tblPr>
      <w:tblGrid>
        <w:gridCol w:w="1979"/>
        <w:gridCol w:w="1979"/>
        <w:gridCol w:w="1979"/>
        <w:gridCol w:w="1979"/>
        <w:gridCol w:w="1979"/>
      </w:tblGrid>
      <w:tr>
        <w:trPr>
          <w:trHeight w:hRule="exact" w:val="390"/>
        </w:trPr>
        <w:tc>
          <w:tcPr>
            <w:tcW w:type="dxa" w:w="2310"/>
            <w:tcBorders>
              <w:top w:sz="1.9199999570846558" w:val="single" w:color="#000000"/>
              <w:bottom w:sz="1.9199999570846558" w:val="single" w:color="#000000"/>
            </w:tcBorders>
            <w:tcMar>
              <w:start w:w="0" w:type="dxa"/>
              <w:end w:w="0" w:type="dxa"/>
            </w:tcMar>
          </w:tcP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0" w:after="0"/>
              <w:ind w:left="0" w:right="332"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p>
        </w:tc>
        <w:tc>
          <w:tcPr>
            <w:tcW w:type="dxa" w:w="1266"/>
            <w:tcBorders>
              <w:top w:sz="1.9199999570846558" w:val="single" w:color="#000000"/>
              <w:bottom w:sz="1.9199999570846558" w:val="single" w:color="#000000"/>
            </w:tcBorders>
            <w:shd w:fill="dbe4f0"/>
            <w:tcMar>
              <w:start w:w="0" w:type="dxa"/>
              <w:end w:w="0" w:type="dxa"/>
            </w:tcMar>
          </w:tcP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8" w:after="0"/>
              <w:ind w:left="0" w:right="360"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年</w:t>
            </w:r>
          </w:p>
        </w:tc>
        <w:tc>
          <w:tcPr>
            <w:tcW w:type="dxa" w:w="1342"/>
            <w:tcBorders>
              <w:top w:sz="1.9199999570846558" w:val="single" w:color="#000000"/>
              <w:bottom w:sz="1.9199999570846558" w:val="single" w:color="#000000"/>
            </w:tcBorders>
            <w:tcMar>
              <w:start w:w="0" w:type="dxa"/>
              <w:end w:w="0" w:type="dxa"/>
            </w:tcMar>
          </w:tcPr>
          <w:p/>
        </w:tc>
      </w:tr>
      <w:tr>
        <w:trPr>
          <w:trHeight w:hRule="exact" w:val="384"/>
        </w:trPr>
        <w:tc>
          <w:tcPr>
            <w:tcW w:type="dxa" w:w="2310"/>
            <w:tcBorders>
              <w:top w:sz="1.9199999570846558" w:val="single" w:color="#000000"/>
              <w:bottom w:sz="1.9199999570846558" w:val="single" w:color="#000000"/>
            </w:tcBorders>
            <w:tcMar>
              <w:start w:w="0" w:type="dxa"/>
              <w:end w:w="0" w:type="dxa"/>
            </w:tcMar>
          </w:tcP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18" w:after="0"/>
              <w:ind w:left="0" w:right="648" w:firstLine="0"/>
              <w:jc w:val="right"/>
            </w:pPr>
            <w:r>
              <w:rPr>
                <w:rFonts w:ascii="SimSun" w:hAnsi="SimSun" w:eastAsia="SimSun"/>
                <w:b w:val="0"/>
                <w:i w:val="0"/>
                <w:color w:val="000000"/>
                <w:sz w:val="18"/>
              </w:rPr>
              <w:t>金额</w:t>
            </w:r>
          </w:p>
        </w:tc>
        <w:tc>
          <w:tcPr>
            <w:tcW w:type="dxa" w:w="126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6" w:after="0"/>
              <w:ind w:left="0" w:right="154" w:firstLine="0"/>
              <w:jc w:val="right"/>
            </w:pPr>
            <w:r>
              <w:rPr>
                <w:rFonts w:ascii="SimSun" w:hAnsi="SimSun" w:eastAsia="SimSun"/>
                <w:b w:val="0"/>
                <w:i w:val="0"/>
                <w:color w:val="000000"/>
                <w:sz w:val="18"/>
              </w:rPr>
              <w:t>占比(</w:t>
            </w:r>
            <w:r>
              <w:rPr>
                <w:rFonts w:ascii="TimesNewRomanPS" w:hAnsi="TimesNewRomanPS" w:eastAsia="TimesNewRomanPS"/>
                <w:b/>
                <w:i w:val="0"/>
                <w:color w:val="000000"/>
                <w:sz w:val="18"/>
              </w:rPr>
              <w:t>%</w:t>
            </w:r>
            <w:r>
              <w:rPr>
                <w:rFonts w:ascii="SimSun" w:hAnsi="SimSun" w:eastAsia="SimSun"/>
                <w:b w:val="0"/>
                <w:i w:val="0"/>
                <w:color w:val="000000"/>
                <w:sz w:val="18"/>
              </w:rPr>
              <w:t>)</w:t>
            </w: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18" w:after="0"/>
              <w:ind w:left="0" w:right="672" w:firstLine="0"/>
              <w:jc w:val="right"/>
            </w:pPr>
            <w:r>
              <w:rPr>
                <w:rFonts w:ascii="SimSun" w:hAnsi="SimSun" w:eastAsia="SimSun"/>
                <w:b w:val="0"/>
                <w:i w:val="0"/>
                <w:color w:val="000000"/>
                <w:sz w:val="18"/>
              </w:rPr>
              <w:t>金额</w:t>
            </w:r>
          </w:p>
        </w:tc>
        <w:tc>
          <w:tcPr>
            <w:tcW w:type="dxa" w:w="13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264" w:firstLine="0"/>
              <w:jc w:val="righ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r>
              <w:rPr>
                <w:rFonts w:ascii="SimSun" w:hAnsi="SimSun" w:eastAsia="SimSun"/>
                <w:b w:val="0"/>
                <w:i w:val="0"/>
                <w:color w:val="000000"/>
                <w:sz w:val="18"/>
              </w:rPr>
              <w:t>)</w:t>
            </w:r>
          </w:p>
        </w:tc>
      </w:tr>
      <w:tr>
        <w:trPr>
          <w:trHeight w:hRule="exact" w:val="382"/>
        </w:trPr>
        <w:tc>
          <w:tcPr>
            <w:tcW w:type="dxa" w:w="231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18" w:after="0"/>
              <w:ind w:left="194" w:right="0" w:firstLine="0"/>
              <w:jc w:val="left"/>
            </w:pPr>
            <w:r>
              <w:rPr>
                <w:rFonts w:ascii="SimSun" w:hAnsi="SimSun" w:eastAsia="SimSun"/>
                <w:b w:val="0"/>
                <w:i w:val="0"/>
                <w:color w:val="000000"/>
                <w:sz w:val="18"/>
              </w:rPr>
              <w:t>营业收入</w:t>
            </w: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654" w:firstLine="0"/>
              <w:jc w:val="right"/>
            </w:pPr>
            <w:r>
              <w:rPr>
                <w:rFonts w:ascii="TimesNewRomanPS" w:hAnsi="TimesNewRomanPS" w:eastAsia="TimesNewRomanPS"/>
                <w:b/>
                <w:i w:val="0"/>
                <w:color w:val="000000"/>
                <w:sz w:val="18"/>
              </w:rPr>
              <w:t>272,978</w:t>
            </w:r>
          </w:p>
        </w:tc>
        <w:tc>
          <w:tcPr>
            <w:tcW w:type="dxa" w:w="126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0" w:after="0"/>
              <w:ind w:left="0" w:right="52" w:firstLine="0"/>
              <w:jc w:val="right"/>
            </w:pPr>
            <w:r>
              <w:rPr>
                <w:rFonts w:ascii="TimesNewRomanPS" w:hAnsi="TimesNewRomanPS" w:eastAsia="TimesNewRomanPS"/>
                <w:b/>
                <w:i w:val="0"/>
                <w:color w:val="000000"/>
                <w:sz w:val="18"/>
              </w:rPr>
              <w:t>100.00</w:t>
            </w: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692" w:firstLine="0"/>
              <w:jc w:val="right"/>
            </w:pPr>
            <w:r>
              <w:rPr>
                <w:rFonts w:ascii="TimesNewRomanPSMT" w:hAnsi="TimesNewRomanPSMT" w:eastAsia="TimesNewRomanPSMT"/>
                <w:b w:val="0"/>
                <w:i w:val="0"/>
                <w:color w:val="000000"/>
                <w:sz w:val="18"/>
              </w:rPr>
              <w:t>269,390</w:t>
            </w:r>
          </w:p>
        </w:tc>
        <w:tc>
          <w:tcPr>
            <w:tcW w:type="dxa" w:w="13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172" w:firstLine="0"/>
              <w:jc w:val="right"/>
            </w:pPr>
            <w:r>
              <w:rPr>
                <w:rFonts w:ascii="TimesNewRomanPSMT" w:hAnsi="TimesNewRomanPSMT" w:eastAsia="TimesNewRomanPSMT"/>
                <w:b w:val="0"/>
                <w:i w:val="0"/>
                <w:color w:val="000000"/>
                <w:sz w:val="18"/>
              </w:rPr>
              <w:t>100.00</w:t>
            </w:r>
          </w:p>
        </w:tc>
      </w:tr>
      <w:tr>
        <w:trPr>
          <w:trHeight w:hRule="exact" w:val="386"/>
        </w:trPr>
        <w:tc>
          <w:tcPr>
            <w:tcW w:type="dxa" w:w="231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0" w:after="0"/>
              <w:ind w:left="194" w:right="0" w:firstLine="0"/>
              <w:jc w:val="left"/>
            </w:pPr>
            <w:r>
              <w:rPr>
                <w:rFonts w:ascii="SimSun" w:hAnsi="SimSun" w:eastAsia="SimSun"/>
                <w:b w:val="0"/>
                <w:i w:val="0"/>
                <w:color w:val="000000"/>
                <w:sz w:val="18"/>
              </w:rPr>
              <w:t>公司金融业务</w:t>
            </w: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2" w:after="0"/>
              <w:ind w:left="0" w:right="650" w:firstLine="0"/>
              <w:jc w:val="right"/>
            </w:pPr>
            <w:r>
              <w:rPr>
                <w:rFonts w:ascii="TimesNewRomanPS" w:hAnsi="TimesNewRomanPS" w:eastAsia="TimesNewRomanPS"/>
                <w:b/>
                <w:i w:val="0"/>
                <w:color w:val="000000"/>
                <w:sz w:val="18"/>
              </w:rPr>
              <w:t>126,170</w:t>
            </w:r>
          </w:p>
        </w:tc>
        <w:tc>
          <w:tcPr>
            <w:tcW w:type="dxa" w:w="126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2" w:after="0"/>
              <w:ind w:left="0" w:right="56" w:firstLine="0"/>
              <w:jc w:val="right"/>
            </w:pPr>
            <w:r>
              <w:rPr>
                <w:rFonts w:ascii="TimesNewRomanPS" w:hAnsi="TimesNewRomanPS" w:eastAsia="TimesNewRomanPS"/>
                <w:b/>
                <w:i w:val="0"/>
                <w:color w:val="000000"/>
                <w:sz w:val="18"/>
              </w:rPr>
              <w:t>46.22</w:t>
            </w: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674" w:firstLine="0"/>
              <w:jc w:val="right"/>
            </w:pPr>
            <w:r>
              <w:rPr>
                <w:rFonts w:ascii="TimesNewRomanPSMT" w:hAnsi="TimesNewRomanPSMT" w:eastAsia="TimesNewRomanPSMT"/>
                <w:b w:val="0"/>
                <w:i w:val="0"/>
                <w:color w:val="000000"/>
                <w:sz w:val="18"/>
              </w:rPr>
              <w:t>125,990</w:t>
            </w:r>
          </w:p>
        </w:tc>
        <w:tc>
          <w:tcPr>
            <w:tcW w:type="dxa" w:w="13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2" w:after="0"/>
              <w:ind w:left="0" w:right="164" w:firstLine="0"/>
              <w:jc w:val="right"/>
            </w:pPr>
            <w:r>
              <w:rPr>
                <w:rFonts w:ascii="TimesNewRomanPSMT" w:hAnsi="TimesNewRomanPSMT" w:eastAsia="TimesNewRomanPSMT"/>
                <w:b w:val="0"/>
                <w:i w:val="0"/>
                <w:color w:val="000000"/>
                <w:sz w:val="18"/>
              </w:rPr>
              <w:t>46.77</w:t>
            </w:r>
          </w:p>
        </w:tc>
      </w:tr>
      <w:tr>
        <w:trPr>
          <w:trHeight w:hRule="exact" w:val="384"/>
        </w:trPr>
        <w:tc>
          <w:tcPr>
            <w:tcW w:type="dxa" w:w="231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18" w:after="0"/>
              <w:ind w:left="190" w:right="0" w:firstLine="0"/>
              <w:jc w:val="left"/>
            </w:pPr>
            <w:r>
              <w:rPr>
                <w:rFonts w:ascii="SimSun" w:hAnsi="SimSun" w:eastAsia="SimSun"/>
                <w:b w:val="0"/>
                <w:i w:val="0"/>
                <w:color w:val="000000"/>
                <w:sz w:val="18"/>
              </w:rPr>
              <w:t>个人金融业务</w:t>
            </w: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648" w:firstLine="0"/>
              <w:jc w:val="right"/>
            </w:pPr>
            <w:r>
              <w:rPr>
                <w:rFonts w:ascii="TimesNewRomanPS" w:hAnsi="TimesNewRomanPS" w:eastAsia="TimesNewRomanPS"/>
                <w:b/>
                <w:i w:val="0"/>
                <w:color w:val="000000"/>
                <w:sz w:val="18"/>
              </w:rPr>
              <w:t>119,868</w:t>
            </w:r>
          </w:p>
        </w:tc>
        <w:tc>
          <w:tcPr>
            <w:tcW w:type="dxa" w:w="126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0" w:after="0"/>
              <w:ind w:left="0" w:right="56" w:firstLine="0"/>
              <w:jc w:val="right"/>
            </w:pPr>
            <w:r>
              <w:rPr>
                <w:rFonts w:ascii="TimesNewRomanPS" w:hAnsi="TimesNewRomanPS" w:eastAsia="TimesNewRomanPS"/>
                <w:b/>
                <w:i w:val="0"/>
                <w:color w:val="000000"/>
                <w:sz w:val="18"/>
              </w:rPr>
              <w:t>43.91</w:t>
            </w: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666" w:firstLine="0"/>
              <w:jc w:val="right"/>
            </w:pPr>
            <w:r>
              <w:rPr>
                <w:rFonts w:ascii="TimesNewRomanPSMT" w:hAnsi="TimesNewRomanPSMT" w:eastAsia="TimesNewRomanPSMT"/>
                <w:b w:val="0"/>
                <w:i w:val="0"/>
                <w:color w:val="000000"/>
                <w:sz w:val="18"/>
              </w:rPr>
              <w:t>117,618</w:t>
            </w:r>
          </w:p>
        </w:tc>
        <w:tc>
          <w:tcPr>
            <w:tcW w:type="dxa" w:w="13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162" w:firstLine="0"/>
              <w:jc w:val="right"/>
            </w:pPr>
            <w:r>
              <w:rPr>
                <w:rFonts w:ascii="TimesNewRomanPSMT" w:hAnsi="TimesNewRomanPSMT" w:eastAsia="TimesNewRomanPSMT"/>
                <w:b w:val="0"/>
                <w:i w:val="0"/>
                <w:color w:val="000000"/>
                <w:sz w:val="18"/>
              </w:rPr>
              <w:t>43.66</w:t>
            </w:r>
          </w:p>
        </w:tc>
      </w:tr>
      <w:tr>
        <w:trPr>
          <w:trHeight w:hRule="exact" w:val="384"/>
        </w:trPr>
        <w:tc>
          <w:tcPr>
            <w:tcW w:type="dxa" w:w="231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18" w:after="0"/>
              <w:ind w:left="196" w:right="0" w:firstLine="0"/>
              <w:jc w:val="left"/>
            </w:pPr>
            <w:r>
              <w:rPr>
                <w:rFonts w:ascii="SimSun" w:hAnsi="SimSun" w:eastAsia="SimSun"/>
                <w:b w:val="0"/>
                <w:i w:val="0"/>
                <w:color w:val="000000"/>
                <w:sz w:val="18"/>
              </w:rPr>
              <w:t>资金业务</w:t>
            </w: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652" w:firstLine="0"/>
              <w:jc w:val="right"/>
            </w:pPr>
            <w:r>
              <w:rPr>
                <w:rFonts w:ascii="TimesNewRomanPS" w:hAnsi="TimesNewRomanPS" w:eastAsia="TimesNewRomanPS"/>
                <w:b/>
                <w:i w:val="0"/>
                <w:color w:val="000000"/>
                <w:sz w:val="18"/>
              </w:rPr>
              <w:t>25,763</w:t>
            </w:r>
          </w:p>
        </w:tc>
        <w:tc>
          <w:tcPr>
            <w:tcW w:type="dxa" w:w="126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0" w:after="0"/>
              <w:ind w:left="0" w:right="56" w:firstLine="0"/>
              <w:jc w:val="right"/>
            </w:pPr>
            <w:r>
              <w:rPr>
                <w:rFonts w:ascii="TimesNewRomanPS" w:hAnsi="TimesNewRomanPS" w:eastAsia="TimesNewRomanPS"/>
                <w:b/>
                <w:i w:val="0"/>
                <w:color w:val="000000"/>
                <w:sz w:val="18"/>
              </w:rPr>
              <w:t>9.44</w:t>
            </w: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688" w:firstLine="0"/>
              <w:jc w:val="right"/>
            </w:pPr>
            <w:r>
              <w:rPr>
                <w:rFonts w:ascii="TimesNewRomanPSMT" w:hAnsi="TimesNewRomanPSMT" w:eastAsia="TimesNewRomanPSMT"/>
                <w:b w:val="0"/>
                <w:i w:val="0"/>
                <w:color w:val="000000"/>
                <w:sz w:val="18"/>
              </w:rPr>
              <w:t>24,443</w:t>
            </w:r>
          </w:p>
        </w:tc>
        <w:tc>
          <w:tcPr>
            <w:tcW w:type="dxa" w:w="13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164" w:firstLine="0"/>
              <w:jc w:val="right"/>
            </w:pPr>
            <w:r>
              <w:rPr>
                <w:rFonts w:ascii="TimesNewRomanPSMT" w:hAnsi="TimesNewRomanPSMT" w:eastAsia="TimesNewRomanPSMT"/>
                <w:b w:val="0"/>
                <w:i w:val="0"/>
                <w:color w:val="000000"/>
                <w:sz w:val="18"/>
              </w:rPr>
              <w:t>9.07</w:t>
            </w:r>
          </w:p>
        </w:tc>
      </w:tr>
      <w:tr>
        <w:trPr>
          <w:trHeight w:hRule="exact" w:val="384"/>
        </w:trPr>
        <w:tc>
          <w:tcPr>
            <w:tcW w:type="dxa" w:w="231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18" w:after="0"/>
              <w:ind w:left="190" w:right="0" w:firstLine="0"/>
              <w:jc w:val="left"/>
            </w:pPr>
            <w:r>
              <w:rPr>
                <w:rFonts w:ascii="SimSun" w:hAnsi="SimSun" w:eastAsia="SimSun"/>
                <w:b w:val="0"/>
                <w:i w:val="0"/>
                <w:color w:val="000000"/>
                <w:sz w:val="18"/>
              </w:rPr>
              <w:t>其他业务</w:t>
            </w: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650" w:firstLine="0"/>
              <w:jc w:val="right"/>
            </w:pPr>
            <w:r>
              <w:rPr>
                <w:rFonts w:ascii="TimesNewRomanPS" w:hAnsi="TimesNewRomanPS" w:eastAsia="TimesNewRomanPS"/>
                <w:b/>
                <w:i w:val="0"/>
                <w:color w:val="000000"/>
                <w:sz w:val="18"/>
              </w:rPr>
              <w:t>1,177</w:t>
            </w:r>
          </w:p>
        </w:tc>
        <w:tc>
          <w:tcPr>
            <w:tcW w:type="dxa" w:w="126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0" w:after="0"/>
              <w:ind w:left="0" w:right="54" w:firstLine="0"/>
              <w:jc w:val="right"/>
            </w:pPr>
            <w:r>
              <w:rPr>
                <w:rFonts w:ascii="TimesNewRomanPS" w:hAnsi="TimesNewRomanPS" w:eastAsia="TimesNewRomanPS"/>
                <w:b/>
                <w:i w:val="0"/>
                <w:color w:val="000000"/>
                <w:sz w:val="18"/>
              </w:rPr>
              <w:t>0.43</w:t>
            </w: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676" w:firstLine="0"/>
              <w:jc w:val="right"/>
            </w:pPr>
            <w:r>
              <w:rPr>
                <w:rFonts w:ascii="TimesNewRomanPSMT" w:hAnsi="TimesNewRomanPSMT" w:eastAsia="TimesNewRomanPSMT"/>
                <w:b w:val="0"/>
                <w:i w:val="0"/>
                <w:color w:val="000000"/>
                <w:sz w:val="18"/>
              </w:rPr>
              <w:t>1,339</w:t>
            </w:r>
          </w:p>
        </w:tc>
        <w:tc>
          <w:tcPr>
            <w:tcW w:type="dxa" w:w="13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162" w:firstLine="0"/>
              <w:jc w:val="right"/>
            </w:pPr>
            <w:r>
              <w:rPr>
                <w:rFonts w:ascii="TimesNewRomanPSMT" w:hAnsi="TimesNewRomanPSMT" w:eastAsia="TimesNewRomanPSMT"/>
                <w:b w:val="0"/>
                <w:i w:val="0"/>
                <w:color w:val="000000"/>
                <w:sz w:val="18"/>
              </w:rPr>
              <w:t>0.50</w:t>
            </w:r>
          </w:p>
        </w:tc>
      </w:tr>
      <w:tr>
        <w:trPr>
          <w:trHeight w:hRule="exact" w:val="384"/>
        </w:trPr>
        <w:tc>
          <w:tcPr>
            <w:tcW w:type="dxa" w:w="231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18" w:after="0"/>
              <w:ind w:left="190" w:right="0" w:firstLine="0"/>
              <w:jc w:val="left"/>
            </w:pPr>
            <w:r>
              <w:rPr>
                <w:rFonts w:ascii="SimSun" w:hAnsi="SimSun" w:eastAsia="SimSun"/>
                <w:b w:val="0"/>
                <w:i w:val="0"/>
                <w:color w:val="000000"/>
                <w:sz w:val="18"/>
              </w:rPr>
              <w:t>利润总额</w:t>
            </w: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654" w:firstLine="0"/>
              <w:jc w:val="right"/>
            </w:pPr>
            <w:r>
              <w:rPr>
                <w:rFonts w:ascii="TimesNewRomanPS" w:hAnsi="TimesNewRomanPS" w:eastAsia="TimesNewRomanPS"/>
                <w:b/>
                <w:i w:val="0"/>
                <w:color w:val="000000"/>
                <w:sz w:val="18"/>
              </w:rPr>
              <w:t>98,215</w:t>
            </w:r>
          </w:p>
        </w:tc>
        <w:tc>
          <w:tcPr>
            <w:tcW w:type="dxa" w:w="126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0" w:after="0"/>
              <w:ind w:left="0" w:right="52" w:firstLine="0"/>
              <w:jc w:val="right"/>
            </w:pPr>
            <w:r>
              <w:rPr>
                <w:rFonts w:ascii="TimesNewRomanPS" w:hAnsi="TimesNewRomanPS" w:eastAsia="TimesNewRomanPS"/>
                <w:b/>
                <w:i w:val="0"/>
                <w:color w:val="000000"/>
                <w:sz w:val="18"/>
              </w:rPr>
              <w:t>100.00</w:t>
            </w: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692" w:firstLine="0"/>
              <w:jc w:val="right"/>
            </w:pPr>
            <w:r>
              <w:rPr>
                <w:rFonts w:ascii="TimesNewRomanPSMT" w:hAnsi="TimesNewRomanPSMT" w:eastAsia="TimesNewRomanPSMT"/>
                <w:b w:val="0"/>
                <w:i w:val="0"/>
                <w:color w:val="000000"/>
                <w:sz w:val="18"/>
              </w:rPr>
              <w:t>93,959</w:t>
            </w:r>
          </w:p>
        </w:tc>
        <w:tc>
          <w:tcPr>
            <w:tcW w:type="dxa" w:w="13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176" w:firstLine="0"/>
              <w:jc w:val="right"/>
            </w:pPr>
            <w:r>
              <w:rPr>
                <w:rFonts w:ascii="TimesNewRomanPSMT" w:hAnsi="TimesNewRomanPSMT" w:eastAsia="TimesNewRomanPSMT"/>
                <w:b w:val="0"/>
                <w:i w:val="0"/>
                <w:color w:val="000000"/>
                <w:sz w:val="18"/>
              </w:rPr>
              <w:t>100.00</w:t>
            </w:r>
          </w:p>
        </w:tc>
      </w:tr>
      <w:tr>
        <w:trPr>
          <w:trHeight w:hRule="exact" w:val="384"/>
        </w:trPr>
        <w:tc>
          <w:tcPr>
            <w:tcW w:type="dxa" w:w="231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18" w:after="0"/>
              <w:ind w:left="136" w:right="0" w:firstLine="0"/>
              <w:jc w:val="left"/>
            </w:pPr>
            <w:r>
              <w:rPr>
                <w:rFonts w:ascii="SimSun" w:hAnsi="SimSun" w:eastAsia="SimSun"/>
                <w:b w:val="0"/>
                <w:i w:val="0"/>
                <w:color w:val="000000"/>
                <w:sz w:val="18"/>
              </w:rPr>
              <w:t>公司金融业务</w:t>
            </w: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652" w:firstLine="0"/>
              <w:jc w:val="right"/>
            </w:pPr>
            <w:r>
              <w:rPr>
                <w:rFonts w:ascii="TimesNewRomanPS" w:hAnsi="TimesNewRomanPS" w:eastAsia="TimesNewRomanPS"/>
                <w:b/>
                <w:i w:val="0"/>
                <w:color w:val="000000"/>
                <w:sz w:val="18"/>
              </w:rPr>
              <w:t>45,441</w:t>
            </w:r>
          </w:p>
        </w:tc>
        <w:tc>
          <w:tcPr>
            <w:tcW w:type="dxa" w:w="126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0" w:after="0"/>
              <w:ind w:left="0" w:right="56" w:firstLine="0"/>
              <w:jc w:val="right"/>
            </w:pPr>
            <w:r>
              <w:rPr>
                <w:rFonts w:ascii="TimesNewRomanPS" w:hAnsi="TimesNewRomanPS" w:eastAsia="TimesNewRomanPS"/>
                <w:b/>
                <w:i w:val="0"/>
                <w:color w:val="000000"/>
                <w:sz w:val="18"/>
              </w:rPr>
              <w:t>46.27</w:t>
            </w: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686" w:firstLine="0"/>
              <w:jc w:val="right"/>
            </w:pPr>
            <w:r>
              <w:rPr>
                <w:rFonts w:ascii="TimesNewRomanPSMT" w:hAnsi="TimesNewRomanPSMT" w:eastAsia="TimesNewRomanPSMT"/>
                <w:b w:val="0"/>
                <w:i w:val="0"/>
                <w:color w:val="000000"/>
                <w:sz w:val="18"/>
              </w:rPr>
              <w:t>38,263</w:t>
            </w:r>
          </w:p>
        </w:tc>
        <w:tc>
          <w:tcPr>
            <w:tcW w:type="dxa" w:w="13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168" w:firstLine="0"/>
              <w:jc w:val="right"/>
            </w:pPr>
            <w:r>
              <w:rPr>
                <w:rFonts w:ascii="TimesNewRomanPSMT" w:hAnsi="TimesNewRomanPSMT" w:eastAsia="TimesNewRomanPSMT"/>
                <w:b w:val="0"/>
                <w:i w:val="0"/>
                <w:color w:val="000000"/>
                <w:sz w:val="18"/>
              </w:rPr>
              <w:t>40.72</w:t>
            </w:r>
          </w:p>
        </w:tc>
      </w:tr>
      <w:tr>
        <w:trPr>
          <w:trHeight w:hRule="exact" w:val="384"/>
        </w:trPr>
        <w:tc>
          <w:tcPr>
            <w:tcW w:type="dxa" w:w="231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18" w:after="0"/>
              <w:ind w:left="132" w:right="0" w:firstLine="0"/>
              <w:jc w:val="left"/>
            </w:pPr>
            <w:r>
              <w:rPr>
                <w:rFonts w:ascii="SimSun" w:hAnsi="SimSun" w:eastAsia="SimSun"/>
                <w:b w:val="0"/>
                <w:i w:val="0"/>
                <w:color w:val="000000"/>
                <w:sz w:val="18"/>
              </w:rPr>
              <w:t>个人金融业务</w:t>
            </w: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654" w:firstLine="0"/>
              <w:jc w:val="right"/>
            </w:pPr>
            <w:r>
              <w:rPr>
                <w:rFonts w:ascii="TimesNewRomanPS" w:hAnsi="TimesNewRomanPS" w:eastAsia="TimesNewRomanPS"/>
                <w:b/>
                <w:i w:val="0"/>
                <w:color w:val="000000"/>
                <w:sz w:val="18"/>
              </w:rPr>
              <w:t>31,098</w:t>
            </w:r>
          </w:p>
        </w:tc>
        <w:tc>
          <w:tcPr>
            <w:tcW w:type="dxa" w:w="126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0" w:after="0"/>
              <w:ind w:left="0" w:right="58" w:firstLine="0"/>
              <w:jc w:val="right"/>
            </w:pPr>
            <w:r>
              <w:rPr>
                <w:rFonts w:ascii="TimesNewRomanPS" w:hAnsi="TimesNewRomanPS" w:eastAsia="TimesNewRomanPS"/>
                <w:b/>
                <w:i w:val="0"/>
                <w:color w:val="000000"/>
                <w:sz w:val="18"/>
              </w:rPr>
              <w:t>31.66</w:t>
            </w: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686" w:firstLine="0"/>
              <w:jc w:val="right"/>
            </w:pPr>
            <w:r>
              <w:rPr>
                <w:rFonts w:ascii="TimesNewRomanPSMT" w:hAnsi="TimesNewRomanPSMT" w:eastAsia="TimesNewRomanPSMT"/>
                <w:b w:val="0"/>
                <w:i w:val="0"/>
                <w:color w:val="000000"/>
                <w:sz w:val="18"/>
              </w:rPr>
              <w:t>36,844</w:t>
            </w:r>
          </w:p>
        </w:tc>
        <w:tc>
          <w:tcPr>
            <w:tcW w:type="dxa" w:w="13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174" w:firstLine="0"/>
              <w:jc w:val="right"/>
            </w:pPr>
            <w:r>
              <w:rPr>
                <w:rFonts w:ascii="TimesNewRomanPSMT" w:hAnsi="TimesNewRomanPSMT" w:eastAsia="TimesNewRomanPSMT"/>
                <w:b w:val="0"/>
                <w:i w:val="0"/>
                <w:color w:val="000000"/>
                <w:sz w:val="18"/>
              </w:rPr>
              <w:t>39.21</w:t>
            </w:r>
          </w:p>
        </w:tc>
      </w:tr>
      <w:tr>
        <w:trPr>
          <w:trHeight w:hRule="exact" w:val="384"/>
        </w:trPr>
        <w:tc>
          <w:tcPr>
            <w:tcW w:type="dxa" w:w="231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18" w:after="0"/>
              <w:ind w:left="140" w:right="0" w:firstLine="0"/>
              <w:jc w:val="left"/>
            </w:pPr>
            <w:r>
              <w:rPr>
                <w:rFonts w:ascii="SimSun" w:hAnsi="SimSun" w:eastAsia="SimSun"/>
                <w:b w:val="0"/>
                <w:i w:val="0"/>
                <w:color w:val="000000"/>
                <w:sz w:val="18"/>
              </w:rPr>
              <w:t>资金业务</w:t>
            </w: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652" w:firstLine="0"/>
              <w:jc w:val="right"/>
            </w:pPr>
            <w:r>
              <w:rPr>
                <w:rFonts w:ascii="TimesNewRomanPS" w:hAnsi="TimesNewRomanPS" w:eastAsia="TimesNewRomanPS"/>
                <w:b/>
                <w:i w:val="0"/>
                <w:color w:val="000000"/>
                <w:sz w:val="18"/>
              </w:rPr>
              <w:t>21,885</w:t>
            </w:r>
          </w:p>
        </w:tc>
        <w:tc>
          <w:tcPr>
            <w:tcW w:type="dxa" w:w="126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0" w:after="0"/>
              <w:ind w:left="0" w:right="56" w:firstLine="0"/>
              <w:jc w:val="right"/>
            </w:pPr>
            <w:r>
              <w:rPr>
                <w:rFonts w:ascii="TimesNewRomanPS" w:hAnsi="TimesNewRomanPS" w:eastAsia="TimesNewRomanPS"/>
                <w:b/>
                <w:i w:val="0"/>
                <w:color w:val="000000"/>
                <w:sz w:val="18"/>
              </w:rPr>
              <w:t>22.28</w:t>
            </w: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674" w:firstLine="0"/>
              <w:jc w:val="right"/>
            </w:pPr>
            <w:r>
              <w:rPr>
                <w:rFonts w:ascii="TimesNewRomanPSMT" w:hAnsi="TimesNewRomanPSMT" w:eastAsia="TimesNewRomanPSMT"/>
                <w:b w:val="0"/>
                <w:i w:val="0"/>
                <w:color w:val="000000"/>
                <w:sz w:val="18"/>
              </w:rPr>
              <w:t>18,563</w:t>
            </w:r>
          </w:p>
        </w:tc>
        <w:tc>
          <w:tcPr>
            <w:tcW w:type="dxa" w:w="13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162" w:firstLine="0"/>
              <w:jc w:val="right"/>
            </w:pPr>
            <w:r>
              <w:rPr>
                <w:rFonts w:ascii="TimesNewRomanPSMT" w:hAnsi="TimesNewRomanPSMT" w:eastAsia="TimesNewRomanPSMT"/>
                <w:b w:val="0"/>
                <w:i w:val="0"/>
                <w:color w:val="000000"/>
                <w:sz w:val="18"/>
              </w:rPr>
              <w:t>19.76</w:t>
            </w:r>
          </w:p>
        </w:tc>
      </w:tr>
      <w:tr>
        <w:trPr>
          <w:trHeight w:hRule="exact" w:val="384"/>
        </w:trPr>
        <w:tc>
          <w:tcPr>
            <w:tcW w:type="dxa" w:w="231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22" w:after="0"/>
              <w:ind w:left="132" w:right="0" w:firstLine="0"/>
              <w:jc w:val="left"/>
            </w:pPr>
            <w:r>
              <w:rPr>
                <w:rFonts w:ascii="SimSun" w:hAnsi="SimSun" w:eastAsia="SimSun"/>
                <w:b w:val="0"/>
                <w:i w:val="0"/>
                <w:color w:val="000000"/>
                <w:sz w:val="18"/>
              </w:rPr>
              <w:t>其他业务</w:t>
            </w:r>
          </w:p>
        </w:tc>
        <w:tc>
          <w:tcPr>
            <w:tcW w:type="dxa" w:w="246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0" w:after="0"/>
              <w:ind w:left="0" w:right="648" w:firstLine="0"/>
              <w:jc w:val="right"/>
            </w:pPr>
            <w:r>
              <w:rPr>
                <w:rFonts w:ascii="TimesNewRomanPS" w:hAnsi="TimesNewRomanPS" w:eastAsia="TimesNewRomanPS"/>
                <w:b/>
                <w:i w:val="0"/>
                <w:color w:val="000000"/>
                <w:sz w:val="18"/>
              </w:rPr>
              <w:t>(209)</w:t>
            </w:r>
          </w:p>
        </w:tc>
        <w:tc>
          <w:tcPr>
            <w:tcW w:type="dxa" w:w="126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00" w:after="0"/>
              <w:ind w:left="0" w:right="54" w:firstLine="0"/>
              <w:jc w:val="right"/>
            </w:pPr>
            <w:r>
              <w:rPr>
                <w:rFonts w:ascii="TimesNewRomanPS" w:hAnsi="TimesNewRomanPS" w:eastAsia="TimesNewRomanPS"/>
                <w:b/>
                <w:i w:val="0"/>
                <w:color w:val="000000"/>
                <w:sz w:val="18"/>
              </w:rPr>
              <w:t>(0.21)</w:t>
            </w:r>
          </w:p>
        </w:tc>
        <w:tc>
          <w:tcPr>
            <w:tcW w:type="dxa" w:w="249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688" w:firstLine="0"/>
              <w:jc w:val="right"/>
            </w:pPr>
            <w:r>
              <w:rPr>
                <w:rFonts w:ascii="TimesNewRomanPSMT" w:hAnsi="TimesNewRomanPSMT" w:eastAsia="TimesNewRomanPSMT"/>
                <w:b w:val="0"/>
                <w:i w:val="0"/>
                <w:color w:val="000000"/>
                <w:sz w:val="18"/>
              </w:rPr>
              <w:t>289</w:t>
            </w:r>
          </w:p>
        </w:tc>
        <w:tc>
          <w:tcPr>
            <w:tcW w:type="dxa" w:w="134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10" w:after="0"/>
              <w:ind w:left="0" w:right="164" w:firstLine="0"/>
              <w:jc w:val="right"/>
            </w:pPr>
            <w:r>
              <w:rPr>
                <w:rFonts w:ascii="TimesNewRomanPSMT" w:hAnsi="TimesNewRomanPSMT" w:eastAsia="TimesNewRomanPSMT"/>
                <w:b w:val="0"/>
                <w:i w:val="0"/>
                <w:color w:val="000000"/>
                <w:sz w:val="18"/>
              </w:rPr>
              <w:t>0.31</w:t>
            </w:r>
          </w:p>
        </w:tc>
      </w:tr>
    </w:tbl>
    <w:p>
      <w:pPr>
        <w:autoSpaceDN w:val="0"/>
        <w:autoSpaceDE w:val="0"/>
        <w:widowControl/>
        <w:spacing w:line="180" w:lineRule="exact" w:before="46" w:after="0"/>
        <w:ind w:left="132" w:right="0" w:firstLine="0"/>
        <w:jc w:val="left"/>
      </w:pPr>
      <w:r>
        <w:rPr>
          <w:rFonts w:ascii="SimSun" w:hAnsi="SimSun" w:eastAsia="SimSun"/>
          <w:b w:val="0"/>
          <w:i w:val="0"/>
          <w:color w:val="000000"/>
          <w:sz w:val="18"/>
        </w:rPr>
        <w:t>注:因分部间收入和支出分配考核规则的调整,同期比较数据已根据当期口径进行编制。</w:t>
      </w:r>
    </w:p>
    <w:p>
      <w:pPr>
        <w:autoSpaceDN w:val="0"/>
        <w:autoSpaceDE w:val="0"/>
        <w:widowControl/>
        <w:spacing w:line="208" w:lineRule="exact" w:before="252" w:after="0"/>
        <w:ind w:left="664" w:right="0" w:firstLine="0"/>
        <w:jc w:val="left"/>
      </w:pPr>
      <w:r>
        <w:rPr>
          <w:rFonts w:ascii="SimSun" w:hAnsi="SimSun" w:eastAsia="SimSun"/>
          <w:b w:val="0"/>
          <w:i w:val="0"/>
          <w:color w:val="000000"/>
          <w:sz w:val="21"/>
        </w:rPr>
        <w:t>(五)资本充足率</w:t>
      </w:r>
    </w:p>
    <w:p>
      <w:pPr>
        <w:autoSpaceDN w:val="0"/>
        <w:autoSpaceDE w:val="0"/>
        <w:widowControl/>
        <w:spacing w:line="336" w:lineRule="exact" w:before="260" w:after="0"/>
        <w:ind w:left="132" w:right="124" w:firstLine="420"/>
        <w:jc w:val="both"/>
      </w:pPr>
      <w:r>
        <w:rPr>
          <w:rFonts w:ascii="SimSun" w:hAnsi="SimSun" w:eastAsia="SimSun"/>
          <w:b w:val="0"/>
          <w:i w:val="0"/>
          <w:color w:val="000000"/>
          <w:sz w:val="21"/>
        </w:rPr>
        <w:t>本集团遵照银保监会《商业银行资本管理办法(试行)》及其相关规定计量资本充足率。自</w:t>
      </w:r>
      <w:r>
        <w:rPr>
          <w:rFonts w:ascii="TimesNewRomanPSMT" w:hAnsi="TimesNewRomanPSMT" w:eastAsia="TimesNewRomanPSMT"/>
          <w:b w:val="0"/>
          <w:i w:val="0"/>
          <w:color w:val="000000"/>
          <w:sz w:val="21"/>
        </w:rPr>
        <w:t>2014</w:t>
      </w:r>
      <w:r>
        <w:rPr>
          <w:rFonts w:ascii="SimSun" w:hAnsi="SimSun" w:eastAsia="SimSun"/>
          <w:b w:val="0"/>
          <w:i w:val="0"/>
          <w:color w:val="000000"/>
          <w:sz w:val="21"/>
        </w:rPr>
        <w:t xml:space="preserve">年银 </w:t>
      </w:r>
      <w:r>
        <w:rPr>
          <w:rFonts w:ascii="SimSun" w:hAnsi="SimSun" w:eastAsia="SimSun"/>
          <w:b w:val="0"/>
          <w:i w:val="0"/>
          <w:color w:val="000000"/>
          <w:sz w:val="21"/>
        </w:rPr>
        <w:t>保监会首次核准使用资本管理高级方法以来, 本行按监管要求稳步推进高级方法的实施和深化应用,</w:t>
      </w:r>
      <w:r>
        <w:rPr>
          <w:rFonts w:ascii="TimesNewRomanPSMT" w:hAnsi="TimesNewRomanPSMT" w:eastAsia="TimesNewRomanPSMT"/>
          <w:b w:val="0"/>
          <w:i w:val="0"/>
          <w:color w:val="000000"/>
          <w:sz w:val="21"/>
        </w:rPr>
        <w:t xml:space="preserve"> 2018 </w:t>
      </w:r>
      <w:r>
        <w:rPr>
          <w:rFonts w:ascii="SimSun" w:hAnsi="SimSun" w:eastAsia="SimSun"/>
          <w:b w:val="0"/>
          <w:i w:val="0"/>
          <w:color w:val="000000"/>
          <w:sz w:val="21"/>
        </w:rPr>
        <w:t>年经银保监会核准, 扩大高级方法实施范围并结束并行期。根据</w:t>
      </w:r>
      <w:r>
        <w:rPr>
          <w:rFonts w:ascii="TimesNewRomanPSMT" w:hAnsi="TimesNewRomanPSMT" w:eastAsia="TimesNewRomanPSMT"/>
          <w:b w:val="0"/>
          <w:i w:val="0"/>
          <w:color w:val="000000"/>
          <w:sz w:val="21"/>
        </w:rPr>
        <w:t>2021</w:t>
      </w:r>
      <w:r>
        <w:rPr>
          <w:rFonts w:ascii="SimSun" w:hAnsi="SimSun" w:eastAsia="SimSun"/>
          <w:b w:val="0"/>
          <w:i w:val="0"/>
          <w:color w:val="000000"/>
          <w:sz w:val="21"/>
        </w:rPr>
        <w:t xml:space="preserve">年人民银行、银保监会《系统重要性 </w:t>
      </w:r>
      <w:r>
        <w:rPr>
          <w:rFonts w:ascii="SimSun" w:hAnsi="SimSun" w:eastAsia="SimSun"/>
          <w:b w:val="0"/>
          <w:i w:val="0"/>
          <w:color w:val="000000"/>
          <w:sz w:val="21"/>
        </w:rPr>
        <w:t>银行附加监管规定(试行)》要求,本集团附加资本要求为</w:t>
      </w:r>
      <w:r>
        <w:rPr>
          <w:rFonts w:ascii="TimesNewRomanPSMT" w:hAnsi="TimesNewRomanPSMT" w:eastAsia="TimesNewRomanPSMT"/>
          <w:b w:val="0"/>
          <w:i w:val="0"/>
          <w:color w:val="000000"/>
          <w:sz w:val="21"/>
        </w:rPr>
        <w:t>0.75%</w:t>
      </w:r>
      <w:r>
        <w:rPr>
          <w:rFonts w:ascii="SimSun" w:hAnsi="SimSun" w:eastAsia="SimSun"/>
          <w:b w:val="0"/>
          <w:i w:val="0"/>
          <w:color w:val="000000"/>
          <w:sz w:val="21"/>
        </w:rPr>
        <w:t xml:space="preserve"> 。报告期末, 本集团资本充足率</w:t>
      </w:r>
      <w:r>
        <w:rPr>
          <w:rFonts w:ascii="TimesNewRomanPSMT" w:hAnsi="TimesNewRomanPSMT" w:eastAsia="TimesNewRomanPSMT"/>
          <w:b w:val="0"/>
          <w:i w:val="0"/>
          <w:color w:val="000000"/>
          <w:sz w:val="21"/>
        </w:rPr>
        <w:t>14.97%</w:t>
      </w:r>
      <w:r>
        <w:rPr>
          <w:rFonts w:ascii="SimSun" w:hAnsi="SimSun" w:eastAsia="SimSun"/>
          <w:b w:val="0"/>
          <w:i w:val="0"/>
          <w:color w:val="000000"/>
          <w:sz w:val="21"/>
        </w:rPr>
        <w:t xml:space="preserve">, </w:t>
      </w:r>
      <w:r>
        <w:rPr>
          <w:rFonts w:ascii="SimSun" w:hAnsi="SimSun" w:eastAsia="SimSun"/>
          <w:b w:val="0"/>
          <w:i w:val="0"/>
          <w:color w:val="000000"/>
          <w:sz w:val="21"/>
        </w:rPr>
        <w:t>一级资本充足率</w:t>
      </w:r>
      <w:r>
        <w:rPr>
          <w:rFonts w:ascii="TimesNewRomanPSMT" w:hAnsi="TimesNewRomanPSMT" w:eastAsia="TimesNewRomanPSMT"/>
          <w:b w:val="0"/>
          <w:i w:val="0"/>
          <w:color w:val="000000"/>
          <w:sz w:val="21"/>
        </w:rPr>
        <w:t>12.18%</w:t>
      </w:r>
      <w:r>
        <w:rPr>
          <w:rFonts w:ascii="SimSun" w:hAnsi="SimSun" w:eastAsia="SimSun"/>
          <w:b w:val="0"/>
          <w:i w:val="0"/>
          <w:color w:val="000000"/>
          <w:sz w:val="21"/>
        </w:rPr>
        <w:t>, 核心一级资本充足率</w:t>
      </w:r>
      <w:r>
        <w:rPr>
          <w:rFonts w:ascii="TimesNewRomanPSMT" w:hAnsi="TimesNewRomanPSMT" w:eastAsia="TimesNewRomanPSMT"/>
          <w:b w:val="0"/>
          <w:i w:val="0"/>
          <w:color w:val="000000"/>
          <w:sz w:val="21"/>
        </w:rPr>
        <w:t>10.06%</w:t>
      </w:r>
      <w:r>
        <w:rPr>
          <w:rFonts w:ascii="SimSun" w:hAnsi="SimSun" w:eastAsia="SimSun"/>
          <w:b w:val="0"/>
          <w:i w:val="0"/>
          <w:color w:val="000000"/>
          <w:sz w:val="21"/>
        </w:rPr>
        <w:t>,均满足各项监管资本要求。</w:t>
      </w:r>
    </w:p>
    <w:p>
      <w:pPr>
        <w:autoSpaceDN w:val="0"/>
        <w:autoSpaceDE w:val="0"/>
        <w:widowControl/>
        <w:spacing w:line="180" w:lineRule="exact" w:before="428" w:after="48"/>
        <w:ind w:left="0" w:right="214"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1979"/>
        <w:gridCol w:w="1979"/>
        <w:gridCol w:w="1979"/>
        <w:gridCol w:w="1979"/>
        <w:gridCol w:w="1979"/>
      </w:tblGrid>
      <w:tr>
        <w:trPr>
          <w:trHeight w:hRule="exact" w:val="404"/>
        </w:trPr>
        <w:tc>
          <w:tcPr>
            <w:tcW w:type="dxa" w:w="3528"/>
            <w:tcBorders>
              <w:top w:sz="1.9199999570846558" w:val="single" w:color="#000000"/>
              <w:bottom w:sz="1.9199999570846558" w:val="single" w:color="#000000"/>
            </w:tcBorders>
            <w:tcMar>
              <w:start w:w="0" w:type="dxa"/>
              <w:end w:w="0" w:type="dxa"/>
            </w:tcMar>
          </w:tcPr>
          <w:p/>
        </w:tc>
        <w:tc>
          <w:tcPr>
            <w:tcW w:type="dxa" w:w="228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4" w:after="0"/>
              <w:ind w:left="0" w:right="74"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r>
              <w:rPr>
                <w:rFonts w:ascii="TimesNewRomanPS" w:hAnsi="TimesNewRomanPS" w:eastAsia="TimesNewRomanPS"/>
                <w:b/>
                <w:i w:val="0"/>
                <w:color w:val="000000"/>
                <w:sz w:val="18"/>
              </w:rPr>
              <w:t>12</w:t>
            </w:r>
            <w:r>
              <w:rPr>
                <w:rFonts w:ascii="SimSun" w:hAnsi="SimSun" w:eastAsia="SimSun"/>
                <w:b w:val="0"/>
                <w:i w:val="0"/>
                <w:color w:val="000000"/>
                <w:sz w:val="18"/>
              </w:rPr>
              <w:t>月</w:t>
            </w:r>
            <w:r>
              <w:rPr>
                <w:rFonts w:ascii="TimesNewRomanPS" w:hAnsi="TimesNewRomanPS" w:eastAsia="TimesNewRomanPS"/>
                <w:b/>
                <w:i w:val="0"/>
                <w:color w:val="000000"/>
                <w:sz w:val="18"/>
              </w:rPr>
              <w:t>31</w:t>
            </w:r>
            <w:r>
              <w:rPr>
                <w:rFonts w:ascii="SimSun" w:hAnsi="SimSun" w:eastAsia="SimSun"/>
                <w:b w:val="0"/>
                <w:i w:val="0"/>
                <w:color w:val="000000"/>
                <w:sz w:val="18"/>
              </w:rPr>
              <w:t>日</w:t>
            </w:r>
          </w:p>
        </w:tc>
        <w:tc>
          <w:tcPr>
            <w:tcW w:type="dxa" w:w="892"/>
            <w:tcBorders>
              <w:top w:sz="1.9199999570846558" w:val="single" w:color="#000000"/>
              <w:bottom w:sz="1.9199999570846558" w:val="single" w:color="#000000"/>
            </w:tcBorders>
            <w:shd w:fill="dbe4f0"/>
            <w:tcMar>
              <w:start w:w="0" w:type="dxa"/>
              <w:end w:w="0" w:type="dxa"/>
            </w:tcMar>
          </w:tcPr>
          <w:p/>
        </w:tc>
        <w:tc>
          <w:tcPr>
            <w:tcW w:type="dxa" w:w="226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64"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年</w:t>
            </w:r>
            <w:r>
              <w:rPr>
                <w:rFonts w:ascii="TimesNewRomanPSMT" w:hAnsi="TimesNewRomanPSMT" w:eastAsia="TimesNewRomanPSMT"/>
                <w:b w:val="0"/>
                <w:i w:val="0"/>
                <w:color w:val="000000"/>
                <w:sz w:val="18"/>
              </w:rPr>
              <w:t>12</w:t>
            </w:r>
            <w:r>
              <w:rPr>
                <w:rFonts w:ascii="SimSun" w:hAnsi="SimSun" w:eastAsia="SimSun"/>
                <w:b w:val="0"/>
                <w:i w:val="0"/>
                <w:color w:val="000000"/>
                <w:sz w:val="18"/>
              </w:rPr>
              <w:t>月</w:t>
            </w:r>
            <w:r>
              <w:rPr>
                <w:rFonts w:ascii="TimesNewRomanPSMT" w:hAnsi="TimesNewRomanPSMT" w:eastAsia="TimesNewRomanPSMT"/>
                <w:b w:val="0"/>
                <w:i w:val="0"/>
                <w:color w:val="000000"/>
                <w:sz w:val="18"/>
              </w:rPr>
              <w:t>31</w:t>
            </w:r>
            <w:r>
              <w:rPr>
                <w:rFonts w:ascii="SimSun" w:hAnsi="SimSun" w:eastAsia="SimSun"/>
                <w:b w:val="0"/>
                <w:i w:val="0"/>
                <w:color w:val="000000"/>
                <w:sz w:val="18"/>
              </w:rPr>
              <w:t>日</w:t>
            </w:r>
          </w:p>
        </w:tc>
        <w:tc>
          <w:tcPr>
            <w:tcW w:type="dxa" w:w="902"/>
            <w:tcBorders>
              <w:top w:sz="1.9199999570846558" w:val="single" w:color="#000000"/>
              <w:bottom w:sz="1.9199999570846558" w:val="single" w:color="#000000"/>
            </w:tcBorders>
            <w:tcMar>
              <w:start w:w="0" w:type="dxa"/>
              <w:end w:w="0" w:type="dxa"/>
            </w:tcMar>
          </w:tcPr>
          <w:p/>
        </w:tc>
      </w:tr>
      <w:tr>
        <w:trPr>
          <w:trHeight w:hRule="exact" w:val="404"/>
        </w:trPr>
        <w:tc>
          <w:tcPr>
            <w:tcW w:type="dxa" w:w="3528"/>
            <w:tcBorders>
              <w:top w:sz="1.9199999570846558" w:val="single" w:color="#000000"/>
              <w:bottom w:sz="1.9199999570846558" w:val="single" w:color="#000000"/>
            </w:tcBorders>
            <w:tcMar>
              <w:start w:w="0" w:type="dxa"/>
              <w:end w:w="0" w:type="dxa"/>
            </w:tcMar>
          </w:tcPr>
          <w:p/>
        </w:tc>
        <w:tc>
          <w:tcPr>
            <w:tcW w:type="dxa" w:w="2284"/>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38" w:after="0"/>
              <w:ind w:left="0" w:right="664" w:firstLine="0"/>
              <w:jc w:val="right"/>
            </w:pPr>
            <w:r>
              <w:rPr>
                <w:rFonts w:ascii="SimSun" w:hAnsi="SimSun" w:eastAsia="SimSun"/>
                <w:b w:val="0"/>
                <w:i w:val="0"/>
                <w:color w:val="000000"/>
                <w:sz w:val="18"/>
              </w:rPr>
              <w:t>本集团</w:t>
            </w:r>
          </w:p>
        </w:tc>
        <w:tc>
          <w:tcPr>
            <w:tcW w:type="dxa" w:w="892"/>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38" w:after="0"/>
              <w:ind w:left="0" w:right="106" w:firstLine="0"/>
              <w:jc w:val="right"/>
            </w:pPr>
            <w:r>
              <w:rPr>
                <w:rFonts w:ascii="SimSun" w:hAnsi="SimSun" w:eastAsia="SimSun"/>
                <w:b w:val="0"/>
                <w:i w:val="0"/>
                <w:color w:val="000000"/>
                <w:sz w:val="18"/>
              </w:rPr>
              <w:t>本行</w:t>
            </w:r>
          </w:p>
        </w:tc>
        <w:tc>
          <w:tcPr>
            <w:tcW w:type="dxa" w:w="226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0" w:right="648" w:firstLine="0"/>
              <w:jc w:val="right"/>
            </w:pPr>
            <w:r>
              <w:rPr>
                <w:rFonts w:ascii="SimSun" w:hAnsi="SimSun" w:eastAsia="SimSun"/>
                <w:b w:val="0"/>
                <w:i w:val="0"/>
                <w:color w:val="000000"/>
                <w:sz w:val="18"/>
              </w:rPr>
              <w:t>本集团</w:t>
            </w:r>
          </w:p>
        </w:tc>
        <w:tc>
          <w:tcPr>
            <w:tcW w:type="dxa" w:w="90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0" w:right="116" w:firstLine="0"/>
              <w:jc w:val="right"/>
            </w:pPr>
            <w:r>
              <w:rPr>
                <w:rFonts w:ascii="SimSun" w:hAnsi="SimSun" w:eastAsia="SimSun"/>
                <w:b w:val="0"/>
                <w:i w:val="0"/>
                <w:color w:val="000000"/>
                <w:sz w:val="18"/>
              </w:rPr>
              <w:t>本行</w:t>
            </w:r>
          </w:p>
        </w:tc>
      </w:tr>
      <w:tr>
        <w:trPr>
          <w:trHeight w:hRule="exact" w:val="402"/>
        </w:trPr>
        <w:tc>
          <w:tcPr>
            <w:tcW w:type="dxa" w:w="352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132" w:right="0" w:firstLine="0"/>
              <w:jc w:val="left"/>
            </w:pPr>
            <w:r>
              <w:rPr>
                <w:rFonts w:ascii="SimSun" w:hAnsi="SimSun" w:eastAsia="SimSun"/>
                <w:b w:val="0"/>
                <w:i w:val="0"/>
                <w:color w:val="000000"/>
                <w:sz w:val="18"/>
              </w:rPr>
              <w:t>核心一级资本净额</w:t>
            </w:r>
          </w:p>
        </w:tc>
        <w:tc>
          <w:tcPr>
            <w:tcW w:type="dxa" w:w="228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660" w:firstLine="0"/>
              <w:jc w:val="right"/>
            </w:pPr>
            <w:r>
              <w:rPr>
                <w:rFonts w:ascii="TimesNewRomanPS" w:hAnsi="TimesNewRomanPS" w:eastAsia="TimesNewRomanPS"/>
                <w:b/>
                <w:i w:val="0"/>
                <w:color w:val="000000"/>
                <w:sz w:val="18"/>
              </w:rPr>
              <w:t>840,164</w:t>
            </w:r>
          </w:p>
        </w:tc>
        <w:tc>
          <w:tcPr>
            <w:tcW w:type="dxa" w:w="89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202" w:right="0" w:firstLine="0"/>
              <w:jc w:val="left"/>
            </w:pPr>
            <w:r>
              <w:rPr>
                <w:rFonts w:ascii="TimesNewRomanPS" w:hAnsi="TimesNewRomanPS" w:eastAsia="TimesNewRomanPS"/>
                <w:b/>
                <w:i w:val="0"/>
                <w:color w:val="000000"/>
                <w:sz w:val="18"/>
              </w:rPr>
              <w:t>701,902</w:t>
            </w:r>
          </w:p>
        </w:tc>
        <w:tc>
          <w:tcPr>
            <w:tcW w:type="dxa" w:w="226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650" w:firstLine="0"/>
              <w:jc w:val="right"/>
            </w:pPr>
            <w:r>
              <w:rPr>
                <w:rFonts w:ascii="TimesNewRomanPSMT" w:hAnsi="TimesNewRomanPSMT" w:eastAsia="TimesNewRomanPSMT"/>
                <w:b w:val="0"/>
                <w:i w:val="0"/>
                <w:color w:val="000000"/>
                <w:sz w:val="18"/>
              </w:rPr>
              <w:t>783,877</w:t>
            </w:r>
          </w:p>
        </w:tc>
        <w:tc>
          <w:tcPr>
            <w:tcW w:type="dxa" w:w="90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218" w:right="0" w:firstLine="0"/>
              <w:jc w:val="left"/>
            </w:pPr>
            <w:r>
              <w:rPr>
                <w:rFonts w:ascii="TimesNewRomanPSMT" w:hAnsi="TimesNewRomanPSMT" w:eastAsia="TimesNewRomanPSMT"/>
                <w:b w:val="0"/>
                <w:i w:val="0"/>
                <w:color w:val="000000"/>
                <w:sz w:val="18"/>
              </w:rPr>
              <w:t>659,155</w:t>
            </w:r>
          </w:p>
        </w:tc>
      </w:tr>
      <w:tr>
        <w:trPr>
          <w:trHeight w:hRule="exact" w:val="404"/>
        </w:trPr>
        <w:tc>
          <w:tcPr>
            <w:tcW w:type="dxa" w:w="352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134" w:right="0" w:firstLine="0"/>
              <w:jc w:val="left"/>
            </w:pPr>
            <w:r>
              <w:rPr>
                <w:rFonts w:ascii="SimSun" w:hAnsi="SimSun" w:eastAsia="SimSun"/>
                <w:b w:val="0"/>
                <w:i w:val="0"/>
                <w:color w:val="000000"/>
                <w:sz w:val="18"/>
              </w:rPr>
              <w:t>一级资本净额</w:t>
            </w:r>
          </w:p>
        </w:tc>
        <w:tc>
          <w:tcPr>
            <w:tcW w:type="dxa" w:w="228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666" w:firstLine="0"/>
              <w:jc w:val="right"/>
            </w:pPr>
            <w:r>
              <w:rPr>
                <w:rFonts w:ascii="TimesNewRomanPS" w:hAnsi="TimesNewRomanPS" w:eastAsia="TimesNewRomanPS"/>
                <w:b/>
                <w:i w:val="0"/>
                <w:color w:val="000000"/>
                <w:sz w:val="18"/>
              </w:rPr>
              <w:t>1,016,644</w:t>
            </w:r>
          </w:p>
        </w:tc>
        <w:tc>
          <w:tcPr>
            <w:tcW w:type="dxa" w:w="89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202" w:right="0" w:firstLine="0"/>
              <w:jc w:val="left"/>
            </w:pPr>
            <w:r>
              <w:rPr>
                <w:rFonts w:ascii="TimesNewRomanPS" w:hAnsi="TimesNewRomanPS" w:eastAsia="TimesNewRomanPS"/>
                <w:b/>
                <w:i w:val="0"/>
                <w:color w:val="000000"/>
                <w:sz w:val="18"/>
              </w:rPr>
              <w:t>876,692</w:t>
            </w:r>
          </w:p>
        </w:tc>
        <w:tc>
          <w:tcPr>
            <w:tcW w:type="dxa" w:w="226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650" w:firstLine="0"/>
              <w:jc w:val="right"/>
            </w:pPr>
            <w:r>
              <w:rPr>
                <w:rFonts w:ascii="TimesNewRomanPSMT" w:hAnsi="TimesNewRomanPSMT" w:eastAsia="TimesNewRomanPSMT"/>
                <w:b w:val="0"/>
                <w:i w:val="0"/>
                <w:color w:val="000000"/>
                <w:sz w:val="18"/>
              </w:rPr>
              <w:t>960,225</w:t>
            </w:r>
          </w:p>
        </w:tc>
        <w:tc>
          <w:tcPr>
            <w:tcW w:type="dxa" w:w="90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218" w:right="0" w:firstLine="0"/>
              <w:jc w:val="left"/>
            </w:pPr>
            <w:r>
              <w:rPr>
                <w:rFonts w:ascii="TimesNewRomanPSMT" w:hAnsi="TimesNewRomanPSMT" w:eastAsia="TimesNewRomanPSMT"/>
                <w:b w:val="0"/>
                <w:i w:val="0"/>
                <w:color w:val="000000"/>
                <w:sz w:val="18"/>
              </w:rPr>
              <w:t>833,945</w:t>
            </w:r>
          </w:p>
        </w:tc>
      </w:tr>
      <w:tr>
        <w:trPr>
          <w:trHeight w:hRule="exact" w:val="406"/>
        </w:trPr>
        <w:tc>
          <w:tcPr>
            <w:tcW w:type="dxa" w:w="352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140" w:right="0" w:firstLine="0"/>
              <w:jc w:val="left"/>
            </w:pPr>
            <w:r>
              <w:rPr>
                <w:rFonts w:ascii="SimSun" w:hAnsi="SimSun" w:eastAsia="SimSun"/>
                <w:b w:val="0"/>
                <w:i w:val="0"/>
                <w:color w:val="000000"/>
                <w:sz w:val="18"/>
              </w:rPr>
              <w:t>资本净额</w:t>
            </w:r>
          </w:p>
        </w:tc>
        <w:tc>
          <w:tcPr>
            <w:tcW w:type="dxa" w:w="228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666" w:firstLine="0"/>
              <w:jc w:val="right"/>
            </w:pPr>
            <w:r>
              <w:rPr>
                <w:rFonts w:ascii="TimesNewRomanPS" w:hAnsi="TimesNewRomanPS" w:eastAsia="TimesNewRomanPS"/>
                <w:b/>
                <w:i w:val="0"/>
                <w:color w:val="000000"/>
                <w:sz w:val="18"/>
              </w:rPr>
              <w:t>1,250,317</w:t>
            </w:r>
          </w:p>
        </w:tc>
        <w:tc>
          <w:tcPr>
            <w:tcW w:type="dxa" w:w="89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0" w:firstLine="0"/>
              <w:jc w:val="center"/>
            </w:pPr>
            <w:r>
              <w:rPr>
                <w:rFonts w:ascii="TimesNewRomanPS" w:hAnsi="TimesNewRomanPS" w:eastAsia="TimesNewRomanPS"/>
                <w:b/>
                <w:i w:val="0"/>
                <w:color w:val="000000"/>
                <w:sz w:val="18"/>
              </w:rPr>
              <w:t>1,104,732</w:t>
            </w:r>
          </w:p>
        </w:tc>
        <w:tc>
          <w:tcPr>
            <w:tcW w:type="dxa" w:w="226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648" w:firstLine="0"/>
              <w:jc w:val="right"/>
            </w:pPr>
            <w:r>
              <w:rPr>
                <w:rFonts w:ascii="TimesNewRomanPSMT" w:hAnsi="TimesNewRomanPSMT" w:eastAsia="TimesNewRomanPSMT"/>
                <w:b w:val="0"/>
                <w:i w:val="0"/>
                <w:color w:val="000000"/>
                <w:sz w:val="18"/>
              </w:rPr>
              <w:t>1,139,957</w:t>
            </w:r>
          </w:p>
        </w:tc>
        <w:tc>
          <w:tcPr>
            <w:tcW w:type="dxa" w:w="90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0" w:firstLine="0"/>
              <w:jc w:val="center"/>
            </w:pPr>
            <w:r>
              <w:rPr>
                <w:rFonts w:ascii="TimesNewRomanPSMT" w:hAnsi="TimesNewRomanPSMT" w:eastAsia="TimesNewRomanPSMT"/>
                <w:b w:val="0"/>
                <w:i w:val="0"/>
                <w:color w:val="000000"/>
                <w:sz w:val="18"/>
              </w:rPr>
              <w:t>1,006,266</w:t>
            </w:r>
          </w:p>
        </w:tc>
      </w:tr>
      <w:tr>
        <w:trPr>
          <w:trHeight w:hRule="exact" w:val="402"/>
        </w:trPr>
        <w:tc>
          <w:tcPr>
            <w:tcW w:type="dxa" w:w="352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24" w:after="0"/>
              <w:ind w:left="132" w:right="0" w:firstLine="0"/>
              <w:jc w:val="left"/>
            </w:pPr>
            <w:r>
              <w:rPr>
                <w:rFonts w:ascii="SimSun" w:hAnsi="SimSun" w:eastAsia="SimSun"/>
                <w:b w:val="0"/>
                <w:i w:val="0"/>
                <w:color w:val="000000"/>
                <w:sz w:val="18"/>
              </w:rPr>
              <w:t>核心一级资本充足率</w:t>
            </w:r>
            <w:r>
              <w:rPr>
                <w:rFonts w:ascii="TimesNewRomanPSMT" w:hAnsi="TimesNewRomanPSMT" w:eastAsia="TimesNewRomanPSMT"/>
                <w:b w:val="0"/>
                <w:i w:val="0"/>
                <w:color w:val="000000"/>
                <w:sz w:val="18"/>
              </w:rPr>
              <w:t>(%)</w:t>
            </w:r>
          </w:p>
        </w:tc>
        <w:tc>
          <w:tcPr>
            <w:tcW w:type="dxa" w:w="228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658" w:firstLine="0"/>
              <w:jc w:val="right"/>
            </w:pPr>
            <w:r>
              <w:rPr>
                <w:rFonts w:ascii="TimesNewRomanPS" w:hAnsi="TimesNewRomanPS" w:eastAsia="TimesNewRomanPS"/>
                <w:b/>
                <w:i w:val="0"/>
                <w:color w:val="000000"/>
                <w:sz w:val="18"/>
              </w:rPr>
              <w:t>10.06</w:t>
            </w:r>
          </w:p>
        </w:tc>
        <w:tc>
          <w:tcPr>
            <w:tcW w:type="dxa" w:w="89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108" w:firstLine="0"/>
              <w:jc w:val="right"/>
            </w:pPr>
            <w:r>
              <w:rPr>
                <w:rFonts w:ascii="TimesNewRomanPS" w:hAnsi="TimesNewRomanPS" w:eastAsia="TimesNewRomanPS"/>
                <w:b/>
                <w:i w:val="0"/>
                <w:color w:val="000000"/>
                <w:sz w:val="18"/>
              </w:rPr>
              <w:t>9.40</w:t>
            </w:r>
          </w:p>
        </w:tc>
        <w:tc>
          <w:tcPr>
            <w:tcW w:type="dxa" w:w="226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640" w:firstLine="0"/>
              <w:jc w:val="right"/>
            </w:pPr>
            <w:r>
              <w:rPr>
                <w:rFonts w:ascii="TimesNewRomanPSMT" w:hAnsi="TimesNewRomanPSMT" w:eastAsia="TimesNewRomanPSMT"/>
                <w:b w:val="0"/>
                <w:i w:val="0"/>
                <w:color w:val="000000"/>
                <w:sz w:val="18"/>
              </w:rPr>
              <w:t>10.62</w:t>
            </w:r>
          </w:p>
        </w:tc>
        <w:tc>
          <w:tcPr>
            <w:tcW w:type="dxa" w:w="90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122" w:firstLine="0"/>
              <w:jc w:val="right"/>
            </w:pPr>
            <w:r>
              <w:rPr>
                <w:rFonts w:ascii="TimesNewRomanPSMT" w:hAnsi="TimesNewRomanPSMT" w:eastAsia="TimesNewRomanPSMT"/>
                <w:b w:val="0"/>
                <w:i w:val="0"/>
                <w:color w:val="000000"/>
                <w:sz w:val="18"/>
              </w:rPr>
              <w:t>10.01</w:t>
            </w:r>
          </w:p>
        </w:tc>
      </w:tr>
      <w:tr>
        <w:trPr>
          <w:trHeight w:hRule="exact" w:val="404"/>
        </w:trPr>
        <w:tc>
          <w:tcPr>
            <w:tcW w:type="dxa" w:w="35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4" w:after="0"/>
              <w:ind w:left="134" w:right="0" w:firstLine="0"/>
              <w:jc w:val="left"/>
            </w:pPr>
            <w:r>
              <w:rPr>
                <w:rFonts w:ascii="SimSun" w:hAnsi="SimSun" w:eastAsia="SimSun"/>
                <w:b w:val="0"/>
                <w:i w:val="0"/>
                <w:color w:val="000000"/>
                <w:sz w:val="18"/>
              </w:rPr>
              <w:t>一级资本充足率</w:t>
            </w:r>
            <w:r>
              <w:rPr>
                <w:rFonts w:ascii="TimesNewRomanPSMT" w:hAnsi="TimesNewRomanPSMT" w:eastAsia="TimesNewRomanPSMT"/>
                <w:b w:val="0"/>
                <w:i w:val="0"/>
                <w:color w:val="000000"/>
                <w:sz w:val="18"/>
              </w:rPr>
              <w:t>(%)</w:t>
            </w:r>
          </w:p>
        </w:tc>
        <w:tc>
          <w:tcPr>
            <w:tcW w:type="dxa" w:w="228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658" w:firstLine="0"/>
              <w:jc w:val="right"/>
            </w:pPr>
            <w:r>
              <w:rPr>
                <w:rFonts w:ascii="TimesNewRomanPS" w:hAnsi="TimesNewRomanPS" w:eastAsia="TimesNewRomanPS"/>
                <w:b/>
                <w:i w:val="0"/>
                <w:color w:val="000000"/>
                <w:sz w:val="18"/>
              </w:rPr>
              <w:t>12.18</w:t>
            </w:r>
          </w:p>
        </w:tc>
        <w:tc>
          <w:tcPr>
            <w:tcW w:type="dxa" w:w="89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102" w:firstLine="0"/>
              <w:jc w:val="right"/>
            </w:pPr>
            <w:r>
              <w:rPr>
                <w:rFonts w:ascii="TimesNewRomanPS" w:hAnsi="TimesNewRomanPS" w:eastAsia="TimesNewRomanPS"/>
                <w:b/>
                <w:i w:val="0"/>
                <w:color w:val="000000"/>
                <w:sz w:val="18"/>
              </w:rPr>
              <w:t>11.74</w:t>
            </w:r>
          </w:p>
        </w:tc>
        <w:tc>
          <w:tcPr>
            <w:tcW w:type="dxa" w:w="226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640" w:firstLine="0"/>
              <w:jc w:val="right"/>
            </w:pPr>
            <w:r>
              <w:rPr>
                <w:rFonts w:ascii="TimesNewRomanPSMT" w:hAnsi="TimesNewRomanPSMT" w:eastAsia="TimesNewRomanPSMT"/>
                <w:b w:val="0"/>
                <w:i w:val="0"/>
                <w:color w:val="000000"/>
                <w:sz w:val="18"/>
              </w:rPr>
              <w:t>13.01</w:t>
            </w:r>
          </w:p>
        </w:tc>
        <w:tc>
          <w:tcPr>
            <w:tcW w:type="dxa" w:w="90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122" w:firstLine="0"/>
              <w:jc w:val="right"/>
            </w:pPr>
            <w:r>
              <w:rPr>
                <w:rFonts w:ascii="TimesNewRomanPSMT" w:hAnsi="TimesNewRomanPSMT" w:eastAsia="TimesNewRomanPSMT"/>
                <w:b w:val="0"/>
                <w:i w:val="0"/>
                <w:color w:val="000000"/>
                <w:sz w:val="18"/>
              </w:rPr>
              <w:t>12.67</w:t>
            </w:r>
          </w:p>
        </w:tc>
      </w:tr>
      <w:tr>
        <w:trPr>
          <w:trHeight w:hRule="exact" w:val="410"/>
        </w:trPr>
        <w:tc>
          <w:tcPr>
            <w:tcW w:type="dxa" w:w="352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22" w:after="0"/>
              <w:ind w:left="140" w:right="0" w:firstLine="0"/>
              <w:jc w:val="left"/>
            </w:pPr>
            <w:r>
              <w:rPr>
                <w:rFonts w:ascii="SimSun" w:hAnsi="SimSun" w:eastAsia="SimSun"/>
                <w:b w:val="0"/>
                <w:i w:val="0"/>
                <w:color w:val="000000"/>
                <w:sz w:val="18"/>
              </w:rPr>
              <w:t>资本充足率</w:t>
            </w:r>
            <w:r>
              <w:rPr>
                <w:rFonts w:ascii="TimesNewRomanPSMT" w:hAnsi="TimesNewRomanPSMT" w:eastAsia="TimesNewRomanPSMT"/>
                <w:b w:val="0"/>
                <w:i w:val="0"/>
                <w:color w:val="000000"/>
                <w:sz w:val="18"/>
              </w:rPr>
              <w:t>(%)</w:t>
            </w:r>
          </w:p>
        </w:tc>
        <w:tc>
          <w:tcPr>
            <w:tcW w:type="dxa" w:w="228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658" w:firstLine="0"/>
              <w:jc w:val="right"/>
            </w:pPr>
            <w:r>
              <w:rPr>
                <w:rFonts w:ascii="TimesNewRomanPS" w:hAnsi="TimesNewRomanPS" w:eastAsia="TimesNewRomanPS"/>
                <w:b/>
                <w:i w:val="0"/>
                <w:color w:val="000000"/>
                <w:sz w:val="18"/>
              </w:rPr>
              <w:t>14.97</w:t>
            </w:r>
          </w:p>
        </w:tc>
        <w:tc>
          <w:tcPr>
            <w:tcW w:type="dxa" w:w="89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106" w:firstLine="0"/>
              <w:jc w:val="right"/>
            </w:pPr>
            <w:r>
              <w:rPr>
                <w:rFonts w:ascii="TimesNewRomanPS" w:hAnsi="TimesNewRomanPS" w:eastAsia="TimesNewRomanPS"/>
                <w:b/>
                <w:i w:val="0"/>
                <w:color w:val="000000"/>
                <w:sz w:val="18"/>
              </w:rPr>
              <w:t>14.80</w:t>
            </w:r>
          </w:p>
        </w:tc>
        <w:tc>
          <w:tcPr>
            <w:tcW w:type="dxa" w:w="226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640" w:firstLine="0"/>
              <w:jc w:val="right"/>
            </w:pPr>
            <w:r>
              <w:rPr>
                <w:rFonts w:ascii="TimesNewRomanPSMT" w:hAnsi="TimesNewRomanPSMT" w:eastAsia="TimesNewRomanPSMT"/>
                <w:b w:val="0"/>
                <w:i w:val="0"/>
                <w:color w:val="000000"/>
                <w:sz w:val="18"/>
              </w:rPr>
              <w:t>15.45</w:t>
            </w:r>
          </w:p>
        </w:tc>
        <w:tc>
          <w:tcPr>
            <w:tcW w:type="dxa" w:w="90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122" w:firstLine="0"/>
              <w:jc w:val="right"/>
            </w:pPr>
            <w:r>
              <w:rPr>
                <w:rFonts w:ascii="TimesNewRomanPSMT" w:hAnsi="TimesNewRomanPSMT" w:eastAsia="TimesNewRomanPSMT"/>
                <w:b w:val="0"/>
                <w:i w:val="0"/>
                <w:color w:val="000000"/>
                <w:sz w:val="18"/>
              </w:rPr>
              <w:t>15.29</w:t>
            </w:r>
          </w:p>
        </w:tc>
      </w:tr>
    </w:tbl>
    <w:p>
      <w:pPr>
        <w:autoSpaceDN w:val="0"/>
        <w:autoSpaceDE w:val="0"/>
        <w:widowControl/>
        <w:spacing w:line="180" w:lineRule="exact" w:before="408" w:after="0"/>
        <w:ind w:left="0" w:right="4532" w:firstLine="0"/>
        <w:jc w:val="right"/>
      </w:pPr>
      <w:r>
        <w:rPr>
          <w:rFonts w:ascii="Calibri" w:hAnsi="Calibri" w:eastAsia="Calibri"/>
          <w:b w:val="0"/>
          <w:i w:val="0"/>
          <w:color w:val="000000"/>
          <w:sz w:val="18"/>
        </w:rPr>
        <w:t>30</w:t>
      </w:r>
    </w:p>
    <w:p>
      <w:pPr>
        <w:sectPr>
          <w:pgSz w:w="11907" w:h="16839"/>
          <w:pgMar w:top="566" w:right="1004" w:bottom="600" w:left="1008" w:header="720" w:footer="720" w:gutter="0"/>
          <w:cols w:space="720" w:num="1" w:equalWidth="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72"/>
        <w:ind w:left="0" w:right="0"/>
      </w:pPr>
    </w:p>
    <w:p>
      <w:pPr>
        <w:autoSpaceDN w:val="0"/>
        <w:autoSpaceDE w:val="0"/>
        <w:widowControl/>
        <w:spacing w:line="180" w:lineRule="exact" w:before="0" w:after="0"/>
        <w:ind w:left="72" w:right="0" w:firstLine="0"/>
        <w:jc w:val="left"/>
      </w:pPr>
      <w:r>
        <w:rPr>
          <w:rFonts w:ascii="SimSun" w:hAnsi="SimSun" w:eastAsia="SimSun"/>
          <w:b w:val="0"/>
          <w:i w:val="0"/>
          <w:color w:val="000000"/>
          <w:sz w:val="18"/>
        </w:rPr>
        <w:t>注:</w:t>
      </w:r>
    </w:p>
    <w:p>
      <w:pPr>
        <w:autoSpaceDN w:val="0"/>
        <w:autoSpaceDE w:val="0"/>
        <w:widowControl/>
        <w:spacing w:line="200" w:lineRule="exact" w:before="168" w:after="0"/>
        <w:ind w:left="84" w:right="0" w:firstLine="0"/>
        <w:jc w:val="left"/>
      </w:pPr>
      <w:r>
        <w:rPr>
          <w:rFonts w:ascii="TimesNewRomanPSMT" w:hAnsi="TimesNewRomanPSMT" w:eastAsia="TimesNewRomanPSMT"/>
          <w:b w:val="0"/>
          <w:i w:val="0"/>
          <w:color w:val="000000"/>
          <w:sz w:val="18"/>
        </w:rPr>
        <w:t>1.</w:t>
      </w:r>
      <w:r>
        <w:rPr>
          <w:rFonts w:ascii="SimSun" w:hAnsi="SimSun" w:eastAsia="SimSun"/>
          <w:b w:val="0"/>
          <w:i w:val="0"/>
          <w:color w:val="000000"/>
          <w:sz w:val="18"/>
        </w:rPr>
        <w:t xml:space="preserve"> 中国交银保险有限公司和交银人寿保险有限公司不纳入并表范围。</w:t>
      </w:r>
    </w:p>
    <w:p>
      <w:pPr>
        <w:autoSpaceDN w:val="0"/>
        <w:autoSpaceDE w:val="0"/>
        <w:widowControl/>
        <w:spacing w:line="224" w:lineRule="exact" w:before="150" w:after="0"/>
        <w:ind w:left="74" w:right="92" w:hanging="6"/>
        <w:jc w:val="both"/>
      </w:pPr>
      <w:r>
        <w:rPr>
          <w:rFonts w:ascii="TimesNewRomanPSMT" w:hAnsi="TimesNewRomanPSMT" w:eastAsia="TimesNewRomanPSMT"/>
          <w:b w:val="0"/>
          <w:i w:val="0"/>
          <w:color w:val="000000"/>
          <w:sz w:val="18"/>
        </w:rPr>
        <w:t>2.</w:t>
      </w:r>
      <w:r>
        <w:rPr>
          <w:rFonts w:ascii="SimSun" w:hAnsi="SimSun" w:eastAsia="SimSun"/>
          <w:b w:val="0"/>
          <w:i w:val="0"/>
          <w:color w:val="000000"/>
          <w:sz w:val="18"/>
        </w:rPr>
        <w:t xml:space="preserve"> 按照银保监会批准的资本管理高级方法实施范围, 符合监管核准要求的信用风险采用内部评级法、市场风险采用内部模 </w:t>
      </w:r>
      <w:r>
        <w:rPr>
          <w:rFonts w:ascii="SimSun" w:hAnsi="SimSun" w:eastAsia="SimSun"/>
          <w:b w:val="0"/>
          <w:i w:val="0"/>
          <w:color w:val="000000"/>
          <w:sz w:val="18"/>
        </w:rPr>
        <w:t xml:space="preserve">型法、操作风险采用标准法, 内部评级法未覆盖的信用风险采用权重法, 内部模型法未覆盖的市场风险采用标准法, 标准法 </w:t>
      </w:r>
      <w:r>
        <w:rPr>
          <w:rFonts w:ascii="SimSun" w:hAnsi="SimSun" w:eastAsia="SimSun"/>
          <w:b w:val="0"/>
          <w:i w:val="0"/>
          <w:color w:val="000000"/>
          <w:sz w:val="18"/>
        </w:rPr>
        <w:t>未覆盖的操作风险采用基本指标法。</w:t>
      </w:r>
    </w:p>
    <w:p>
      <w:pPr>
        <w:autoSpaceDN w:val="0"/>
        <w:tabs>
          <w:tab w:pos="492" w:val="left"/>
        </w:tabs>
        <w:autoSpaceDE w:val="0"/>
        <w:widowControl/>
        <w:spacing w:line="320" w:lineRule="exact" w:before="162" w:after="0"/>
        <w:ind w:left="72" w:right="0" w:firstLine="0"/>
        <w:jc w:val="left"/>
      </w:pPr>
      <w:r>
        <w:tab/>
      </w:r>
      <w:r>
        <w:rPr>
          <w:rFonts w:ascii="SimSun" w:hAnsi="SimSun" w:eastAsia="SimSun"/>
          <w:b w:val="0"/>
          <w:i w:val="0"/>
          <w:color w:val="000000"/>
          <w:sz w:val="21"/>
        </w:rPr>
        <w:t xml:space="preserve">本集团资本计量的更多信息, 请参见本行在上交所网站、香港联交所"披露易" 网站以及本行官方网 </w:t>
      </w:r>
      <w:r>
        <w:rPr>
          <w:rFonts w:ascii="SimSun" w:hAnsi="SimSun" w:eastAsia="SimSun"/>
          <w:b w:val="0"/>
          <w:i w:val="0"/>
          <w:color w:val="000000"/>
          <w:sz w:val="21"/>
        </w:rPr>
        <w:t>站发布的《交通银行股份有限公司</w:t>
      </w:r>
      <w:r>
        <w:rPr>
          <w:rFonts w:ascii="TimesNewRomanPSMT" w:hAnsi="TimesNewRomanPSMT" w:eastAsia="TimesNewRomanPSMT"/>
          <w:b w:val="0"/>
          <w:i w:val="0"/>
          <w:color w:val="000000"/>
          <w:sz w:val="21"/>
        </w:rPr>
        <w:t>2022</w:t>
      </w:r>
      <w:r>
        <w:rPr>
          <w:rFonts w:ascii="SimSun" w:hAnsi="SimSun" w:eastAsia="SimSun"/>
          <w:b w:val="0"/>
          <w:i w:val="0"/>
          <w:color w:val="000000"/>
          <w:sz w:val="21"/>
        </w:rPr>
        <w:t>年度资本充足率报告》。</w:t>
      </w:r>
    </w:p>
    <w:p>
      <w:pPr>
        <w:autoSpaceDN w:val="0"/>
        <w:autoSpaceDE w:val="0"/>
        <w:widowControl/>
        <w:spacing w:line="210" w:lineRule="exact" w:before="372" w:after="0"/>
        <w:ind w:left="604" w:right="0" w:firstLine="0"/>
        <w:jc w:val="left"/>
      </w:pPr>
      <w:r>
        <w:rPr>
          <w:rFonts w:ascii="SimSun" w:hAnsi="SimSun" w:eastAsia="SimSun"/>
          <w:b w:val="0"/>
          <w:i w:val="0"/>
          <w:color w:val="000000"/>
          <w:sz w:val="21"/>
        </w:rPr>
        <w:t>(六)杠杆率</w:t>
      </w:r>
    </w:p>
    <w:p>
      <w:pPr>
        <w:autoSpaceDN w:val="0"/>
        <w:autoSpaceDE w:val="0"/>
        <w:widowControl/>
        <w:spacing w:line="322" w:lineRule="exact" w:before="268" w:after="0"/>
        <w:ind w:left="72" w:right="98" w:firstLine="420"/>
        <w:jc w:val="both"/>
      </w:pPr>
      <w:r>
        <w:rPr>
          <w:rFonts w:ascii="SimSun" w:hAnsi="SimSun" w:eastAsia="SimSun"/>
          <w:b w:val="0"/>
          <w:i w:val="0"/>
          <w:color w:val="000000"/>
          <w:sz w:val="21"/>
        </w:rPr>
        <w:t>本集团依据银保监会《商业银行杠杆率管理办法(修订)》计量杠杆率。根据</w:t>
      </w:r>
      <w:r>
        <w:rPr>
          <w:rFonts w:ascii="TimesNewRomanPSMT" w:hAnsi="TimesNewRomanPSMT" w:eastAsia="TimesNewRomanPSMT"/>
          <w:b w:val="0"/>
          <w:i w:val="0"/>
          <w:color w:val="000000"/>
          <w:sz w:val="21"/>
        </w:rPr>
        <w:t>2021</w:t>
      </w:r>
      <w:r>
        <w:rPr>
          <w:rFonts w:ascii="SimSun" w:hAnsi="SimSun" w:eastAsia="SimSun"/>
          <w:b w:val="0"/>
          <w:i w:val="0"/>
          <w:color w:val="000000"/>
          <w:sz w:val="21"/>
        </w:rPr>
        <w:t xml:space="preserve">年人民银行、银保 </w:t>
      </w:r>
      <w:r>
        <w:rPr>
          <w:rFonts w:ascii="SimSun" w:hAnsi="SimSun" w:eastAsia="SimSun"/>
          <w:b w:val="0"/>
          <w:i w:val="0"/>
          <w:color w:val="000000"/>
          <w:sz w:val="21"/>
        </w:rPr>
        <w:t>监会《系统重要性银行附加监管规定(试行)》要求,本集团附加杠杆率要求为</w:t>
      </w:r>
      <w:r>
        <w:rPr>
          <w:rFonts w:ascii="TimesNewRomanPSMT" w:hAnsi="TimesNewRomanPSMT" w:eastAsia="TimesNewRomanPSMT"/>
          <w:b w:val="0"/>
          <w:i w:val="0"/>
          <w:color w:val="000000"/>
          <w:sz w:val="21"/>
        </w:rPr>
        <w:t>0.375%</w:t>
      </w:r>
      <w:r>
        <w:rPr>
          <w:rFonts w:ascii="SimSun" w:hAnsi="SimSun" w:eastAsia="SimSun"/>
          <w:b w:val="0"/>
          <w:i w:val="0"/>
          <w:color w:val="000000"/>
          <w:sz w:val="21"/>
        </w:rPr>
        <w:t xml:space="preserve"> 。报告期末,本集 </w:t>
      </w:r>
      <w:r>
        <w:rPr>
          <w:rFonts w:ascii="SimSun" w:hAnsi="SimSun" w:eastAsia="SimSun"/>
          <w:b w:val="0"/>
          <w:i w:val="0"/>
          <w:color w:val="000000"/>
          <w:sz w:val="21"/>
        </w:rPr>
        <w:t>团杠杆率</w:t>
      </w:r>
      <w:r>
        <w:rPr>
          <w:rFonts w:ascii="TimesNewRomanPSMT" w:hAnsi="TimesNewRomanPSMT" w:eastAsia="TimesNewRomanPSMT"/>
          <w:b w:val="0"/>
          <w:i w:val="0"/>
          <w:color w:val="000000"/>
          <w:sz w:val="21"/>
        </w:rPr>
        <w:t>7.08%</w:t>
      </w:r>
      <w:r>
        <w:rPr>
          <w:rFonts w:ascii="SimSun" w:hAnsi="SimSun" w:eastAsia="SimSun"/>
          <w:b w:val="0"/>
          <w:i w:val="0"/>
          <w:color w:val="000000"/>
          <w:sz w:val="21"/>
        </w:rPr>
        <w:t>, 满足监管要求。</w:t>
      </w:r>
    </w:p>
    <w:p>
      <w:pPr>
        <w:autoSpaceDN w:val="0"/>
        <w:autoSpaceDE w:val="0"/>
        <w:widowControl/>
        <w:spacing w:line="180" w:lineRule="exact" w:before="416" w:after="34"/>
        <w:ind w:left="0" w:right="182"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1961"/>
        <w:gridCol w:w="1961"/>
        <w:gridCol w:w="1961"/>
        <w:gridCol w:w="1961"/>
        <w:gridCol w:w="1961"/>
      </w:tblGrid>
      <w:tr>
        <w:trPr>
          <w:trHeight w:hRule="exact" w:val="336"/>
        </w:trPr>
        <w:tc>
          <w:tcPr>
            <w:tcW w:type="dxa" w:w="2970"/>
            <w:vMerge w:val="restart"/>
            <w:tcBorders>
              <w:top w:sz="1.9199999570846558" w:val="single" w:color="#000000"/>
              <w:bottom w:sz="1.9199999570846558" w:val="single" w:color="#000000"/>
            </w:tcBorders>
            <w:tcMar>
              <w:start w:w="0" w:type="dxa"/>
              <w:end w:w="0" w:type="dxa"/>
            </w:tcMar>
            <w:tcMar>
              <w:start w:w="0" w:type="dxa"/>
              <w:end w:w="0" w:type="dxa"/>
            </w:tcMar>
          </w:tcPr>
          <w:p/>
        </w:tc>
        <w:tc>
          <w:tcPr>
            <w:tcW w:type="dxa" w:w="1654"/>
            <w:tcBorders>
              <w:top w:sz="1.9199999570846558" w:val="single" w:color="#000000"/>
            </w:tcBorders>
            <w:shd w:fill="dbe4f0"/>
            <w:tcMar>
              <w:start w:w="0" w:type="dxa"/>
              <w:end w:w="0" w:type="dxa"/>
            </w:tcMar>
          </w:tcPr>
          <w:p>
            <w:pPr>
              <w:autoSpaceDN w:val="0"/>
              <w:autoSpaceDE w:val="0"/>
              <w:widowControl/>
              <w:spacing w:line="200" w:lineRule="exact" w:before="134" w:after="0"/>
              <w:ind w:left="0" w:right="38"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年</w:t>
            </w:r>
          </w:p>
        </w:tc>
        <w:tc>
          <w:tcPr>
            <w:tcW w:type="dxa" w:w="2128"/>
            <w:tcBorders>
              <w:top w:sz="1.9199999570846558" w:val="single" w:color="#000000"/>
            </w:tcBorders>
            <w:tcMar>
              <w:start w:w="0" w:type="dxa"/>
              <w:end w:w="0" w:type="dxa"/>
            </w:tcMar>
          </w:tcPr>
          <w:p>
            <w:pPr>
              <w:autoSpaceDN w:val="0"/>
              <w:autoSpaceDE w:val="0"/>
              <w:widowControl/>
              <w:spacing w:line="200" w:lineRule="exact" w:before="126" w:after="0"/>
              <w:ind w:left="0" w:right="454" w:firstLine="0"/>
              <w:jc w:val="right"/>
            </w:pPr>
            <w:r>
              <w:rPr>
                <w:rFonts w:ascii="TimesNewRomanPSMT" w:hAnsi="TimesNewRomanPSMT" w:eastAsia="TimesNewRomanPSMT"/>
                <w:b w:val="0"/>
                <w:i w:val="0"/>
                <w:color w:val="000000"/>
                <w:sz w:val="18"/>
              </w:rPr>
              <w:t>2022</w:t>
            </w:r>
            <w:r>
              <w:rPr>
                <w:rFonts w:ascii="SimSun" w:hAnsi="SimSun" w:eastAsia="SimSun"/>
                <w:b w:val="0"/>
                <w:i w:val="0"/>
                <w:color w:val="000000"/>
                <w:sz w:val="18"/>
              </w:rPr>
              <w:t>年</w:t>
            </w:r>
          </w:p>
        </w:tc>
        <w:tc>
          <w:tcPr>
            <w:tcW w:type="dxa" w:w="1680"/>
            <w:tcBorders>
              <w:top w:sz="1.9199999570846558" w:val="single" w:color="#000000"/>
            </w:tcBorders>
            <w:tcMar>
              <w:start w:w="0" w:type="dxa"/>
              <w:end w:w="0" w:type="dxa"/>
            </w:tcMar>
          </w:tcPr>
          <w:p>
            <w:pPr>
              <w:autoSpaceDN w:val="0"/>
              <w:autoSpaceDE w:val="0"/>
              <w:widowControl/>
              <w:spacing w:line="200" w:lineRule="exact" w:before="126" w:after="0"/>
              <w:ind w:left="0" w:right="428" w:firstLine="0"/>
              <w:jc w:val="right"/>
            </w:pPr>
            <w:r>
              <w:rPr>
                <w:rFonts w:ascii="TimesNewRomanPSMT" w:hAnsi="TimesNewRomanPSMT" w:eastAsia="TimesNewRomanPSMT"/>
                <w:b w:val="0"/>
                <w:i w:val="0"/>
                <w:color w:val="000000"/>
                <w:sz w:val="18"/>
              </w:rPr>
              <w:t>2022</w:t>
            </w:r>
            <w:r>
              <w:rPr>
                <w:rFonts w:ascii="SimSun" w:hAnsi="SimSun" w:eastAsia="SimSun"/>
                <w:b w:val="0"/>
                <w:i w:val="0"/>
                <w:color w:val="000000"/>
                <w:sz w:val="18"/>
              </w:rPr>
              <w:t>年</w:t>
            </w:r>
          </w:p>
        </w:tc>
        <w:tc>
          <w:tcPr>
            <w:tcW w:type="dxa" w:w="1274"/>
            <w:tcBorders>
              <w:top w:sz="1.9199999570846558" w:val="single" w:color="#000000"/>
            </w:tcBorders>
            <w:tcMar>
              <w:start w:w="0" w:type="dxa"/>
              <w:end w:w="0" w:type="dxa"/>
            </w:tcMar>
          </w:tcPr>
          <w:p>
            <w:pPr>
              <w:autoSpaceDN w:val="0"/>
              <w:autoSpaceDE w:val="0"/>
              <w:widowControl/>
              <w:spacing w:line="200" w:lineRule="exact" w:before="134" w:after="0"/>
              <w:ind w:left="0" w:right="58" w:firstLine="0"/>
              <w:jc w:val="right"/>
            </w:pPr>
            <w:r>
              <w:rPr>
                <w:rFonts w:ascii="TimesNewRomanPSMT" w:hAnsi="TimesNewRomanPSMT" w:eastAsia="TimesNewRomanPSMT"/>
                <w:b w:val="0"/>
                <w:i w:val="0"/>
                <w:color w:val="000000"/>
                <w:sz w:val="18"/>
              </w:rPr>
              <w:t>2022</w:t>
            </w:r>
            <w:r>
              <w:rPr>
                <w:rFonts w:ascii="SimSun" w:hAnsi="SimSun" w:eastAsia="SimSun"/>
                <w:b w:val="0"/>
                <w:i w:val="0"/>
                <w:color w:val="000000"/>
                <w:sz w:val="18"/>
              </w:rPr>
              <w:t>年</w:t>
            </w:r>
          </w:p>
        </w:tc>
      </w:tr>
      <w:tr>
        <w:trPr>
          <w:trHeight w:hRule="exact" w:val="354"/>
        </w:trPr>
        <w:tc>
          <w:tcPr>
            <w:tcW w:type="dxa" w:w="1961"/>
            <w:vMerge/>
            <w:tcBorders>
              <w:top w:sz="1.9199999570846558" w:val="single" w:color="#000000"/>
              <w:bottom w:sz="1.9199999570846558" w:val="single" w:color="#000000"/>
            </w:tcBorders>
          </w:tcPr>
          <w:p/>
        </w:tc>
        <w:tc>
          <w:tcPr>
            <w:tcW w:type="dxa" w:w="1654"/>
            <w:tcBorders>
              <w:bottom w:sz="1.9199999570846558" w:val="single" w:color="#000000"/>
            </w:tcBorders>
            <w:shd w:fill="dbe4f0"/>
            <w:tcMar>
              <w:start w:w="0" w:type="dxa"/>
              <w:end w:w="0" w:type="dxa"/>
            </w:tcMar>
          </w:tcPr>
          <w:p>
            <w:pPr>
              <w:autoSpaceDN w:val="0"/>
              <w:autoSpaceDE w:val="0"/>
              <w:widowControl/>
              <w:spacing w:line="198" w:lineRule="exact" w:before="66" w:after="0"/>
              <w:ind w:left="0" w:right="40" w:firstLine="0"/>
              <w:jc w:val="right"/>
            </w:pPr>
            <w:r>
              <w:rPr>
                <w:rFonts w:ascii="TimesNewRomanPS" w:hAnsi="TimesNewRomanPS" w:eastAsia="TimesNewRomanPS"/>
                <w:b/>
                <w:i w:val="0"/>
                <w:color w:val="000000"/>
                <w:sz w:val="18"/>
              </w:rPr>
              <w:t>12</w:t>
            </w:r>
            <w:r>
              <w:rPr>
                <w:rFonts w:ascii="SimSun" w:hAnsi="SimSun" w:eastAsia="SimSun"/>
                <w:b w:val="0"/>
                <w:i w:val="0"/>
                <w:color w:val="000000"/>
                <w:sz w:val="18"/>
              </w:rPr>
              <w:t>月</w:t>
            </w:r>
            <w:r>
              <w:rPr>
                <w:rFonts w:ascii="TimesNewRomanPS" w:hAnsi="TimesNewRomanPS" w:eastAsia="TimesNewRomanPS"/>
                <w:b/>
                <w:i w:val="0"/>
                <w:color w:val="000000"/>
                <w:sz w:val="18"/>
              </w:rPr>
              <w:t>31</w:t>
            </w:r>
            <w:r>
              <w:rPr>
                <w:rFonts w:ascii="SimSun" w:hAnsi="SimSun" w:eastAsia="SimSun"/>
                <w:b w:val="0"/>
                <w:i w:val="0"/>
                <w:color w:val="000000"/>
                <w:sz w:val="18"/>
              </w:rPr>
              <w:t>日</w:t>
            </w:r>
          </w:p>
        </w:tc>
        <w:tc>
          <w:tcPr>
            <w:tcW w:type="dxa" w:w="2128"/>
            <w:tcBorders>
              <w:bottom w:sz="1.9199999570846558" w:val="single" w:color="#000000"/>
            </w:tcBorders>
            <w:tcMar>
              <w:start w:w="0" w:type="dxa"/>
              <w:end w:w="0" w:type="dxa"/>
            </w:tcMar>
          </w:tcPr>
          <w:p>
            <w:pPr>
              <w:autoSpaceDN w:val="0"/>
              <w:autoSpaceDE w:val="0"/>
              <w:widowControl/>
              <w:spacing w:line="200" w:lineRule="exact" w:before="84" w:after="0"/>
              <w:ind w:left="0" w:right="452" w:firstLine="0"/>
              <w:jc w:val="right"/>
            </w:pPr>
            <w:r>
              <w:rPr>
                <w:rFonts w:ascii="TimesNewRomanPSMT" w:hAnsi="TimesNewRomanPSMT" w:eastAsia="TimesNewRomanPSMT"/>
                <w:b w:val="0"/>
                <w:i w:val="0"/>
                <w:color w:val="000000"/>
                <w:sz w:val="18"/>
              </w:rPr>
              <w:t>9</w:t>
            </w:r>
            <w:r>
              <w:rPr>
                <w:rFonts w:ascii="SimSun" w:hAnsi="SimSun" w:eastAsia="SimSun"/>
                <w:b w:val="0"/>
                <w:i w:val="0"/>
                <w:color w:val="000000"/>
                <w:sz w:val="18"/>
              </w:rPr>
              <w:t>月</w:t>
            </w:r>
            <w:r>
              <w:rPr>
                <w:rFonts w:ascii="TimesNewRomanPSMT" w:hAnsi="TimesNewRomanPSMT" w:eastAsia="TimesNewRomanPSMT"/>
                <w:b w:val="0"/>
                <w:i w:val="0"/>
                <w:color w:val="000000"/>
                <w:sz w:val="18"/>
              </w:rPr>
              <w:t>30</w:t>
            </w:r>
            <w:r>
              <w:rPr>
                <w:rFonts w:ascii="SimSun" w:hAnsi="SimSun" w:eastAsia="SimSun"/>
                <w:b w:val="0"/>
                <w:i w:val="0"/>
                <w:color w:val="000000"/>
                <w:sz w:val="18"/>
              </w:rPr>
              <w:t>日</w:t>
            </w:r>
          </w:p>
        </w:tc>
        <w:tc>
          <w:tcPr>
            <w:tcW w:type="dxa" w:w="1680"/>
            <w:tcBorders>
              <w:bottom w:sz="1.9199999570846558" w:val="single" w:color="#000000"/>
            </w:tcBorders>
            <w:tcMar>
              <w:start w:w="0" w:type="dxa"/>
              <w:end w:w="0" w:type="dxa"/>
            </w:tcMar>
          </w:tcPr>
          <w:p>
            <w:pPr>
              <w:autoSpaceDN w:val="0"/>
              <w:autoSpaceDE w:val="0"/>
              <w:widowControl/>
              <w:spacing w:line="200" w:lineRule="exact" w:before="84" w:after="0"/>
              <w:ind w:left="0" w:right="426" w:firstLine="0"/>
              <w:jc w:val="right"/>
            </w:pPr>
            <w:r>
              <w:rPr>
                <w:rFonts w:ascii="TimesNewRomanPSMT" w:hAnsi="TimesNewRomanPSMT" w:eastAsia="TimesNewRomanPSMT"/>
                <w:b w:val="0"/>
                <w:i w:val="0"/>
                <w:color w:val="000000"/>
                <w:sz w:val="18"/>
              </w:rPr>
              <w:t>6</w:t>
            </w:r>
            <w:r>
              <w:rPr>
                <w:rFonts w:ascii="SimSun" w:hAnsi="SimSun" w:eastAsia="SimSun"/>
                <w:b w:val="0"/>
                <w:i w:val="0"/>
                <w:color w:val="000000"/>
                <w:sz w:val="18"/>
              </w:rPr>
              <w:t>月</w:t>
            </w:r>
            <w:r>
              <w:rPr>
                <w:rFonts w:ascii="TimesNewRomanPSMT" w:hAnsi="TimesNewRomanPSMT" w:eastAsia="TimesNewRomanPSMT"/>
                <w:b w:val="0"/>
                <w:i w:val="0"/>
                <w:color w:val="000000"/>
                <w:sz w:val="18"/>
              </w:rPr>
              <w:t>30</w:t>
            </w:r>
            <w:r>
              <w:rPr>
                <w:rFonts w:ascii="SimSun" w:hAnsi="SimSun" w:eastAsia="SimSun"/>
                <w:b w:val="0"/>
                <w:i w:val="0"/>
                <w:color w:val="000000"/>
                <w:sz w:val="18"/>
              </w:rPr>
              <w:t>日</w:t>
            </w:r>
          </w:p>
        </w:tc>
        <w:tc>
          <w:tcPr>
            <w:tcW w:type="dxa" w:w="1274"/>
            <w:tcBorders>
              <w:bottom w:sz="1.9199999570846558" w:val="single" w:color="#000000"/>
            </w:tcBorders>
            <w:tcMar>
              <w:start w:w="0" w:type="dxa"/>
              <w:end w:w="0" w:type="dxa"/>
            </w:tcMar>
          </w:tcPr>
          <w:p>
            <w:pPr>
              <w:autoSpaceDN w:val="0"/>
              <w:autoSpaceDE w:val="0"/>
              <w:widowControl/>
              <w:spacing w:line="198" w:lineRule="exact" w:before="66" w:after="0"/>
              <w:ind w:left="0" w:right="56" w:firstLine="0"/>
              <w:jc w:val="right"/>
            </w:pPr>
            <w:r>
              <w:rPr>
                <w:rFonts w:ascii="TimesNewRomanPSMT" w:hAnsi="TimesNewRomanPSMT" w:eastAsia="TimesNewRomanPSMT"/>
                <w:b w:val="0"/>
                <w:i w:val="0"/>
                <w:color w:val="000000"/>
                <w:sz w:val="18"/>
              </w:rPr>
              <w:t>3</w:t>
            </w:r>
            <w:r>
              <w:rPr>
                <w:rFonts w:ascii="SimSun" w:hAnsi="SimSun" w:eastAsia="SimSun"/>
                <w:b w:val="0"/>
                <w:i w:val="0"/>
                <w:color w:val="000000"/>
                <w:sz w:val="18"/>
              </w:rPr>
              <w:t>月</w:t>
            </w:r>
            <w:r>
              <w:rPr>
                <w:rFonts w:ascii="TimesNewRomanPSMT" w:hAnsi="TimesNewRomanPSMT" w:eastAsia="TimesNewRomanPSMT"/>
                <w:b w:val="0"/>
                <w:i w:val="0"/>
                <w:color w:val="000000"/>
                <w:sz w:val="18"/>
              </w:rPr>
              <w:t>31</w:t>
            </w:r>
            <w:r>
              <w:rPr>
                <w:rFonts w:ascii="SimSun" w:hAnsi="SimSun" w:eastAsia="SimSun"/>
                <w:b w:val="0"/>
                <w:i w:val="0"/>
                <w:color w:val="000000"/>
                <w:sz w:val="18"/>
              </w:rPr>
              <w:t>日</w:t>
            </w:r>
          </w:p>
        </w:tc>
      </w:tr>
      <w:tr>
        <w:trPr>
          <w:trHeight w:hRule="exact" w:val="402"/>
        </w:trPr>
        <w:tc>
          <w:tcPr>
            <w:tcW w:type="dxa" w:w="297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4" w:right="0" w:firstLine="0"/>
              <w:jc w:val="left"/>
            </w:pPr>
            <w:r>
              <w:rPr>
                <w:rFonts w:ascii="SimSun" w:hAnsi="SimSun" w:eastAsia="SimSun"/>
                <w:b w:val="0"/>
                <w:i w:val="0"/>
                <w:color w:val="000000"/>
                <w:sz w:val="18"/>
              </w:rPr>
              <w:t>一级资本净额</w:t>
            </w:r>
          </w:p>
        </w:tc>
        <w:tc>
          <w:tcPr>
            <w:tcW w:type="dxa" w:w="165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36" w:firstLine="0"/>
              <w:jc w:val="right"/>
            </w:pPr>
            <w:r>
              <w:rPr>
                <w:rFonts w:ascii="TimesNewRomanPS" w:hAnsi="TimesNewRomanPS" w:eastAsia="TimesNewRomanPS"/>
                <w:b/>
                <w:i w:val="0"/>
                <w:color w:val="000000"/>
                <w:sz w:val="18"/>
              </w:rPr>
              <w:t>1,016,644</w:t>
            </w:r>
          </w:p>
        </w:tc>
        <w:tc>
          <w:tcPr>
            <w:tcW w:type="dxa" w:w="21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454" w:firstLine="0"/>
              <w:jc w:val="right"/>
            </w:pPr>
            <w:r>
              <w:rPr>
                <w:rFonts w:ascii="TimesNewRomanPSMT" w:hAnsi="TimesNewRomanPSMT" w:eastAsia="TimesNewRomanPSMT"/>
                <w:b w:val="0"/>
                <w:i w:val="0"/>
                <w:color w:val="000000"/>
                <w:sz w:val="18"/>
              </w:rPr>
              <w:t>993,562</w:t>
            </w:r>
          </w:p>
        </w:tc>
        <w:tc>
          <w:tcPr>
            <w:tcW w:type="dxa" w:w="16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426" w:firstLine="0"/>
              <w:jc w:val="right"/>
            </w:pPr>
            <w:r>
              <w:rPr>
                <w:rFonts w:ascii="TimesNewRomanPSMT" w:hAnsi="TimesNewRomanPSMT" w:eastAsia="TimesNewRomanPSMT"/>
                <w:b w:val="0"/>
                <w:i w:val="0"/>
                <w:color w:val="000000"/>
                <w:sz w:val="18"/>
              </w:rPr>
              <w:t>970,873</w:t>
            </w:r>
          </w:p>
        </w:tc>
        <w:tc>
          <w:tcPr>
            <w:tcW w:type="dxa" w:w="12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60" w:firstLine="0"/>
              <w:jc w:val="right"/>
            </w:pPr>
            <w:r>
              <w:rPr>
                <w:rFonts w:ascii="TimesNewRomanPSMT" w:hAnsi="TimesNewRomanPSMT" w:eastAsia="TimesNewRomanPSMT"/>
                <w:b w:val="0"/>
                <w:i w:val="0"/>
                <w:color w:val="000000"/>
                <w:sz w:val="18"/>
              </w:rPr>
              <w:t>979,545</w:t>
            </w:r>
          </w:p>
        </w:tc>
      </w:tr>
      <w:tr>
        <w:trPr>
          <w:trHeight w:hRule="exact" w:val="402"/>
        </w:trPr>
        <w:tc>
          <w:tcPr>
            <w:tcW w:type="dxa" w:w="297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82" w:right="0" w:firstLine="0"/>
              <w:jc w:val="left"/>
            </w:pPr>
            <w:r>
              <w:rPr>
                <w:rFonts w:ascii="SimSun" w:hAnsi="SimSun" w:eastAsia="SimSun"/>
                <w:b w:val="0"/>
                <w:i w:val="0"/>
                <w:color w:val="000000"/>
                <w:sz w:val="18"/>
              </w:rPr>
              <w:t>调整后的表内外资产余额</w:t>
            </w:r>
          </w:p>
        </w:tc>
        <w:tc>
          <w:tcPr>
            <w:tcW w:type="dxa" w:w="165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36" w:firstLine="0"/>
              <w:jc w:val="right"/>
            </w:pPr>
            <w:r>
              <w:rPr>
                <w:rFonts w:ascii="TimesNewRomanPS" w:hAnsi="TimesNewRomanPS" w:eastAsia="TimesNewRomanPS"/>
                <w:b/>
                <w:i w:val="0"/>
                <w:color w:val="000000"/>
                <w:sz w:val="18"/>
              </w:rPr>
              <w:t>14,349,614</w:t>
            </w:r>
          </w:p>
        </w:tc>
        <w:tc>
          <w:tcPr>
            <w:tcW w:type="dxa" w:w="21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448" w:firstLine="0"/>
              <w:jc w:val="right"/>
            </w:pPr>
            <w:r>
              <w:rPr>
                <w:rFonts w:ascii="TimesNewRomanPSMT" w:hAnsi="TimesNewRomanPSMT" w:eastAsia="TimesNewRomanPSMT"/>
                <w:b w:val="0"/>
                <w:i w:val="0"/>
                <w:color w:val="000000"/>
                <w:sz w:val="18"/>
              </w:rPr>
              <w:t>14,005,204</w:t>
            </w:r>
          </w:p>
        </w:tc>
        <w:tc>
          <w:tcPr>
            <w:tcW w:type="dxa" w:w="16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MT" w:hAnsi="TimesNewRomanPSMT" w:eastAsia="TimesNewRomanPSMT"/>
                <w:b w:val="0"/>
                <w:i w:val="0"/>
                <w:color w:val="000000"/>
                <w:sz w:val="18"/>
              </w:rPr>
              <w:t>13,770,696</w:t>
            </w:r>
          </w:p>
        </w:tc>
        <w:tc>
          <w:tcPr>
            <w:tcW w:type="dxa" w:w="12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60" w:firstLine="0"/>
              <w:jc w:val="right"/>
            </w:pPr>
            <w:r>
              <w:rPr>
                <w:rFonts w:ascii="TimesNewRomanPSMT" w:hAnsi="TimesNewRomanPSMT" w:eastAsia="TimesNewRomanPSMT"/>
                <w:b w:val="0"/>
                <w:i w:val="0"/>
                <w:color w:val="000000"/>
                <w:sz w:val="18"/>
              </w:rPr>
              <w:t>13,416,205</w:t>
            </w:r>
          </w:p>
        </w:tc>
      </w:tr>
      <w:tr>
        <w:trPr>
          <w:trHeight w:hRule="exact" w:val="410"/>
        </w:trPr>
        <w:tc>
          <w:tcPr>
            <w:tcW w:type="dxa" w:w="297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4" w:after="0"/>
              <w:ind w:left="80" w:right="0" w:firstLine="0"/>
              <w:jc w:val="left"/>
            </w:pPr>
            <w:r>
              <w:rPr>
                <w:rFonts w:ascii="SimSun" w:hAnsi="SimSun" w:eastAsia="SimSun"/>
                <w:b w:val="0"/>
                <w:i w:val="0"/>
                <w:color w:val="000000"/>
                <w:sz w:val="18"/>
              </w:rPr>
              <w:t>杠杆率</w:t>
            </w:r>
            <w:r>
              <w:rPr>
                <w:rFonts w:ascii="TimesNewRomanPSMT" w:hAnsi="TimesNewRomanPSMT" w:eastAsia="TimesNewRomanPSMT"/>
                <w:b w:val="0"/>
                <w:i w:val="0"/>
                <w:color w:val="000000"/>
                <w:sz w:val="18"/>
              </w:rPr>
              <w:t>(%)</w:t>
            </w:r>
          </w:p>
        </w:tc>
        <w:tc>
          <w:tcPr>
            <w:tcW w:type="dxa" w:w="165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4" w:after="0"/>
              <w:ind w:left="0" w:right="34" w:firstLine="0"/>
              <w:jc w:val="right"/>
            </w:pPr>
            <w:r>
              <w:rPr>
                <w:rFonts w:ascii="TimesNewRomanPS" w:hAnsi="TimesNewRomanPS" w:eastAsia="TimesNewRomanPS"/>
                <w:b/>
                <w:i w:val="0"/>
                <w:color w:val="000000"/>
                <w:sz w:val="18"/>
              </w:rPr>
              <w:t>7.08</w:t>
            </w:r>
          </w:p>
        </w:tc>
        <w:tc>
          <w:tcPr>
            <w:tcW w:type="dxa" w:w="212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450" w:firstLine="0"/>
              <w:jc w:val="right"/>
            </w:pPr>
            <w:r>
              <w:rPr>
                <w:rFonts w:ascii="TimesNewRomanPSMT" w:hAnsi="TimesNewRomanPSMT" w:eastAsia="TimesNewRomanPSMT"/>
                <w:b w:val="0"/>
                <w:i w:val="0"/>
                <w:color w:val="000000"/>
                <w:sz w:val="18"/>
              </w:rPr>
              <w:t>7.09</w:t>
            </w:r>
          </w:p>
        </w:tc>
        <w:tc>
          <w:tcPr>
            <w:tcW w:type="dxa" w:w="16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424" w:firstLine="0"/>
              <w:jc w:val="right"/>
            </w:pPr>
            <w:r>
              <w:rPr>
                <w:rFonts w:ascii="TimesNewRomanPSMT" w:hAnsi="TimesNewRomanPSMT" w:eastAsia="TimesNewRomanPSMT"/>
                <w:b w:val="0"/>
                <w:i w:val="0"/>
                <w:color w:val="000000"/>
                <w:sz w:val="18"/>
              </w:rPr>
              <w:t>7.05</w:t>
            </w:r>
          </w:p>
        </w:tc>
        <w:tc>
          <w:tcPr>
            <w:tcW w:type="dxa" w:w="12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54" w:firstLine="0"/>
              <w:jc w:val="right"/>
            </w:pPr>
            <w:r>
              <w:rPr>
                <w:rFonts w:ascii="TimesNewRomanPSMT" w:hAnsi="TimesNewRomanPSMT" w:eastAsia="TimesNewRomanPSMT"/>
                <w:b w:val="0"/>
                <w:i w:val="0"/>
                <w:color w:val="000000"/>
                <w:sz w:val="18"/>
              </w:rPr>
              <w:t>7.30</w:t>
            </w:r>
          </w:p>
        </w:tc>
      </w:tr>
    </w:tbl>
    <w:p>
      <w:pPr>
        <w:autoSpaceDN w:val="0"/>
        <w:autoSpaceDE w:val="0"/>
        <w:widowControl/>
        <w:spacing w:line="210" w:lineRule="exact" w:before="182" w:after="0"/>
        <w:ind w:left="512" w:right="0" w:firstLine="0"/>
        <w:jc w:val="left"/>
      </w:pPr>
      <w:r>
        <w:rPr>
          <w:rFonts w:ascii="SimSun" w:hAnsi="SimSun" w:eastAsia="SimSun"/>
          <w:b w:val="0"/>
          <w:i w:val="0"/>
          <w:color w:val="000000"/>
          <w:sz w:val="21"/>
        </w:rPr>
        <w:t>本集团杠杆率的更多信息请见附录"杠杆率、流动性覆盖率和净稳定资金比例信息补充资料" 章节。</w:t>
      </w:r>
    </w:p>
    <w:p>
      <w:pPr>
        <w:autoSpaceDN w:val="0"/>
        <w:autoSpaceDE w:val="0"/>
        <w:widowControl/>
        <w:spacing w:line="210" w:lineRule="exact" w:before="352" w:after="0"/>
        <w:ind w:left="494" w:right="0" w:firstLine="0"/>
        <w:jc w:val="left"/>
      </w:pPr>
      <w:r>
        <w:rPr>
          <w:rFonts w:ascii="SimSun" w:hAnsi="SimSun" w:eastAsia="SimSun"/>
          <w:b w:val="0"/>
          <w:i w:val="0"/>
          <w:color w:val="000000"/>
          <w:sz w:val="21"/>
        </w:rPr>
        <w:t>三、业务回顾</w:t>
      </w:r>
    </w:p>
    <w:p>
      <w:pPr>
        <w:autoSpaceDN w:val="0"/>
        <w:autoSpaceDE w:val="0"/>
        <w:widowControl/>
        <w:spacing w:line="208" w:lineRule="exact" w:before="350" w:after="0"/>
        <w:ind w:left="604" w:right="0" w:firstLine="0"/>
        <w:jc w:val="left"/>
      </w:pPr>
      <w:r>
        <w:rPr>
          <w:rFonts w:ascii="SimSun" w:hAnsi="SimSun" w:eastAsia="SimSun"/>
          <w:b w:val="0"/>
          <w:i w:val="0"/>
          <w:color w:val="000000"/>
          <w:sz w:val="21"/>
        </w:rPr>
        <w:t>(一)发展战略及推进情况</w:t>
      </w:r>
    </w:p>
    <w:p>
      <w:pPr>
        <w:autoSpaceDN w:val="0"/>
        <w:autoSpaceDE w:val="0"/>
        <w:widowControl/>
        <w:spacing w:line="208" w:lineRule="exact" w:before="368" w:after="0"/>
        <w:ind w:left="490" w:right="0" w:firstLine="0"/>
        <w:jc w:val="left"/>
      </w:pPr>
      <w:r>
        <w:rPr>
          <w:rFonts w:ascii="SimSun" w:hAnsi="SimSun" w:eastAsia="SimSun"/>
          <w:b w:val="0"/>
          <w:i w:val="0"/>
          <w:color w:val="000000"/>
          <w:sz w:val="21"/>
        </w:rPr>
        <w:t>报告期内, 本集团以习近平新时代中国特色社会主义思想为指导, 以"建设具有特色优势的世界一流</w:t>
      </w:r>
    </w:p>
    <w:p>
      <w:pPr>
        <w:autoSpaceDN w:val="0"/>
        <w:autoSpaceDE w:val="0"/>
        <w:widowControl/>
        <w:spacing w:line="210" w:lineRule="exact" w:before="112" w:after="0"/>
        <w:ind w:left="0" w:right="0" w:firstLine="0"/>
        <w:jc w:val="center"/>
      </w:pPr>
      <w:r>
        <w:rPr>
          <w:rFonts w:ascii="SimSun" w:hAnsi="SimSun" w:eastAsia="SimSun"/>
          <w:b w:val="0"/>
          <w:i w:val="0"/>
          <w:color w:val="000000"/>
          <w:sz w:val="21"/>
        </w:rPr>
        <w:t>银行集团" 战略目标为引领, 践行"创造共同价值" 的企业使命, 持续打造四大业务特色, 把绿色作为全</w:t>
      </w:r>
    </w:p>
    <w:p>
      <w:pPr>
        <w:autoSpaceDN w:val="0"/>
        <w:autoSpaceDE w:val="0"/>
        <w:widowControl/>
        <w:spacing w:line="210" w:lineRule="exact" w:before="112" w:after="0"/>
        <w:ind w:left="72" w:right="0" w:firstLine="0"/>
        <w:jc w:val="left"/>
      </w:pPr>
      <w:r>
        <w:rPr>
          <w:rFonts w:ascii="SimSun" w:hAnsi="SimSun" w:eastAsia="SimSun"/>
          <w:b w:val="0"/>
          <w:i w:val="0"/>
          <w:color w:val="000000"/>
          <w:sz w:val="21"/>
        </w:rPr>
        <w:t>集团业务经营发展的底色,将上海主场建设和数字化转型作为战略实施的两大突破口, 推进战略实施。</w:t>
      </w:r>
    </w:p>
    <w:p>
      <w:pPr>
        <w:autoSpaceDN w:val="0"/>
        <w:autoSpaceDE w:val="0"/>
        <w:widowControl/>
        <w:spacing w:line="232" w:lineRule="exact" w:before="400" w:after="0"/>
        <w:ind w:left="502" w:right="0" w:firstLine="0"/>
        <w:jc w:val="left"/>
      </w:pPr>
      <w:r>
        <w:rPr>
          <w:rFonts w:ascii="TimesNewRomanPS" w:hAnsi="TimesNewRomanPS" w:eastAsia="TimesNewRomanPS"/>
          <w:b/>
          <w:i w:val="0"/>
          <w:color w:val="000000"/>
          <w:sz w:val="21"/>
        </w:rPr>
        <w:t>1.</w:t>
      </w:r>
      <w:r>
        <w:rPr>
          <w:rFonts w:ascii="SimSun" w:hAnsi="SimSun" w:eastAsia="SimSun"/>
          <w:b w:val="0"/>
          <w:i w:val="0"/>
          <w:color w:val="000000"/>
          <w:sz w:val="21"/>
        </w:rPr>
        <w:t>打造业务特色</w:t>
      </w:r>
    </w:p>
    <w:p>
      <w:pPr>
        <w:autoSpaceDN w:val="0"/>
        <w:tabs>
          <w:tab w:pos="1560" w:val="left"/>
        </w:tabs>
        <w:autoSpaceDE w:val="0"/>
        <w:widowControl/>
        <w:spacing w:line="208" w:lineRule="exact" w:before="352" w:after="0"/>
        <w:ind w:left="494" w:right="0" w:firstLine="0"/>
        <w:jc w:val="left"/>
      </w:pPr>
      <w:r>
        <w:rPr>
          <w:rFonts w:ascii="SimSun" w:hAnsi="SimSun" w:eastAsia="SimSun"/>
          <w:b w:val="0"/>
          <w:i w:val="0"/>
          <w:color w:val="000000"/>
          <w:sz w:val="21"/>
        </w:rPr>
        <w:t xml:space="preserve">普惠金融 </w:t>
      </w:r>
      <w:r>
        <w:tab/>
      </w:r>
      <w:r>
        <w:rPr>
          <w:rFonts w:ascii="SimSun" w:hAnsi="SimSun" w:eastAsia="SimSun"/>
          <w:b w:val="0"/>
          <w:i w:val="0"/>
          <w:color w:val="000000"/>
          <w:sz w:val="21"/>
        </w:rPr>
        <w:t>落实"增强金融普惠性" 和扩大内需战略部署, 稳步提升普惠金融业务发展质效。报告期</w:t>
      </w:r>
    </w:p>
    <w:p>
      <w:pPr>
        <w:autoSpaceDN w:val="0"/>
        <w:autoSpaceDE w:val="0"/>
        <w:widowControl/>
        <w:spacing w:line="332" w:lineRule="exact" w:before="12" w:after="0"/>
        <w:ind w:left="72" w:right="92" w:firstLine="0"/>
        <w:jc w:val="both"/>
      </w:pPr>
      <w:r>
        <w:rPr>
          <w:rFonts w:ascii="SimSun" w:hAnsi="SimSun" w:eastAsia="SimSun"/>
          <w:b w:val="0"/>
          <w:i w:val="0"/>
          <w:color w:val="000000"/>
          <w:sz w:val="21"/>
        </w:rPr>
        <w:t>末,普惠型小微贷款余额较上年末增长</w:t>
      </w:r>
      <w:r>
        <w:rPr>
          <w:rFonts w:ascii="TimesNewRomanPSMT" w:hAnsi="TimesNewRomanPSMT" w:eastAsia="TimesNewRomanPSMT"/>
          <w:b w:val="0"/>
          <w:i w:val="0"/>
          <w:color w:val="000000"/>
          <w:sz w:val="21"/>
        </w:rPr>
        <w:t xml:space="preserve"> 34.66%</w:t>
      </w:r>
      <w:r>
        <w:rPr>
          <w:rFonts w:ascii="SimSun" w:hAnsi="SimSun" w:eastAsia="SimSun"/>
          <w:b w:val="0"/>
          <w:i w:val="0"/>
          <w:color w:val="000000"/>
          <w:sz w:val="21"/>
        </w:rPr>
        <w:t>,有贷款余额的客户数较上年末增长</w:t>
      </w:r>
      <w:r>
        <w:rPr>
          <w:rFonts w:ascii="TimesNewRomanPSMT" w:hAnsi="TimesNewRomanPSMT" w:eastAsia="TimesNewRomanPSMT"/>
          <w:b w:val="0"/>
          <w:i w:val="0"/>
          <w:color w:val="000000"/>
          <w:sz w:val="21"/>
        </w:rPr>
        <w:t xml:space="preserve"> 38.09%</w:t>
      </w:r>
      <w:r>
        <w:rPr>
          <w:rFonts w:ascii="SimSun" w:hAnsi="SimSun" w:eastAsia="SimSun"/>
          <w:b w:val="0"/>
          <w:i w:val="0"/>
          <w:color w:val="000000"/>
          <w:sz w:val="21"/>
        </w:rPr>
        <w:t xml:space="preserve">。推动消费金 </w:t>
      </w:r>
      <w:r>
        <w:rPr>
          <w:rFonts w:ascii="SimSun" w:hAnsi="SimSun" w:eastAsia="SimSun"/>
          <w:b w:val="0"/>
          <w:i w:val="0"/>
          <w:color w:val="000000"/>
          <w:sz w:val="21"/>
        </w:rPr>
        <w:t>融作为零售业务的新增长极, 境内行零售贷款</w:t>
      </w:r>
      <w:r>
        <w:rPr>
          <w:rFonts w:ascii="TimesNewRomanPSMT" w:hAnsi="TimesNewRomanPSMT" w:eastAsia="TimesNewRomanPSMT"/>
          <w:b w:val="0"/>
          <w:i w:val="0"/>
          <w:color w:val="000000"/>
          <w:sz w:val="13"/>
        </w:rPr>
        <w:t>1</w:t>
      </w:r>
      <w:r>
        <w:rPr>
          <w:rFonts w:ascii="SimSun" w:hAnsi="SimSun" w:eastAsia="SimSun"/>
          <w:b w:val="0"/>
          <w:i w:val="0"/>
          <w:color w:val="000000"/>
          <w:sz w:val="21"/>
        </w:rPr>
        <w:t>余额较上年末增长</w:t>
      </w:r>
      <w:r>
        <w:rPr>
          <w:rFonts w:ascii="TimesNewRomanPSMT" w:hAnsi="TimesNewRomanPSMT" w:eastAsia="TimesNewRomanPSMT"/>
          <w:b w:val="0"/>
          <w:i w:val="0"/>
          <w:color w:val="000000"/>
          <w:sz w:val="21"/>
        </w:rPr>
        <w:t xml:space="preserve"> 3.09%</w:t>
      </w:r>
      <w:r>
        <w:rPr>
          <w:rFonts w:ascii="SimSun" w:hAnsi="SimSun" w:eastAsia="SimSun"/>
          <w:b w:val="0"/>
          <w:i w:val="0"/>
          <w:color w:val="000000"/>
          <w:sz w:val="21"/>
        </w:rPr>
        <w:t xml:space="preserve">, 其中个人消费贷款余额较上年末 </w:t>
      </w:r>
      <w:r>
        <w:rPr>
          <w:rFonts w:ascii="SimSun" w:hAnsi="SimSun" w:eastAsia="SimSun"/>
          <w:b w:val="0"/>
          <w:i w:val="0"/>
          <w:color w:val="000000"/>
          <w:sz w:val="21"/>
        </w:rPr>
        <w:t>增长</w:t>
      </w:r>
      <w:r>
        <w:rPr>
          <w:rFonts w:ascii="TimesNewRomanPSMT" w:hAnsi="TimesNewRomanPSMT" w:eastAsia="TimesNewRomanPSMT"/>
          <w:b w:val="0"/>
          <w:i w:val="0"/>
          <w:color w:val="000000"/>
          <w:sz w:val="21"/>
        </w:rPr>
        <w:t xml:space="preserve"> 58.38%</w:t>
      </w:r>
      <w:r>
        <w:rPr>
          <w:rFonts w:ascii="SimSun" w:hAnsi="SimSun" w:eastAsia="SimSun"/>
          <w:b w:val="0"/>
          <w:i w:val="0"/>
          <w:color w:val="000000"/>
          <w:sz w:val="21"/>
        </w:rPr>
        <w:t>。升级乡村振兴金融服务体系,涉农贷款余额较年初增长</w:t>
      </w:r>
      <w:r>
        <w:rPr>
          <w:rFonts w:ascii="TimesNewRomanPSMT" w:hAnsi="TimesNewRomanPSMT" w:eastAsia="TimesNewRomanPSMT"/>
          <w:b w:val="0"/>
          <w:i w:val="0"/>
          <w:color w:val="000000"/>
          <w:sz w:val="21"/>
        </w:rPr>
        <w:t xml:space="preserve"> 22.15%</w:t>
      </w:r>
      <w:r>
        <w:rPr>
          <w:rFonts w:ascii="SimSun" w:hAnsi="SimSun" w:eastAsia="SimSun"/>
          <w:b w:val="0"/>
          <w:i w:val="0"/>
          <w:color w:val="000000"/>
          <w:sz w:val="21"/>
        </w:rPr>
        <w:t>。</w:t>
      </w:r>
    </w:p>
    <w:p>
      <w:pPr>
        <w:autoSpaceDN w:val="0"/>
        <w:tabs>
          <w:tab w:pos="1606" w:val="left"/>
        </w:tabs>
        <w:autoSpaceDE w:val="0"/>
        <w:widowControl/>
        <w:spacing w:line="210" w:lineRule="exact" w:before="416" w:after="0"/>
        <w:ind w:left="504" w:right="0" w:firstLine="0"/>
        <w:jc w:val="left"/>
      </w:pPr>
      <w:r>
        <w:rPr>
          <w:rFonts w:ascii="SimSun" w:hAnsi="SimSun" w:eastAsia="SimSun"/>
          <w:b w:val="0"/>
          <w:i w:val="0"/>
          <w:color w:val="000000"/>
          <w:sz w:val="21"/>
        </w:rPr>
        <w:t xml:space="preserve">贸易金融 </w:t>
      </w:r>
      <w:r>
        <w:tab/>
      </w:r>
      <w:r>
        <w:rPr>
          <w:rFonts w:ascii="SimSun" w:hAnsi="SimSun" w:eastAsia="SimSun"/>
          <w:b w:val="0"/>
          <w:i w:val="0"/>
          <w:color w:val="000000"/>
          <w:sz w:val="21"/>
        </w:rPr>
        <w:t>积极服务"双循环"背景下产业链供应链发展和高水平对外开放,打通境内外、本外币、</w:t>
      </w:r>
    </w:p>
    <w:p>
      <w:pPr>
        <w:autoSpaceDN w:val="0"/>
        <w:autoSpaceDE w:val="0"/>
        <w:widowControl/>
        <w:spacing w:line="210" w:lineRule="exact" w:before="128" w:after="0"/>
        <w:ind w:left="0" w:right="0" w:firstLine="0"/>
        <w:jc w:val="center"/>
      </w:pPr>
      <w:r>
        <w:rPr>
          <w:rFonts w:ascii="SimSun" w:hAnsi="SimSun" w:eastAsia="SimSun"/>
          <w:b w:val="0"/>
          <w:i w:val="0"/>
          <w:color w:val="000000"/>
          <w:sz w:val="21"/>
        </w:rPr>
        <w:t>离在岸一体化金融服务。报告期内, 立足场景生态推动产品组合方案创新, 打造重点企业标杆链, 产业链</w:t>
      </w:r>
    </w:p>
    <w:p>
      <w:pPr>
        <w:autoSpaceDN w:val="0"/>
        <w:autoSpaceDE w:val="0"/>
        <w:widowControl/>
        <w:spacing w:line="338" w:lineRule="exact" w:before="14" w:after="0"/>
        <w:ind w:left="0" w:right="0" w:firstLine="0"/>
        <w:jc w:val="center"/>
      </w:pPr>
      <w:r>
        <w:rPr>
          <w:rFonts w:ascii="SimSun" w:hAnsi="SimSun" w:eastAsia="SimSun"/>
          <w:b w:val="0"/>
          <w:i w:val="0"/>
          <w:color w:val="000000"/>
          <w:sz w:val="21"/>
        </w:rPr>
        <w:t>金融业务量同比增长</w:t>
      </w:r>
      <w:r>
        <w:rPr>
          <w:rFonts w:ascii="TimesNewRomanPSMT" w:hAnsi="TimesNewRomanPSMT" w:eastAsia="TimesNewRomanPSMT"/>
          <w:b w:val="0"/>
          <w:i w:val="0"/>
          <w:color w:val="000000"/>
          <w:sz w:val="21"/>
        </w:rPr>
        <w:t xml:space="preserve"> 41.92%</w:t>
      </w:r>
      <w:r>
        <w:rPr>
          <w:rFonts w:ascii="SimSun" w:hAnsi="SimSun" w:eastAsia="SimSun"/>
          <w:b w:val="0"/>
          <w:i w:val="0"/>
          <w:color w:val="000000"/>
          <w:sz w:val="21"/>
        </w:rPr>
        <w:t>。推动贸易投资便利化水平提升, 国际结算量同比增长</w:t>
      </w:r>
      <w:r>
        <w:rPr>
          <w:rFonts w:ascii="TimesNewRomanPSMT" w:hAnsi="TimesNewRomanPSMT" w:eastAsia="TimesNewRomanPSMT"/>
          <w:b w:val="0"/>
          <w:i w:val="0"/>
          <w:color w:val="000000"/>
          <w:sz w:val="21"/>
        </w:rPr>
        <w:t xml:space="preserve"> 11.5%</w:t>
      </w:r>
      <w:r>
        <w:rPr>
          <w:rFonts w:ascii="SimSun" w:hAnsi="SimSun" w:eastAsia="SimSun"/>
          <w:b w:val="0"/>
          <w:i w:val="0"/>
          <w:color w:val="000000"/>
          <w:sz w:val="21"/>
        </w:rPr>
        <w:t xml:space="preserve">。推出"数字贸 </w:t>
      </w:r>
      <w:r>
        <w:rPr>
          <w:rFonts w:ascii="SimSun" w:hAnsi="SimSun" w:eastAsia="SimSun"/>
          <w:b w:val="0"/>
          <w:i w:val="0"/>
          <w:color w:val="000000"/>
          <w:sz w:val="21"/>
        </w:rPr>
        <w:t>服" 线上化、智能化贸易金融产品, 积极支持外贸新业态发展,</w:t>
      </w:r>
      <w:r>
        <w:rPr>
          <w:rFonts w:ascii="TimesNewRomanPSMT" w:hAnsi="TimesNewRomanPSMT" w:eastAsia="TimesNewRomanPSMT"/>
          <w:b w:val="0"/>
          <w:i w:val="0"/>
          <w:color w:val="000000"/>
          <w:sz w:val="21"/>
        </w:rPr>
        <w:t xml:space="preserve"> Easy</w:t>
      </w:r>
      <w:r>
        <w:rPr>
          <w:rFonts w:ascii="SimSun" w:hAnsi="SimSun" w:eastAsia="SimSun"/>
          <w:b w:val="0"/>
          <w:i w:val="0"/>
          <w:color w:val="000000"/>
          <w:sz w:val="21"/>
        </w:rPr>
        <w:t xml:space="preserve"> 系列产品业务量破万亿。加快跨境人</w:t>
      </w:r>
    </w:p>
    <w:p>
      <w:pPr>
        <w:autoSpaceDN w:val="0"/>
        <w:autoSpaceDE w:val="0"/>
        <w:widowControl/>
        <w:spacing w:line="210" w:lineRule="exact" w:before="110" w:after="0"/>
        <w:ind w:left="72" w:right="0" w:firstLine="0"/>
        <w:jc w:val="left"/>
      </w:pPr>
      <w:r>
        <w:rPr>
          <w:rFonts w:ascii="SimSun" w:hAnsi="SimSun" w:eastAsia="SimSun"/>
          <w:b w:val="0"/>
          <w:i w:val="0"/>
          <w:color w:val="000000"/>
          <w:sz w:val="21"/>
        </w:rPr>
        <w:t>民币产品服务创新, 跨境人民币收付量创历史新高。</w:t>
      </w:r>
    </w:p>
    <w:p>
      <w:pPr>
        <w:autoSpaceDN w:val="0"/>
        <w:tabs>
          <w:tab w:pos="5122" w:val="left"/>
        </w:tabs>
        <w:autoSpaceDE w:val="0"/>
        <w:widowControl/>
        <w:spacing w:line="268" w:lineRule="exact" w:before="482" w:after="0"/>
        <w:ind w:left="720" w:right="3456" w:firstLine="0"/>
        <w:jc w:val="left"/>
      </w:pPr>
      <w:r>
        <w:rPr>
          <w:rFonts w:ascii="TimesNewRomanPSMT" w:hAnsi="TimesNewRomanPSMT" w:eastAsia="TimesNewRomanPSMT"/>
          <w:b w:val="0"/>
          <w:i w:val="0"/>
          <w:color w:val="000000"/>
          <w:sz w:val="12"/>
        </w:rPr>
        <w:t>1</w:t>
      </w:r>
      <w:r>
        <w:rPr>
          <w:rFonts w:ascii="SimSun" w:hAnsi="SimSun" w:eastAsia="SimSun"/>
          <w:b w:val="0"/>
          <w:i w:val="0"/>
          <w:color w:val="000000"/>
          <w:sz w:val="18"/>
        </w:rPr>
        <w:t xml:space="preserve"> 包含个人住房贷款、个人消费贷款、信用卡贷款、个人经营性贷款。</w:t>
      </w:r>
      <w:r>
        <w:tab/>
      </w:r>
      <w:r>
        <w:rPr>
          <w:rFonts w:ascii="Calibri" w:hAnsi="Calibri" w:eastAsia="Calibri"/>
          <w:b w:val="0"/>
          <w:i w:val="0"/>
          <w:color w:val="000000"/>
          <w:sz w:val="18"/>
        </w:rPr>
        <w:t>31</w:t>
      </w:r>
    </w:p>
    <w:p>
      <w:pPr>
        <w:sectPr>
          <w:pgSz w:w="11907" w:h="16839"/>
          <w:pgMar w:top="592" w:right="1036" w:bottom="600" w:left="1068" w:header="720" w:footer="720" w:gutter="0"/>
          <w:cols w:space="720" w:num="1" w:equalWidth="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2"/>
        <w:ind w:left="0" w:right="0"/>
      </w:pPr>
    </w:p>
    <w:p>
      <w:pPr>
        <w:autoSpaceDN w:val="0"/>
        <w:tabs>
          <w:tab w:pos="424" w:val="left"/>
          <w:tab w:pos="1528" w:val="left"/>
        </w:tabs>
        <w:autoSpaceDE w:val="0"/>
        <w:widowControl/>
        <w:spacing w:line="306" w:lineRule="exact" w:before="0" w:after="0"/>
        <w:ind w:left="2" w:right="0" w:firstLine="0"/>
        <w:jc w:val="left"/>
      </w:pPr>
      <w:r>
        <w:tab/>
      </w:r>
      <w:r>
        <w:rPr>
          <w:rFonts w:ascii="SimSun" w:hAnsi="SimSun" w:eastAsia="SimSun"/>
          <w:b w:val="0"/>
          <w:i w:val="0"/>
          <w:color w:val="000000"/>
          <w:sz w:val="21"/>
        </w:rPr>
        <w:t xml:space="preserve">科技金融 </w:t>
      </w:r>
      <w:r>
        <w:tab/>
      </w:r>
      <w:r>
        <w:rPr>
          <w:rFonts w:ascii="SimSun" w:hAnsi="SimSun" w:eastAsia="SimSun"/>
          <w:b w:val="0"/>
          <w:i w:val="0"/>
          <w:color w:val="000000"/>
          <w:sz w:val="21"/>
        </w:rPr>
        <w:t>紧跟国家科技自立自强和产业转型升级步伐,服务支撑"科技</w:t>
      </w:r>
      <w:r>
        <w:rPr>
          <w:rFonts w:ascii="TimesNewRomanPSMT" w:hAnsi="TimesNewRomanPSMT" w:eastAsia="TimesNewRomanPSMT"/>
          <w:b w:val="0"/>
          <w:i w:val="0"/>
          <w:color w:val="000000"/>
          <w:sz w:val="21"/>
        </w:rPr>
        <w:t>-</w:t>
      </w:r>
      <w:r>
        <w:rPr>
          <w:rFonts w:ascii="SimSun" w:hAnsi="SimSun" w:eastAsia="SimSun"/>
          <w:b w:val="0"/>
          <w:i w:val="0"/>
          <w:color w:val="000000"/>
          <w:sz w:val="21"/>
        </w:rPr>
        <w:t>产业</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金融"良性循环。报 </w:t>
      </w:r>
      <w:r>
        <w:rPr>
          <w:rFonts w:ascii="SimSun" w:hAnsi="SimSun" w:eastAsia="SimSun"/>
          <w:b w:val="0"/>
          <w:i w:val="0"/>
          <w:color w:val="000000"/>
          <w:sz w:val="21"/>
        </w:rPr>
        <w:t>告期末,科技金融客群持续壮大,科技金融授信客户数较上年末增长</w:t>
      </w:r>
      <w:r>
        <w:rPr>
          <w:rFonts w:ascii="TimesNewRomanPSMT" w:hAnsi="TimesNewRomanPSMT" w:eastAsia="TimesNewRomanPSMT"/>
          <w:b w:val="0"/>
          <w:i w:val="0"/>
          <w:color w:val="000000"/>
          <w:sz w:val="21"/>
        </w:rPr>
        <w:t xml:space="preserve"> 49.55%</w:t>
      </w:r>
      <w:r>
        <w:rPr>
          <w:rFonts w:ascii="SimSun" w:hAnsi="SimSun" w:eastAsia="SimSun"/>
          <w:b w:val="0"/>
          <w:i w:val="0"/>
          <w:color w:val="000000"/>
          <w:sz w:val="21"/>
        </w:rPr>
        <w:t xml:space="preserve">,专精特新"小巨人"、科创 </w:t>
      </w:r>
      <w:r>
        <w:rPr>
          <w:rFonts w:ascii="SimSun" w:hAnsi="SimSun" w:eastAsia="SimSun"/>
          <w:b w:val="0"/>
          <w:i w:val="0"/>
          <w:color w:val="000000"/>
          <w:sz w:val="21"/>
        </w:rPr>
        <w:t>板客户市场覆盖率分别较年初提升</w:t>
      </w:r>
      <w:r>
        <w:rPr>
          <w:rFonts w:ascii="TimesNewRomanPSMT" w:hAnsi="TimesNewRomanPSMT" w:eastAsia="TimesNewRomanPSMT"/>
          <w:b w:val="0"/>
          <w:i w:val="0"/>
          <w:color w:val="000000"/>
          <w:sz w:val="21"/>
        </w:rPr>
        <w:t xml:space="preserve"> 1.81</w:t>
      </w:r>
      <w:r>
        <w:rPr>
          <w:rFonts w:ascii="SimSun" w:hAnsi="SimSun" w:eastAsia="SimSun"/>
          <w:b w:val="0"/>
          <w:i w:val="0"/>
          <w:color w:val="000000"/>
          <w:sz w:val="21"/>
        </w:rPr>
        <w:t xml:space="preserve"> 和</w:t>
      </w:r>
      <w:r>
        <w:rPr>
          <w:rFonts w:ascii="TimesNewRomanPSMT" w:hAnsi="TimesNewRomanPSMT" w:eastAsia="TimesNewRomanPSMT"/>
          <w:b w:val="0"/>
          <w:i w:val="0"/>
          <w:color w:val="000000"/>
          <w:sz w:val="21"/>
        </w:rPr>
        <w:t xml:space="preserve"> 1.15</w:t>
      </w:r>
      <w:r>
        <w:rPr>
          <w:rFonts w:ascii="SimSun" w:hAnsi="SimSun" w:eastAsia="SimSun"/>
          <w:b w:val="0"/>
          <w:i w:val="0"/>
          <w:color w:val="000000"/>
          <w:sz w:val="21"/>
        </w:rPr>
        <w:t xml:space="preserve"> 个百分点。紧密围绕科技型企业特点推出配套政策, 大力 </w:t>
      </w:r>
      <w:r>
        <w:rPr>
          <w:rFonts w:ascii="SimSun" w:hAnsi="SimSun" w:eastAsia="SimSun"/>
          <w:b w:val="0"/>
          <w:i w:val="0"/>
          <w:color w:val="000000"/>
          <w:sz w:val="21"/>
        </w:rPr>
        <w:t>支持现代化产业体系建设,战略性新兴产业贷款余额较上年末增长</w:t>
      </w:r>
      <w:r>
        <w:rPr>
          <w:rFonts w:ascii="TimesNewRomanPSMT" w:hAnsi="TimesNewRomanPSMT" w:eastAsia="TimesNewRomanPSMT"/>
          <w:b w:val="0"/>
          <w:i w:val="0"/>
          <w:color w:val="000000"/>
          <w:sz w:val="21"/>
        </w:rPr>
        <w:t xml:space="preserve"> 110%</w:t>
      </w:r>
      <w:r>
        <w:rPr>
          <w:rFonts w:ascii="SimSun" w:hAnsi="SimSun" w:eastAsia="SimSun"/>
          <w:b w:val="0"/>
          <w:i w:val="0"/>
          <w:color w:val="000000"/>
          <w:sz w:val="21"/>
        </w:rPr>
        <w:t>。</w:t>
      </w:r>
    </w:p>
    <w:p>
      <w:pPr>
        <w:autoSpaceDN w:val="0"/>
        <w:tabs>
          <w:tab w:pos="426" w:val="left"/>
          <w:tab w:pos="1474" w:val="left"/>
        </w:tabs>
        <w:autoSpaceDE w:val="0"/>
        <w:widowControl/>
        <w:spacing w:line="338" w:lineRule="exact" w:before="288" w:after="0"/>
        <w:ind w:left="4" w:right="0" w:firstLine="0"/>
        <w:jc w:val="left"/>
      </w:pPr>
      <w:r>
        <w:tab/>
      </w:r>
      <w:r>
        <w:rPr>
          <w:rFonts w:ascii="SimSun" w:hAnsi="SimSun" w:eastAsia="SimSun"/>
          <w:b w:val="0"/>
          <w:i w:val="0"/>
          <w:color w:val="000000"/>
          <w:sz w:val="21"/>
        </w:rPr>
        <w:t xml:space="preserve">财富金融 </w:t>
      </w:r>
      <w:r>
        <w:tab/>
      </w:r>
      <w:r>
        <w:rPr>
          <w:rFonts w:ascii="SimSun" w:hAnsi="SimSun" w:eastAsia="SimSun"/>
          <w:b w:val="0"/>
          <w:i w:val="0"/>
          <w:color w:val="000000"/>
          <w:sz w:val="21"/>
        </w:rPr>
        <w:t xml:space="preserve">强化全量客户经营, 发挥财富管理产品、服务品牌优势, 更好满足人民群众的多层次财富 </w:t>
      </w:r>
      <w:r>
        <w:rPr>
          <w:rFonts w:ascii="SimSun" w:hAnsi="SimSun" w:eastAsia="SimSun"/>
          <w:b w:val="0"/>
          <w:i w:val="0"/>
          <w:color w:val="000000"/>
          <w:sz w:val="21"/>
        </w:rPr>
        <w:t>管理需求。报告期末,境内行管理的个人金融资产(</w:t>
      </w:r>
      <w:r>
        <w:rPr>
          <w:rFonts w:ascii="TimesNewRomanPSMT" w:hAnsi="TimesNewRomanPSMT" w:eastAsia="TimesNewRomanPSMT"/>
          <w:b w:val="0"/>
          <w:i w:val="0"/>
          <w:color w:val="000000"/>
          <w:sz w:val="21"/>
        </w:rPr>
        <w:t>AUM</w:t>
      </w:r>
      <w:r>
        <w:rPr>
          <w:rFonts w:ascii="TimesNewRomanPSMT" w:hAnsi="TimesNewRomanPSMT" w:eastAsia="TimesNewRomanPSMT"/>
          <w:b w:val="0"/>
          <w:i w:val="0"/>
          <w:color w:val="000000"/>
          <w:sz w:val="13"/>
        </w:rPr>
        <w:t>2</w:t>
      </w:r>
      <w:r>
        <w:rPr>
          <w:rFonts w:ascii="SimSun" w:hAnsi="SimSun" w:eastAsia="SimSun"/>
          <w:b w:val="0"/>
          <w:i w:val="0"/>
          <w:color w:val="000000"/>
          <w:sz w:val="21"/>
        </w:rPr>
        <w:t>)较上年末增长</w:t>
      </w:r>
      <w:r>
        <w:rPr>
          <w:rFonts w:ascii="TimesNewRomanPSMT" w:hAnsi="TimesNewRomanPSMT" w:eastAsia="TimesNewRomanPSMT"/>
          <w:b w:val="0"/>
          <w:i w:val="0"/>
          <w:color w:val="000000"/>
          <w:sz w:val="21"/>
        </w:rPr>
        <w:t xml:space="preserve"> 8.57%</w:t>
      </w:r>
      <w:r>
        <w:rPr>
          <w:rFonts w:ascii="SimSun" w:hAnsi="SimSun" w:eastAsia="SimSun"/>
          <w:b w:val="0"/>
          <w:i w:val="0"/>
          <w:color w:val="000000"/>
          <w:sz w:val="21"/>
        </w:rPr>
        <w:t xml:space="preserve">。客户拓展和潜力挖掘 </w:t>
      </w:r>
      <w:r>
        <w:rPr>
          <w:rFonts w:ascii="SimSun" w:hAnsi="SimSun" w:eastAsia="SimSun"/>
          <w:b w:val="0"/>
          <w:i w:val="0"/>
          <w:color w:val="000000"/>
          <w:sz w:val="21"/>
        </w:rPr>
        <w:t>持续深入, 中高端客户数较上年末增长</w:t>
      </w:r>
      <w:r>
        <w:rPr>
          <w:rFonts w:ascii="TimesNewRomanPSMT" w:hAnsi="TimesNewRomanPSMT" w:eastAsia="TimesNewRomanPSMT"/>
          <w:b w:val="0"/>
          <w:i w:val="0"/>
          <w:color w:val="000000"/>
          <w:sz w:val="21"/>
        </w:rPr>
        <w:t xml:space="preserve"> 10.73%</w:t>
      </w:r>
      <w:r>
        <w:rPr>
          <w:rFonts w:ascii="SimSun" w:hAnsi="SimSun" w:eastAsia="SimSun"/>
          <w:b w:val="0"/>
          <w:i w:val="0"/>
          <w:color w:val="000000"/>
          <w:sz w:val="21"/>
        </w:rPr>
        <w:t>。丰富财富管理产品体系, 全年新上线</w:t>
      </w:r>
      <w:r>
        <w:rPr>
          <w:rFonts w:ascii="TimesNewRomanPSMT" w:hAnsi="TimesNewRomanPSMT" w:eastAsia="TimesNewRomanPSMT"/>
          <w:b w:val="0"/>
          <w:i w:val="0"/>
          <w:color w:val="000000"/>
          <w:sz w:val="21"/>
        </w:rPr>
        <w:t xml:space="preserve"> 2,500</w:t>
      </w:r>
      <w:r>
        <w:rPr>
          <w:rFonts w:ascii="SimSun" w:hAnsi="SimSun" w:eastAsia="SimSun"/>
          <w:b w:val="0"/>
          <w:i w:val="0"/>
          <w:color w:val="000000"/>
          <w:sz w:val="21"/>
        </w:rPr>
        <w:t xml:space="preserve"> 余只财管产品。</w:t>
      </w:r>
      <w:r>
        <w:rPr>
          <w:rFonts w:ascii="SimSun" w:hAnsi="SimSun" w:eastAsia="SimSun"/>
          <w:b w:val="0"/>
          <w:i w:val="0"/>
          <w:color w:val="000000"/>
          <w:sz w:val="21"/>
        </w:rPr>
        <w:t>首批获得个人养老金业务资格, 养老客群客户数较上年末增长</w:t>
      </w:r>
      <w:r>
        <w:rPr>
          <w:rFonts w:ascii="TimesNewRomanPSMT" w:hAnsi="TimesNewRomanPSMT" w:eastAsia="TimesNewRomanPSMT"/>
          <w:b w:val="0"/>
          <w:i w:val="0"/>
          <w:color w:val="000000"/>
          <w:sz w:val="21"/>
        </w:rPr>
        <w:t xml:space="preserve"> 7.5%</w:t>
      </w:r>
      <w:r>
        <w:rPr>
          <w:rFonts w:ascii="SimSun" w:hAnsi="SimSun" w:eastAsia="SimSun"/>
          <w:b w:val="0"/>
          <w:i w:val="0"/>
          <w:color w:val="000000"/>
          <w:sz w:val="21"/>
        </w:rPr>
        <w:t>。</w:t>
      </w:r>
    </w:p>
    <w:p>
      <w:pPr>
        <w:autoSpaceDN w:val="0"/>
        <w:autoSpaceDE w:val="0"/>
        <w:widowControl/>
        <w:spacing w:line="210" w:lineRule="exact" w:before="414" w:after="0"/>
        <w:ind w:left="422" w:right="0" w:firstLine="0"/>
        <w:jc w:val="left"/>
      </w:pPr>
      <w:r>
        <w:rPr>
          <w:rFonts w:ascii="SimSun" w:hAnsi="SimSun" w:eastAsia="SimSun"/>
          <w:b w:val="0"/>
          <w:i w:val="0"/>
          <w:color w:val="000000"/>
          <w:sz w:val="21"/>
        </w:rPr>
        <w:t>本行将绿色发展理念融入打造业务特色全过程, 提高绿色金融服务市场影响力。制定《交通银行服务</w:t>
      </w:r>
    </w:p>
    <w:p>
      <w:pPr>
        <w:autoSpaceDN w:val="0"/>
        <w:autoSpaceDE w:val="0"/>
        <w:widowControl/>
        <w:spacing w:line="338" w:lineRule="exact" w:before="16" w:after="0"/>
        <w:ind w:left="2" w:right="24" w:firstLine="0"/>
        <w:jc w:val="both"/>
      </w:pPr>
      <w:r>
        <w:rPr>
          <w:rFonts w:ascii="SimSun" w:hAnsi="SimSun" w:eastAsia="SimSun"/>
          <w:b w:val="0"/>
          <w:i w:val="0"/>
          <w:color w:val="000000"/>
          <w:sz w:val="21"/>
        </w:rPr>
        <w:t>碳达峰碳中和目标行动方案》, 在授信政策中强化绿色金融管理要求, 完善"</w:t>
      </w:r>
      <w:r>
        <w:rPr>
          <w:rFonts w:ascii="TimesNewRomanPSMT" w:hAnsi="TimesNewRomanPSMT" w:eastAsia="TimesNewRomanPSMT"/>
          <w:b w:val="0"/>
          <w:i w:val="0"/>
          <w:color w:val="000000"/>
          <w:sz w:val="21"/>
        </w:rPr>
        <w:t>2+N</w:t>
      </w:r>
      <w:r>
        <w:rPr>
          <w:rFonts w:ascii="SimSun" w:hAnsi="SimSun" w:eastAsia="SimSun"/>
          <w:b w:val="0"/>
          <w:i w:val="0"/>
          <w:color w:val="000000"/>
          <w:sz w:val="21"/>
        </w:rPr>
        <w:t xml:space="preserve">" 绿色金融政策体系。积 </w:t>
      </w:r>
      <w:r>
        <w:rPr>
          <w:rFonts w:ascii="SimSun" w:hAnsi="SimSun" w:eastAsia="SimSun"/>
          <w:b w:val="0"/>
          <w:i w:val="0"/>
          <w:color w:val="000000"/>
          <w:sz w:val="21"/>
        </w:rPr>
        <w:t>极推动绿色智能识别和</w:t>
      </w:r>
      <w:r>
        <w:rPr>
          <w:rFonts w:ascii="TimesNewRomanPSMT" w:hAnsi="TimesNewRomanPSMT" w:eastAsia="TimesNewRomanPSMT"/>
          <w:b w:val="0"/>
          <w:i w:val="0"/>
          <w:color w:val="000000"/>
          <w:sz w:val="21"/>
        </w:rPr>
        <w:t xml:space="preserve"> ESG</w:t>
      </w:r>
      <w:r>
        <w:rPr>
          <w:rFonts w:ascii="SimSun" w:hAnsi="SimSun" w:eastAsia="SimSun"/>
          <w:b w:val="0"/>
          <w:i w:val="0"/>
          <w:color w:val="000000"/>
          <w:sz w:val="21"/>
        </w:rPr>
        <w:t xml:space="preserve"> 评价体系建设, 结合绿色发展场景, 形成绿色信贷、绿色投行、绿色普惠等产 </w:t>
      </w:r>
      <w:r>
        <w:rPr>
          <w:rFonts w:ascii="SimSun" w:hAnsi="SimSun" w:eastAsia="SimSun"/>
          <w:b w:val="0"/>
          <w:i w:val="0"/>
          <w:color w:val="000000"/>
          <w:sz w:val="21"/>
        </w:rPr>
        <w:t>品集成方案, 获 "</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A</w:t>
      </w:r>
      <w:r>
        <w:rPr>
          <w:rFonts w:ascii="SimSun" w:hAnsi="SimSun" w:eastAsia="SimSun"/>
          <w:b w:val="0"/>
          <w:i w:val="0"/>
          <w:color w:val="000000"/>
          <w:sz w:val="21"/>
        </w:rPr>
        <w:t xml:space="preserve"> 股上市公司</w:t>
      </w:r>
      <w:r>
        <w:rPr>
          <w:rFonts w:ascii="TimesNewRomanPSMT" w:hAnsi="TimesNewRomanPSMT" w:eastAsia="TimesNewRomanPSMT"/>
          <w:b w:val="0"/>
          <w:i w:val="0"/>
          <w:color w:val="000000"/>
          <w:sz w:val="21"/>
        </w:rPr>
        <w:t xml:space="preserve"> ESG</w:t>
      </w:r>
      <w:r>
        <w:rPr>
          <w:rFonts w:ascii="SimSun" w:hAnsi="SimSun" w:eastAsia="SimSun"/>
          <w:b w:val="0"/>
          <w:i w:val="0"/>
          <w:color w:val="000000"/>
          <w:sz w:val="21"/>
        </w:rPr>
        <w:t xml:space="preserve"> 最佳实践案例"奖。报告期末, 全行绿色贷款余额较上年末 </w:t>
      </w:r>
      <w:r>
        <w:rPr>
          <w:rFonts w:ascii="SimSun" w:hAnsi="SimSun" w:eastAsia="SimSun"/>
          <w:b w:val="0"/>
          <w:i w:val="0"/>
          <w:color w:val="000000"/>
          <w:sz w:val="21"/>
        </w:rPr>
        <w:t>增长</w:t>
      </w:r>
      <w:r>
        <w:rPr>
          <w:rFonts w:ascii="TimesNewRomanPSMT" w:hAnsi="TimesNewRomanPSMT" w:eastAsia="TimesNewRomanPSMT"/>
          <w:b w:val="0"/>
          <w:i w:val="0"/>
          <w:color w:val="000000"/>
          <w:sz w:val="21"/>
        </w:rPr>
        <w:t xml:space="preserve"> 33%</w:t>
      </w:r>
      <w:r>
        <w:rPr>
          <w:rFonts w:ascii="SimSun" w:hAnsi="SimSun" w:eastAsia="SimSun"/>
          <w:b w:val="0"/>
          <w:i w:val="0"/>
          <w:color w:val="000000"/>
          <w:sz w:val="21"/>
        </w:rPr>
        <w:t>。</w:t>
      </w:r>
    </w:p>
    <w:p>
      <w:pPr>
        <w:autoSpaceDN w:val="0"/>
        <w:autoSpaceDE w:val="0"/>
        <w:widowControl/>
        <w:spacing w:line="232" w:lineRule="exact" w:before="396" w:after="0"/>
        <w:ind w:left="422" w:right="0" w:firstLine="0"/>
        <w:jc w:val="left"/>
      </w:pPr>
      <w:r>
        <w:rPr>
          <w:rFonts w:ascii="TimesNewRomanPS" w:hAnsi="TimesNewRomanPS" w:eastAsia="TimesNewRomanPS"/>
          <w:b/>
          <w:i w:val="0"/>
          <w:color w:val="000000"/>
          <w:sz w:val="21"/>
        </w:rPr>
        <w:t>2.</w:t>
      </w:r>
      <w:r>
        <w:rPr>
          <w:rFonts w:ascii="SimSun" w:hAnsi="SimSun" w:eastAsia="SimSun"/>
          <w:b w:val="0"/>
          <w:i w:val="0"/>
          <w:color w:val="000000"/>
          <w:sz w:val="21"/>
        </w:rPr>
        <w:t>聚焦两大突破口持续发力</w:t>
      </w:r>
    </w:p>
    <w:p>
      <w:pPr>
        <w:autoSpaceDN w:val="0"/>
        <w:tabs>
          <w:tab w:pos="3766" w:val="left"/>
        </w:tabs>
        <w:autoSpaceDE w:val="0"/>
        <w:widowControl/>
        <w:spacing w:line="208" w:lineRule="exact" w:before="348" w:after="0"/>
        <w:ind w:left="426" w:right="0" w:firstLine="0"/>
        <w:jc w:val="left"/>
      </w:pPr>
      <w:r>
        <w:rPr>
          <w:rFonts w:ascii="SimSun" w:hAnsi="SimSun" w:eastAsia="SimSun"/>
          <w:b w:val="0"/>
          <w:i w:val="0"/>
          <w:color w:val="000000"/>
          <w:sz w:val="21"/>
        </w:rPr>
        <w:t xml:space="preserve">发挥上海主场优势和龙头牵引作用 </w:t>
      </w:r>
      <w:r>
        <w:tab/>
      </w:r>
      <w:r>
        <w:rPr>
          <w:rFonts w:ascii="SimSun" w:hAnsi="SimSun" w:eastAsia="SimSun"/>
          <w:b w:val="0"/>
          <w:i w:val="0"/>
          <w:color w:val="000000"/>
          <w:sz w:val="21"/>
        </w:rPr>
        <w:t>本集团将上海主场建设作为战略性安排, 持续推动创新突破, 围</w:t>
      </w:r>
    </w:p>
    <w:p>
      <w:pPr>
        <w:autoSpaceDN w:val="0"/>
        <w:autoSpaceDE w:val="0"/>
        <w:widowControl/>
        <w:spacing w:line="210" w:lineRule="exact" w:before="134" w:after="0"/>
        <w:ind w:left="0" w:right="0" w:firstLine="0"/>
        <w:jc w:val="center"/>
      </w:pPr>
      <w:r>
        <w:rPr>
          <w:rFonts w:ascii="SimSun" w:hAnsi="SimSun" w:eastAsia="SimSun"/>
          <w:b w:val="0"/>
          <w:i w:val="0"/>
          <w:color w:val="000000"/>
          <w:sz w:val="21"/>
        </w:rPr>
        <w:t>绕服务党中央赋予上海的战略任务, 致力于将上海主场打造成为集团的创新策源功能区。报告期内, 加大</w:t>
      </w:r>
    </w:p>
    <w:p>
      <w:pPr>
        <w:autoSpaceDN w:val="0"/>
        <w:autoSpaceDE w:val="0"/>
        <w:widowControl/>
        <w:spacing w:line="336" w:lineRule="exact" w:before="24" w:after="0"/>
        <w:ind w:left="2" w:right="0" w:firstLine="0"/>
        <w:jc w:val="left"/>
      </w:pPr>
      <w:r>
        <w:rPr>
          <w:rFonts w:ascii="SimSun" w:hAnsi="SimSun" w:eastAsia="SimSun"/>
          <w:b w:val="0"/>
          <w:i w:val="0"/>
          <w:color w:val="000000"/>
          <w:sz w:val="21"/>
        </w:rPr>
        <w:t>政策和资金支持力度,支持上海市加快经济恢复和重振, 上海地区科技企业服务渗透率</w:t>
      </w:r>
      <w:r>
        <w:rPr>
          <w:rFonts w:ascii="TimesNewRomanPSMT" w:hAnsi="TimesNewRomanPSMT" w:eastAsia="TimesNewRomanPSMT"/>
          <w:b w:val="0"/>
          <w:i w:val="0"/>
          <w:color w:val="000000"/>
          <w:sz w:val="21"/>
        </w:rPr>
        <w:t xml:space="preserve"> 15.6%</w:t>
      </w:r>
      <w:r>
        <w:rPr>
          <w:rFonts w:ascii="SimSun" w:hAnsi="SimSun" w:eastAsia="SimSun"/>
          <w:b w:val="0"/>
          <w:i w:val="0"/>
          <w:color w:val="000000"/>
          <w:sz w:val="21"/>
        </w:rPr>
        <w:t xml:space="preserve">,链金融余 </w:t>
      </w:r>
      <w:r>
        <w:rPr>
          <w:rFonts w:ascii="SimSun" w:hAnsi="SimSun" w:eastAsia="SimSun"/>
          <w:b w:val="0"/>
          <w:i w:val="0"/>
          <w:color w:val="000000"/>
          <w:sz w:val="21"/>
        </w:rPr>
        <w:t>额在全行占比近两年提升超过</w:t>
      </w:r>
      <w:r>
        <w:rPr>
          <w:rFonts w:ascii="TimesNewRomanPSMT" w:hAnsi="TimesNewRomanPSMT" w:eastAsia="TimesNewRomanPSMT"/>
          <w:b w:val="0"/>
          <w:i w:val="0"/>
          <w:color w:val="000000"/>
          <w:sz w:val="21"/>
        </w:rPr>
        <w:t xml:space="preserve"> 11</w:t>
      </w:r>
      <w:r>
        <w:rPr>
          <w:rFonts w:ascii="SimSun" w:hAnsi="SimSun" w:eastAsia="SimSun"/>
          <w:b w:val="0"/>
          <w:i w:val="0"/>
          <w:color w:val="000000"/>
          <w:sz w:val="21"/>
        </w:rPr>
        <w:t xml:space="preserve"> 个百分点;积极参与金融要素市场创新, 持续提升金融市场业务规模, </w:t>
      </w:r>
      <w:r>
        <w:rPr>
          <w:rFonts w:ascii="SimSun" w:hAnsi="SimSun" w:eastAsia="SimSun"/>
          <w:b w:val="0"/>
          <w:i w:val="0"/>
          <w:color w:val="000000"/>
          <w:sz w:val="21"/>
        </w:rPr>
        <w:t>助力"上海价格"形成。以"一件事"和专班机制促进上海主场发挥示范引领作用,"医疗付费一件事"</w:t>
      </w:r>
    </w:p>
    <w:p>
      <w:pPr>
        <w:autoSpaceDN w:val="0"/>
        <w:autoSpaceDE w:val="0"/>
        <w:widowControl/>
        <w:spacing w:line="344" w:lineRule="exact" w:before="16" w:after="0"/>
        <w:ind w:left="2" w:right="0" w:firstLine="0"/>
        <w:jc w:val="left"/>
      </w:pPr>
      <w:r>
        <w:rPr>
          <w:rFonts w:ascii="SimSun" w:hAnsi="SimSun" w:eastAsia="SimSun"/>
          <w:b w:val="0"/>
          <w:i w:val="0"/>
          <w:color w:val="000000"/>
          <w:sz w:val="21"/>
        </w:rPr>
        <w:t>在</w:t>
      </w:r>
      <w:r>
        <w:rPr>
          <w:rFonts w:ascii="TimesNewRomanPSMT" w:hAnsi="TimesNewRomanPSMT" w:eastAsia="TimesNewRomanPSMT"/>
          <w:b w:val="0"/>
          <w:i w:val="0"/>
          <w:color w:val="000000"/>
          <w:sz w:val="21"/>
        </w:rPr>
        <w:t xml:space="preserve"> 29</w:t>
      </w:r>
      <w:r>
        <w:rPr>
          <w:rFonts w:ascii="SimSun" w:hAnsi="SimSun" w:eastAsia="SimSun"/>
          <w:b w:val="0"/>
          <w:i w:val="0"/>
          <w:color w:val="000000"/>
          <w:sz w:val="21"/>
        </w:rPr>
        <w:t xml:space="preserve"> 家省直分行落地; 跨省通办"交政通" 在长三角区域引入事项位居同业首位;产业链专项授权实现 </w:t>
      </w:r>
      <w:r>
        <w:rPr>
          <w:rFonts w:ascii="SimSun" w:hAnsi="SimSun" w:eastAsia="SimSun"/>
          <w:b w:val="0"/>
          <w:i w:val="0"/>
          <w:color w:val="000000"/>
          <w:sz w:val="21"/>
        </w:rPr>
        <w:t>长三角区域分行全覆盖, 区域产业链融资业务量同比增长</w:t>
      </w:r>
      <w:r>
        <w:rPr>
          <w:rFonts w:ascii="TimesNewRomanPSMT" w:hAnsi="TimesNewRomanPSMT" w:eastAsia="TimesNewRomanPSMT"/>
          <w:b w:val="0"/>
          <w:i w:val="0"/>
          <w:color w:val="000000"/>
          <w:sz w:val="21"/>
        </w:rPr>
        <w:t xml:space="preserve"> 50%</w:t>
      </w:r>
      <w:r>
        <w:rPr>
          <w:rFonts w:ascii="SimSun" w:hAnsi="SimSun" w:eastAsia="SimSun"/>
          <w:b w:val="0"/>
          <w:i w:val="0"/>
          <w:color w:val="000000"/>
          <w:sz w:val="21"/>
        </w:rPr>
        <w:t>。</w:t>
      </w:r>
    </w:p>
    <w:p>
      <w:pPr>
        <w:autoSpaceDN w:val="0"/>
        <w:tabs>
          <w:tab w:pos="424" w:val="left"/>
          <w:tab w:pos="2622" w:val="left"/>
        </w:tabs>
        <w:autoSpaceDE w:val="0"/>
        <w:widowControl/>
        <w:spacing w:line="352" w:lineRule="exact" w:before="280" w:after="0"/>
        <w:ind w:left="2" w:right="0" w:firstLine="0"/>
        <w:jc w:val="left"/>
      </w:pPr>
      <w:r>
        <w:tab/>
      </w:r>
      <w:r>
        <w:rPr>
          <w:rFonts w:ascii="SimSun" w:hAnsi="SimSun" w:eastAsia="SimSun"/>
          <w:b w:val="0"/>
          <w:i w:val="0"/>
          <w:color w:val="000000"/>
          <w:sz w:val="21"/>
        </w:rPr>
        <w:t xml:space="preserve">深入推进数字化转型 </w:t>
      </w:r>
      <w:r>
        <w:tab/>
      </w:r>
      <w:r>
        <w:rPr>
          <w:rFonts w:ascii="SimSun" w:hAnsi="SimSun" w:eastAsia="SimSun"/>
          <w:b w:val="0"/>
          <w:i w:val="0"/>
          <w:color w:val="000000"/>
          <w:sz w:val="21"/>
        </w:rPr>
        <w:t>本集团深入推进数字化转型,充分运用"数据</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技术"新要素赋能业务提质增 </w:t>
      </w:r>
      <w:r>
        <w:rPr>
          <w:rFonts w:ascii="SimSun" w:hAnsi="SimSun" w:eastAsia="SimSun"/>
          <w:b w:val="0"/>
          <w:i w:val="0"/>
          <w:color w:val="000000"/>
          <w:sz w:val="21"/>
        </w:rPr>
        <w:t>效, 金融科技价值创造能力持续增强。报告期内, 本行数字化转型投入力度持续加大, 金融科技投入同比</w:t>
      </w:r>
    </w:p>
    <w:p>
      <w:pPr>
        <w:autoSpaceDN w:val="0"/>
        <w:autoSpaceDE w:val="0"/>
        <w:widowControl/>
        <w:spacing w:line="344" w:lineRule="exact" w:before="14" w:after="0"/>
        <w:ind w:left="2" w:right="24" w:firstLine="0"/>
        <w:jc w:val="both"/>
      </w:pPr>
      <w:r>
        <w:rPr>
          <w:rFonts w:ascii="SimSun" w:hAnsi="SimSun" w:eastAsia="SimSun"/>
          <w:b w:val="0"/>
          <w:i w:val="0"/>
          <w:color w:val="000000"/>
          <w:sz w:val="21"/>
        </w:rPr>
        <w:t>增长</w:t>
      </w:r>
      <w:r>
        <w:rPr>
          <w:rFonts w:ascii="TimesNewRomanPSMT" w:hAnsi="TimesNewRomanPSMT" w:eastAsia="TimesNewRomanPSMT"/>
          <w:b w:val="0"/>
          <w:i w:val="0"/>
          <w:color w:val="000000"/>
          <w:sz w:val="21"/>
        </w:rPr>
        <w:t xml:space="preserve"> 32.93%</w:t>
      </w:r>
      <w:r>
        <w:rPr>
          <w:rFonts w:ascii="SimSun" w:hAnsi="SimSun" w:eastAsia="SimSun"/>
          <w:b w:val="0"/>
          <w:i w:val="0"/>
          <w:color w:val="000000"/>
          <w:sz w:val="21"/>
        </w:rPr>
        <w:t>, 占营业收入的</w:t>
      </w:r>
      <w:r>
        <w:rPr>
          <w:rFonts w:ascii="TimesNewRomanPSMT" w:hAnsi="TimesNewRomanPSMT" w:eastAsia="TimesNewRomanPSMT"/>
          <w:b w:val="0"/>
          <w:i w:val="0"/>
          <w:color w:val="000000"/>
          <w:sz w:val="21"/>
        </w:rPr>
        <w:t xml:space="preserve"> 5.26%</w:t>
      </w:r>
      <w:r>
        <w:rPr>
          <w:rFonts w:ascii="SimSun" w:hAnsi="SimSun" w:eastAsia="SimSun"/>
          <w:b w:val="0"/>
          <w:i w:val="0"/>
          <w:color w:val="000000"/>
          <w:sz w:val="21"/>
        </w:rPr>
        <w:t>; 报告期末, 本集团金融科技人才占集团总人数</w:t>
      </w:r>
      <w:r>
        <w:rPr>
          <w:rFonts w:ascii="TimesNewRomanPSMT" w:hAnsi="TimesNewRomanPSMT" w:eastAsia="TimesNewRomanPSMT"/>
          <w:b w:val="0"/>
          <w:i w:val="0"/>
          <w:color w:val="000000"/>
          <w:sz w:val="21"/>
        </w:rPr>
        <w:t xml:space="preserve"> 6.38%</w:t>
      </w:r>
      <w:r>
        <w:rPr>
          <w:rFonts w:ascii="SimSun" w:hAnsi="SimSun" w:eastAsia="SimSun"/>
          <w:b w:val="0"/>
          <w:i w:val="0"/>
          <w:color w:val="000000"/>
          <w:sz w:val="21"/>
        </w:rPr>
        <w:t xml:space="preserve">。场景建设提速 </w:t>
      </w:r>
      <w:r>
        <w:rPr>
          <w:rFonts w:ascii="SimSun" w:hAnsi="SimSun" w:eastAsia="SimSun"/>
          <w:b w:val="0"/>
          <w:i w:val="0"/>
          <w:color w:val="000000"/>
          <w:sz w:val="21"/>
        </w:rPr>
        <w:t>加力,个人手机银行</w:t>
      </w:r>
      <w:r>
        <w:rPr>
          <w:rFonts w:ascii="TimesNewRomanPSMT" w:hAnsi="TimesNewRomanPSMT" w:eastAsia="TimesNewRomanPSMT"/>
          <w:b w:val="0"/>
          <w:i w:val="0"/>
          <w:color w:val="000000"/>
          <w:sz w:val="21"/>
        </w:rPr>
        <w:t xml:space="preserve"> 7.0</w:t>
      </w:r>
      <w:r>
        <w:rPr>
          <w:rFonts w:ascii="SimSun" w:hAnsi="SimSun" w:eastAsia="SimSun"/>
          <w:b w:val="0"/>
          <w:i w:val="0"/>
          <w:color w:val="000000"/>
          <w:sz w:val="21"/>
        </w:rPr>
        <w:t xml:space="preserve">、新版企业网银焕新推出,开放银行场景与平台建设成熟度稳步提升。零售信贷 </w:t>
      </w:r>
      <w:r>
        <w:rPr>
          <w:rFonts w:ascii="SimSun" w:hAnsi="SimSun" w:eastAsia="SimSun"/>
          <w:b w:val="0"/>
          <w:i w:val="0"/>
          <w:color w:val="000000"/>
          <w:sz w:val="21"/>
        </w:rPr>
        <w:t>和</w:t>
      </w:r>
      <w:r>
        <w:rPr>
          <w:rFonts w:ascii="TimesNewRomanPSMT" w:hAnsi="TimesNewRomanPSMT" w:eastAsia="TimesNewRomanPSMT"/>
          <w:b w:val="0"/>
          <w:i w:val="0"/>
          <w:color w:val="000000"/>
          <w:sz w:val="21"/>
        </w:rPr>
        <w:t xml:space="preserve"> B2B</w:t>
      </w:r>
      <w:r>
        <w:rPr>
          <w:rFonts w:ascii="SimSun" w:hAnsi="SimSun" w:eastAsia="SimSun"/>
          <w:b w:val="0"/>
          <w:i w:val="0"/>
          <w:color w:val="000000"/>
          <w:sz w:val="21"/>
        </w:rPr>
        <w:t xml:space="preserve"> 支付两个企业级架构试点项目顺利上线, 中台和企业级架构建设支撑业务创新作用逐步凸显。夯</w:t>
      </w:r>
    </w:p>
    <w:p>
      <w:pPr>
        <w:autoSpaceDN w:val="0"/>
        <w:autoSpaceDE w:val="0"/>
        <w:widowControl/>
        <w:spacing w:line="208" w:lineRule="exact" w:before="122" w:after="0"/>
        <w:ind w:left="0" w:right="0" w:firstLine="0"/>
        <w:jc w:val="center"/>
      </w:pPr>
      <w:r>
        <w:rPr>
          <w:rFonts w:ascii="SimSun" w:hAnsi="SimSun" w:eastAsia="SimSun"/>
          <w:b w:val="0"/>
          <w:i w:val="0"/>
          <w:color w:val="000000"/>
          <w:sz w:val="21"/>
        </w:rPr>
        <w:t>实数字新基建, 成为首家使用自主可控分布式核心系统的国有大行, 获得人民银行年度金融科技发展一等</w:t>
      </w:r>
    </w:p>
    <w:p>
      <w:pPr>
        <w:autoSpaceDN w:val="0"/>
        <w:autoSpaceDE w:val="0"/>
        <w:widowControl/>
        <w:spacing w:line="210" w:lineRule="exact" w:before="134" w:after="0"/>
        <w:ind w:left="2" w:right="0" w:firstLine="0"/>
        <w:jc w:val="left"/>
      </w:pPr>
      <w:r>
        <w:rPr>
          <w:rFonts w:ascii="SimSun" w:hAnsi="SimSun" w:eastAsia="SimSun"/>
          <w:b w:val="0"/>
          <w:i w:val="0"/>
          <w:color w:val="000000"/>
          <w:sz w:val="21"/>
        </w:rPr>
        <w:t>奖。</w:t>
      </w:r>
    </w:p>
    <w:p>
      <w:pPr>
        <w:autoSpaceDN w:val="0"/>
        <w:autoSpaceDE w:val="0"/>
        <w:widowControl/>
        <w:spacing w:line="210" w:lineRule="exact" w:before="424" w:after="0"/>
        <w:ind w:left="534" w:right="0" w:firstLine="0"/>
        <w:jc w:val="left"/>
      </w:pPr>
      <w:r>
        <w:rPr>
          <w:rFonts w:ascii="SimSun" w:hAnsi="SimSun" w:eastAsia="SimSun"/>
          <w:b w:val="0"/>
          <w:i w:val="0"/>
          <w:color w:val="000000"/>
          <w:sz w:val="21"/>
        </w:rPr>
        <w:t>(二)公司金融业务</w:t>
      </w:r>
    </w:p>
    <w:p>
      <w:pPr>
        <w:autoSpaceDN w:val="0"/>
        <w:autoSpaceDE w:val="0"/>
        <w:widowControl/>
        <w:spacing w:line="322" w:lineRule="exact" w:before="270" w:after="0"/>
        <w:ind w:left="0" w:right="20" w:firstLine="436"/>
        <w:jc w:val="both"/>
      </w:pPr>
      <w:r>
        <w:rPr>
          <w:rFonts w:ascii="SimSun" w:hAnsi="SimSun" w:eastAsia="SimSun"/>
          <w:b w:val="0"/>
          <w:i w:val="0"/>
          <w:color w:val="000000"/>
          <w:sz w:val="21"/>
        </w:rPr>
        <w:t>◆支持实体经济,推动信贷投放总量增、结构优。报告期内, 集团公司类贷款较上年末增加</w:t>
      </w:r>
      <w:r>
        <w:rPr>
          <w:rFonts w:ascii="TimesNewRomanPSMT" w:hAnsi="TimesNewRomanPSMT" w:eastAsia="TimesNewRomanPSMT"/>
          <w:b w:val="0"/>
          <w:i w:val="0"/>
          <w:color w:val="000000"/>
          <w:sz w:val="21"/>
        </w:rPr>
        <w:t xml:space="preserve"> 5,727.71 </w:t>
      </w:r>
      <w:r>
        <w:rPr>
          <w:rFonts w:ascii="SimSun" w:hAnsi="SimSun" w:eastAsia="SimSun"/>
          <w:b w:val="0"/>
          <w:i w:val="0"/>
          <w:color w:val="000000"/>
          <w:sz w:val="21"/>
        </w:rPr>
        <w:t>亿元,增幅</w:t>
      </w:r>
      <w:r>
        <w:rPr>
          <w:rFonts w:ascii="TimesNewRomanPSMT" w:hAnsi="TimesNewRomanPSMT" w:eastAsia="TimesNewRomanPSMT"/>
          <w:b w:val="0"/>
          <w:i w:val="0"/>
          <w:color w:val="000000"/>
          <w:sz w:val="21"/>
        </w:rPr>
        <w:t xml:space="preserve"> 13.84%</w:t>
      </w:r>
      <w:r>
        <w:rPr>
          <w:rFonts w:ascii="SimSun" w:hAnsi="SimSun" w:eastAsia="SimSun"/>
          <w:b w:val="0"/>
          <w:i w:val="0"/>
          <w:color w:val="000000"/>
          <w:sz w:val="21"/>
        </w:rPr>
        <w:t>。其中,境内投向为制造业的相关贷款、绿色信贷、涉农贷款增幅分别为</w:t>
      </w:r>
      <w:r>
        <w:rPr>
          <w:rFonts w:ascii="TimesNewRomanPSMT" w:hAnsi="TimesNewRomanPSMT" w:eastAsia="TimesNewRomanPSMT"/>
          <w:b w:val="0"/>
          <w:i w:val="0"/>
          <w:color w:val="000000"/>
          <w:sz w:val="21"/>
        </w:rPr>
        <w:t xml:space="preserve"> 23.23%</w:t>
      </w:r>
      <w:r>
        <w:rPr>
          <w:rFonts w:ascii="SimSun" w:hAnsi="SimSun" w:eastAsia="SimSun"/>
          <w:b w:val="0"/>
          <w:i w:val="0"/>
          <w:color w:val="000000"/>
          <w:sz w:val="21"/>
        </w:rPr>
        <w:t>、</w:t>
      </w:r>
      <w:r>
        <w:rPr>
          <w:rFonts w:ascii="TimesNewRomanPSMT" w:hAnsi="TimesNewRomanPSMT" w:eastAsia="TimesNewRomanPSMT"/>
          <w:b w:val="0"/>
          <w:i w:val="0"/>
          <w:color w:val="000000"/>
          <w:sz w:val="21"/>
        </w:rPr>
        <w:t>33.28%</w:t>
      </w:r>
      <w:r>
        <w:rPr>
          <w:rFonts w:ascii="SimSun" w:hAnsi="SimSun" w:eastAsia="SimSun"/>
          <w:b w:val="0"/>
          <w:i w:val="0"/>
          <w:color w:val="000000"/>
          <w:sz w:val="21"/>
        </w:rPr>
        <w:t>、</w:t>
      </w:r>
      <w:r>
        <w:rPr>
          <w:rFonts w:ascii="TimesNewRomanPSMT" w:hAnsi="TimesNewRomanPSMT" w:eastAsia="TimesNewRomanPSMT"/>
          <w:b w:val="0"/>
          <w:i w:val="0"/>
          <w:color w:val="000000"/>
          <w:sz w:val="21"/>
        </w:rPr>
        <w:t>22. 15%</w:t>
      </w:r>
      <w:r>
        <w:rPr>
          <w:rFonts w:ascii="SimSun" w:hAnsi="SimSun" w:eastAsia="SimSun"/>
          <w:b w:val="0"/>
          <w:i w:val="0"/>
          <w:color w:val="000000"/>
          <w:sz w:val="21"/>
        </w:rPr>
        <w:t>,均超过集团贷款平均增幅。</w:t>
      </w:r>
    </w:p>
    <w:p>
      <w:pPr>
        <w:autoSpaceDN w:val="0"/>
        <w:autoSpaceDE w:val="0"/>
        <w:widowControl/>
        <w:spacing w:line="210" w:lineRule="exact" w:before="390" w:after="0"/>
        <w:ind w:left="438" w:right="0" w:firstLine="0"/>
        <w:jc w:val="left"/>
      </w:pPr>
      <w:r>
        <w:rPr>
          <w:rFonts w:ascii="SimSun" w:hAnsi="SimSun" w:eastAsia="SimSun"/>
          <w:b w:val="0"/>
          <w:i w:val="0"/>
          <w:color w:val="000000"/>
          <w:sz w:val="21"/>
        </w:rPr>
        <w:t>◆服务国家战略, 支持重点区域发展。报告期末, 长三角、粤港澳大湾区、京津冀三大区域贷款余额</w:t>
      </w:r>
    </w:p>
    <w:p>
      <w:pPr>
        <w:autoSpaceDN w:val="0"/>
        <w:tabs>
          <w:tab w:pos="5052" w:val="left"/>
        </w:tabs>
        <w:autoSpaceDE w:val="0"/>
        <w:widowControl/>
        <w:spacing w:line="278" w:lineRule="exact" w:before="526" w:after="0"/>
        <w:ind w:left="638" w:right="4320" w:firstLine="0"/>
        <w:jc w:val="left"/>
      </w:pPr>
      <w:r>
        <w:rPr>
          <w:rFonts w:ascii="TimesNewRomanPSMT" w:hAnsi="TimesNewRomanPSMT" w:eastAsia="TimesNewRomanPSMT"/>
          <w:b w:val="0"/>
          <w:i w:val="0"/>
          <w:color w:val="000000"/>
          <w:sz w:val="12"/>
        </w:rPr>
        <w:t>2</w:t>
      </w:r>
      <w:r>
        <w:rPr>
          <w:rFonts w:ascii="SimSun" w:hAnsi="SimSun" w:eastAsia="SimSun"/>
          <w:b w:val="0"/>
          <w:i w:val="0"/>
          <w:color w:val="000000"/>
          <w:sz w:val="18"/>
        </w:rPr>
        <w:t xml:space="preserve"> 不含客户证券市值,下同。</w:t>
      </w:r>
      <w:r>
        <w:br/>
      </w:r>
      <w:r>
        <w:tab/>
      </w:r>
      <w:r>
        <w:rPr>
          <w:rFonts w:ascii="Calibri" w:hAnsi="Calibri" w:eastAsia="Calibri"/>
          <w:b w:val="0"/>
          <w:i w:val="0"/>
          <w:color w:val="000000"/>
          <w:sz w:val="18"/>
        </w:rPr>
        <w:t>32</w:t>
      </w:r>
    </w:p>
    <w:p>
      <w:pPr>
        <w:sectPr>
          <w:pgSz w:w="11907" w:h="16839"/>
          <w:pgMar w:top="630" w:right="1102" w:bottom="600" w:left="1138" w:header="720" w:footer="720" w:gutter="0"/>
          <w:cols w:space="720" w:num="1" w:equalWidth="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0"/>
        <w:ind w:left="0" w:right="0"/>
      </w:pPr>
    </w:p>
    <w:p>
      <w:pPr>
        <w:autoSpaceDN w:val="0"/>
        <w:autoSpaceDE w:val="0"/>
        <w:widowControl/>
        <w:spacing w:line="268" w:lineRule="exact" w:before="0" w:after="0"/>
        <w:ind w:left="4" w:right="0" w:firstLine="0"/>
        <w:jc w:val="left"/>
      </w:pPr>
      <w:r>
        <w:rPr>
          <w:rFonts w:ascii="SimSun" w:hAnsi="SimSun" w:eastAsia="SimSun"/>
          <w:b w:val="0"/>
          <w:i w:val="0"/>
          <w:color w:val="000000"/>
          <w:sz w:val="21"/>
        </w:rPr>
        <w:t>较上年末增长</w:t>
      </w:r>
      <w:r>
        <w:rPr>
          <w:rFonts w:ascii="TimesNewRomanPSMT" w:hAnsi="TimesNewRomanPSMT" w:eastAsia="TimesNewRomanPSMT"/>
          <w:b w:val="0"/>
          <w:i w:val="0"/>
          <w:color w:val="000000"/>
          <w:sz w:val="21"/>
        </w:rPr>
        <w:t xml:space="preserve"> 14.02%</w:t>
      </w:r>
      <w:r>
        <w:rPr>
          <w:rFonts w:ascii="SimSun" w:hAnsi="SimSun" w:eastAsia="SimSun"/>
          <w:b w:val="0"/>
          <w:i w:val="0"/>
          <w:color w:val="000000"/>
          <w:sz w:val="21"/>
        </w:rPr>
        <w:t>, 增幅较集团贷款平均增幅高</w:t>
      </w:r>
      <w:r>
        <w:rPr>
          <w:rFonts w:ascii="TimesNewRomanPSMT" w:hAnsi="TimesNewRomanPSMT" w:eastAsia="TimesNewRomanPSMT"/>
          <w:b w:val="0"/>
          <w:i w:val="0"/>
          <w:color w:val="000000"/>
          <w:sz w:val="21"/>
        </w:rPr>
        <w:t xml:space="preserve"> 2.80</w:t>
      </w:r>
      <w:r>
        <w:rPr>
          <w:rFonts w:ascii="SimSun" w:hAnsi="SimSun" w:eastAsia="SimSun"/>
          <w:b w:val="0"/>
          <w:i w:val="0"/>
          <w:color w:val="000000"/>
          <w:sz w:val="21"/>
        </w:rPr>
        <w:t xml:space="preserve"> 个百分点; 三大区域贷款余额占比</w:t>
      </w:r>
      <w:r>
        <w:rPr>
          <w:rFonts w:ascii="TimesNewRomanPSMT" w:hAnsi="TimesNewRomanPSMT" w:eastAsia="TimesNewRomanPSMT"/>
          <w:b w:val="0"/>
          <w:i w:val="0"/>
          <w:color w:val="000000"/>
          <w:sz w:val="21"/>
        </w:rPr>
        <w:t xml:space="preserve"> 53.47%</w:t>
      </w:r>
      <w:r>
        <w:rPr>
          <w:rFonts w:ascii="SimSun" w:hAnsi="SimSun" w:eastAsia="SimSun"/>
          <w:b w:val="0"/>
          <w:i w:val="0"/>
          <w:color w:val="000000"/>
          <w:sz w:val="21"/>
        </w:rPr>
        <w:t xml:space="preserve">,较上 </w:t>
      </w:r>
      <w:r>
        <w:rPr>
          <w:rFonts w:ascii="SimSun" w:hAnsi="SimSun" w:eastAsia="SimSun"/>
          <w:b w:val="0"/>
          <w:i w:val="0"/>
          <w:color w:val="000000"/>
          <w:sz w:val="21"/>
        </w:rPr>
        <w:t>年末提升</w:t>
      </w:r>
      <w:r>
        <w:rPr>
          <w:rFonts w:ascii="TimesNewRomanPSMT" w:hAnsi="TimesNewRomanPSMT" w:eastAsia="TimesNewRomanPSMT"/>
          <w:b w:val="0"/>
          <w:i w:val="0"/>
          <w:color w:val="000000"/>
          <w:sz w:val="21"/>
        </w:rPr>
        <w:t xml:space="preserve"> 1.32</w:t>
      </w:r>
      <w:r>
        <w:rPr>
          <w:rFonts w:ascii="SimSun" w:hAnsi="SimSun" w:eastAsia="SimSun"/>
          <w:b w:val="0"/>
          <w:i w:val="0"/>
          <w:color w:val="000000"/>
          <w:sz w:val="21"/>
        </w:rPr>
        <w:t xml:space="preserve"> 个百分点。</w:t>
      </w:r>
    </w:p>
    <w:p>
      <w:pPr>
        <w:autoSpaceDN w:val="0"/>
        <w:tabs>
          <w:tab w:pos="438" w:val="left"/>
        </w:tabs>
        <w:autoSpaceDE w:val="0"/>
        <w:widowControl/>
        <w:spacing w:line="318" w:lineRule="exact" w:before="284" w:after="0"/>
        <w:ind w:left="0" w:right="0" w:firstLine="0"/>
        <w:jc w:val="left"/>
      </w:pPr>
      <w:r>
        <w:tab/>
      </w:r>
      <w:r>
        <w:rPr>
          <w:rFonts w:ascii="SimSun" w:hAnsi="SimSun" w:eastAsia="SimSun"/>
          <w:b w:val="0"/>
          <w:i w:val="0"/>
          <w:color w:val="000000"/>
          <w:sz w:val="21"/>
        </w:rPr>
        <w:t xml:space="preserve">◆深化业务特色, 科技金融与产业链金融快速发展。报告期末,科技金融授信客户数较上年末增长 </w:t>
      </w:r>
      <w:r>
        <w:rPr>
          <w:rFonts w:ascii="TimesNewRomanPSMT" w:hAnsi="TimesNewRomanPSMT" w:eastAsia="TimesNewRomanPSMT"/>
          <w:b w:val="0"/>
          <w:i w:val="0"/>
          <w:color w:val="000000"/>
          <w:sz w:val="21"/>
        </w:rPr>
        <w:t>49.55%</w:t>
      </w:r>
      <w:r>
        <w:rPr>
          <w:rFonts w:ascii="SimSun" w:hAnsi="SimSun" w:eastAsia="SimSun"/>
          <w:b w:val="0"/>
          <w:i w:val="0"/>
          <w:color w:val="000000"/>
          <w:sz w:val="21"/>
        </w:rPr>
        <w:t>,战略性新兴产业贷款余额较上年末增长</w:t>
      </w:r>
      <w:r>
        <w:rPr>
          <w:rFonts w:ascii="TimesNewRomanPSMT" w:hAnsi="TimesNewRomanPSMT" w:eastAsia="TimesNewRomanPSMT"/>
          <w:b w:val="0"/>
          <w:i w:val="0"/>
          <w:color w:val="000000"/>
          <w:sz w:val="21"/>
        </w:rPr>
        <w:t xml:space="preserve"> 109.88%</w:t>
      </w:r>
      <w:r>
        <w:rPr>
          <w:rFonts w:ascii="SimSun" w:hAnsi="SimSun" w:eastAsia="SimSun"/>
          <w:b w:val="0"/>
          <w:i w:val="0"/>
          <w:color w:val="000000"/>
          <w:sz w:val="21"/>
        </w:rPr>
        <w:t>; 产业链金融业务量同比增长</w:t>
      </w:r>
      <w:r>
        <w:rPr>
          <w:rFonts w:ascii="TimesNewRomanPSMT" w:hAnsi="TimesNewRomanPSMT" w:eastAsia="TimesNewRomanPSMT"/>
          <w:b w:val="0"/>
          <w:i w:val="0"/>
          <w:color w:val="000000"/>
          <w:sz w:val="21"/>
        </w:rPr>
        <w:t xml:space="preserve"> 41.92%</w:t>
      </w:r>
      <w:r>
        <w:rPr>
          <w:rFonts w:ascii="SimSun" w:hAnsi="SimSun" w:eastAsia="SimSun"/>
          <w:b w:val="0"/>
          <w:i w:val="0"/>
          <w:color w:val="000000"/>
          <w:sz w:val="21"/>
        </w:rPr>
        <w:t>。</w:t>
      </w:r>
    </w:p>
    <w:p>
      <w:pPr>
        <w:autoSpaceDN w:val="0"/>
        <w:autoSpaceDE w:val="0"/>
        <w:widowControl/>
        <w:spacing w:line="232" w:lineRule="exact" w:before="366" w:after="0"/>
        <w:ind w:left="434" w:right="0" w:firstLine="0"/>
        <w:jc w:val="left"/>
      </w:pPr>
      <w:r>
        <w:rPr>
          <w:rFonts w:ascii="TimesNewRomanPS" w:hAnsi="TimesNewRomanPS" w:eastAsia="TimesNewRomanPS"/>
          <w:b/>
          <w:i w:val="0"/>
          <w:color w:val="000000"/>
          <w:sz w:val="21"/>
        </w:rPr>
        <w:t>1.</w:t>
      </w:r>
      <w:r>
        <w:rPr>
          <w:rFonts w:ascii="SimSun" w:hAnsi="SimSun" w:eastAsia="SimSun"/>
          <w:b w:val="0"/>
          <w:i w:val="0"/>
          <w:color w:val="000000"/>
          <w:sz w:val="21"/>
        </w:rPr>
        <w:t>客户发展</w:t>
      </w:r>
    </w:p>
    <w:p>
      <w:pPr>
        <w:autoSpaceDN w:val="0"/>
        <w:tabs>
          <w:tab w:pos="426" w:val="left"/>
        </w:tabs>
        <w:autoSpaceDE w:val="0"/>
        <w:widowControl/>
        <w:spacing w:line="322" w:lineRule="exact" w:before="234" w:after="0"/>
        <w:ind w:left="6" w:right="0" w:firstLine="0"/>
        <w:jc w:val="left"/>
      </w:pPr>
      <w:r>
        <w:tab/>
      </w:r>
      <w:r>
        <w:rPr>
          <w:rFonts w:ascii="SimSun" w:hAnsi="SimSun" w:eastAsia="SimSun"/>
          <w:b w:val="0"/>
          <w:i w:val="0"/>
          <w:color w:val="000000"/>
          <w:sz w:val="21"/>
        </w:rPr>
        <w:t xml:space="preserve">持续优化对公客户分层分类管理, 搭建精细化、专业化服务体系。报告期末, 境内行对公客户总数较 </w:t>
      </w:r>
      <w:r>
        <w:rPr>
          <w:rFonts w:ascii="SimSun" w:hAnsi="SimSun" w:eastAsia="SimSun"/>
          <w:b w:val="0"/>
          <w:i w:val="0"/>
          <w:color w:val="000000"/>
          <w:sz w:val="21"/>
        </w:rPr>
        <w:t>上年末增长</w:t>
      </w:r>
      <w:r>
        <w:rPr>
          <w:rFonts w:ascii="TimesNewRomanPSMT" w:hAnsi="TimesNewRomanPSMT" w:eastAsia="TimesNewRomanPSMT"/>
          <w:b w:val="0"/>
          <w:i w:val="0"/>
          <w:color w:val="000000"/>
          <w:sz w:val="21"/>
        </w:rPr>
        <w:t xml:space="preserve"> 10.91%</w:t>
      </w:r>
      <w:r>
        <w:rPr>
          <w:rFonts w:ascii="SimSun" w:hAnsi="SimSun" w:eastAsia="SimSun"/>
          <w:b w:val="0"/>
          <w:i w:val="0"/>
          <w:color w:val="000000"/>
          <w:sz w:val="21"/>
        </w:rPr>
        <w:t>。</w:t>
      </w:r>
    </w:p>
    <w:p>
      <w:pPr>
        <w:autoSpaceDN w:val="0"/>
        <w:autoSpaceDE w:val="0"/>
        <w:widowControl/>
        <w:spacing w:line="344" w:lineRule="exact" w:before="256" w:after="0"/>
        <w:ind w:left="4" w:right="22" w:firstLine="420"/>
        <w:jc w:val="both"/>
      </w:pPr>
      <w:r>
        <w:rPr>
          <w:rFonts w:ascii="SimSun" w:hAnsi="SimSun" w:eastAsia="SimSun"/>
          <w:b w:val="0"/>
          <w:i w:val="0"/>
          <w:color w:val="000000"/>
          <w:sz w:val="21"/>
        </w:rPr>
        <w:t xml:space="preserve">集团客户方面, 加大对制造强国、交通强国等国家战略的服务与支持力度, 持续优化授信管理政策和 </w:t>
      </w:r>
      <w:r>
        <w:rPr>
          <w:rFonts w:ascii="SimSun" w:hAnsi="SimSun" w:eastAsia="SimSun"/>
          <w:b w:val="0"/>
          <w:i w:val="0"/>
          <w:color w:val="000000"/>
          <w:sz w:val="21"/>
        </w:rPr>
        <w:t>流程, 建立全集团一体化协同服务体系, 提高集团客户服务水平。报告期末, 集团客户成员</w:t>
      </w:r>
      <w:r>
        <w:rPr>
          <w:rFonts w:ascii="TimesNewRomanPSMT" w:hAnsi="TimesNewRomanPSMT" w:eastAsia="TimesNewRomanPSMT"/>
          <w:b w:val="0"/>
          <w:i w:val="0"/>
          <w:color w:val="000000"/>
          <w:sz w:val="21"/>
        </w:rPr>
        <w:t xml:space="preserve"> 8.87</w:t>
      </w:r>
      <w:r>
        <w:rPr>
          <w:rFonts w:ascii="SimSun" w:hAnsi="SimSun" w:eastAsia="SimSun"/>
          <w:b w:val="0"/>
          <w:i w:val="0"/>
          <w:color w:val="000000"/>
          <w:sz w:val="21"/>
        </w:rPr>
        <w:t xml:space="preserve"> 万户, 较 </w:t>
      </w:r>
      <w:r>
        <w:rPr>
          <w:rFonts w:ascii="SimSun" w:hAnsi="SimSun" w:eastAsia="SimSun"/>
          <w:b w:val="0"/>
          <w:i w:val="0"/>
          <w:color w:val="000000"/>
          <w:sz w:val="21"/>
        </w:rPr>
        <w:t>上年末增加</w:t>
      </w:r>
      <w:r>
        <w:rPr>
          <w:rFonts w:ascii="TimesNewRomanPSMT" w:hAnsi="TimesNewRomanPSMT" w:eastAsia="TimesNewRomanPSMT"/>
          <w:b w:val="0"/>
          <w:i w:val="0"/>
          <w:color w:val="000000"/>
          <w:sz w:val="21"/>
        </w:rPr>
        <w:t xml:space="preserve"> 11,987</w:t>
      </w:r>
      <w:r>
        <w:rPr>
          <w:rFonts w:ascii="SimSun" w:hAnsi="SimSun" w:eastAsia="SimSun"/>
          <w:b w:val="0"/>
          <w:i w:val="0"/>
          <w:color w:val="000000"/>
          <w:sz w:val="21"/>
        </w:rPr>
        <w:t xml:space="preserve"> 户。政府机构客户方面, 积极参与数字政府建设和城市数字化转型进程, 助力提供便捷 </w:t>
      </w:r>
      <w:r>
        <w:rPr>
          <w:rFonts w:ascii="SimSun" w:hAnsi="SimSun" w:eastAsia="SimSun"/>
          <w:b w:val="0"/>
          <w:i w:val="0"/>
          <w:color w:val="000000"/>
          <w:sz w:val="21"/>
        </w:rPr>
        <w:t>化政务服务, 打造智慧政务产品体系。报告期末, 政府机构客户</w:t>
      </w:r>
      <w:r>
        <w:rPr>
          <w:rFonts w:ascii="TimesNewRomanPSMT" w:hAnsi="TimesNewRomanPSMT" w:eastAsia="TimesNewRomanPSMT"/>
          <w:b w:val="0"/>
          <w:i w:val="0"/>
          <w:color w:val="000000"/>
          <w:sz w:val="21"/>
        </w:rPr>
        <w:t xml:space="preserve"> 7.40</w:t>
      </w:r>
      <w:r>
        <w:rPr>
          <w:rFonts w:ascii="SimSun" w:hAnsi="SimSun" w:eastAsia="SimSun"/>
          <w:b w:val="0"/>
          <w:i w:val="0"/>
          <w:color w:val="000000"/>
          <w:sz w:val="21"/>
        </w:rPr>
        <w:t xml:space="preserve"> 万户, 较上年末增加</w:t>
      </w:r>
      <w:r>
        <w:rPr>
          <w:rFonts w:ascii="TimesNewRomanPSMT" w:hAnsi="TimesNewRomanPSMT" w:eastAsia="TimesNewRomanPSMT"/>
          <w:b w:val="0"/>
          <w:i w:val="0"/>
          <w:color w:val="000000"/>
          <w:sz w:val="21"/>
        </w:rPr>
        <w:t xml:space="preserve"> 3,599</w:t>
      </w:r>
      <w:r>
        <w:rPr>
          <w:rFonts w:ascii="SimSun" w:hAnsi="SimSun" w:eastAsia="SimSun"/>
          <w:b w:val="0"/>
          <w:i w:val="0"/>
          <w:color w:val="000000"/>
          <w:sz w:val="21"/>
        </w:rPr>
        <w:t xml:space="preserve"> 户。小微 </w:t>
      </w:r>
      <w:r>
        <w:rPr>
          <w:rFonts w:ascii="SimSun" w:hAnsi="SimSun" w:eastAsia="SimSun"/>
          <w:b w:val="0"/>
          <w:i w:val="0"/>
          <w:color w:val="000000"/>
          <w:sz w:val="21"/>
        </w:rPr>
        <w:t xml:space="preserve">基础客户方面, 进一步推行小微基础客群"线上管、远程管",搭建外呼策略支持体系, 强化数字化营销 </w:t>
      </w:r>
      <w:r>
        <w:rPr>
          <w:rFonts w:ascii="SimSun" w:hAnsi="SimSun" w:eastAsia="SimSun"/>
          <w:b w:val="0"/>
          <w:i w:val="0"/>
          <w:color w:val="000000"/>
          <w:sz w:val="21"/>
        </w:rPr>
        <w:t>支持, 提升基础客群服务。报告期末,小微基础客户</w:t>
      </w:r>
      <w:r>
        <w:rPr>
          <w:rFonts w:ascii="TimesNewRomanPSMT" w:hAnsi="TimesNewRomanPSMT" w:eastAsia="TimesNewRomanPSMT"/>
          <w:b w:val="0"/>
          <w:i w:val="0"/>
          <w:color w:val="000000"/>
          <w:sz w:val="21"/>
        </w:rPr>
        <w:t xml:space="preserve"> 225.58</w:t>
      </w:r>
      <w:r>
        <w:rPr>
          <w:rFonts w:ascii="SimSun" w:hAnsi="SimSun" w:eastAsia="SimSun"/>
          <w:b w:val="0"/>
          <w:i w:val="0"/>
          <w:color w:val="000000"/>
          <w:sz w:val="21"/>
        </w:rPr>
        <w:t xml:space="preserve"> 万户,较上年末增加</w:t>
      </w:r>
      <w:r>
        <w:rPr>
          <w:rFonts w:ascii="TimesNewRomanPSMT" w:hAnsi="TimesNewRomanPSMT" w:eastAsia="TimesNewRomanPSMT"/>
          <w:b w:val="0"/>
          <w:i w:val="0"/>
          <w:color w:val="000000"/>
          <w:sz w:val="21"/>
        </w:rPr>
        <w:t xml:space="preserve"> 22.36</w:t>
      </w:r>
      <w:r>
        <w:rPr>
          <w:rFonts w:ascii="SimSun" w:hAnsi="SimSun" w:eastAsia="SimSun"/>
          <w:b w:val="0"/>
          <w:i w:val="0"/>
          <w:color w:val="000000"/>
          <w:sz w:val="21"/>
        </w:rPr>
        <w:t xml:space="preserve"> 万户。</w:t>
      </w:r>
    </w:p>
    <w:p>
      <w:pPr>
        <w:autoSpaceDN w:val="0"/>
        <w:autoSpaceDE w:val="0"/>
        <w:widowControl/>
        <w:spacing w:line="232" w:lineRule="exact" w:before="404" w:after="0"/>
        <w:ind w:left="424" w:right="0" w:firstLine="0"/>
        <w:jc w:val="left"/>
      </w:pPr>
      <w:r>
        <w:rPr>
          <w:rFonts w:ascii="TimesNewRomanPS" w:hAnsi="TimesNewRomanPS" w:eastAsia="TimesNewRomanPS"/>
          <w:b/>
          <w:i w:val="0"/>
          <w:color w:val="000000"/>
          <w:sz w:val="21"/>
        </w:rPr>
        <w:t>2.</w:t>
      </w:r>
      <w:r>
        <w:rPr>
          <w:rFonts w:ascii="SimSun" w:hAnsi="SimSun" w:eastAsia="SimSun"/>
          <w:b w:val="0"/>
          <w:i w:val="0"/>
          <w:color w:val="000000"/>
          <w:sz w:val="21"/>
        </w:rPr>
        <w:t>场景建设</w:t>
      </w:r>
    </w:p>
    <w:p>
      <w:pPr>
        <w:autoSpaceDN w:val="0"/>
        <w:autoSpaceDE w:val="0"/>
        <w:widowControl/>
        <w:spacing w:line="340" w:lineRule="exact" w:before="220" w:after="0"/>
        <w:ind w:left="4" w:right="22" w:firstLine="444"/>
        <w:jc w:val="both"/>
      </w:pPr>
      <w:r>
        <w:rPr>
          <w:rFonts w:ascii="SimSun" w:hAnsi="SimSun" w:eastAsia="SimSun"/>
          <w:b w:val="0"/>
          <w:i w:val="0"/>
          <w:color w:val="000000"/>
          <w:sz w:val="21"/>
        </w:rPr>
        <w:t xml:space="preserve">以数字化思维深耕场景建设, 在医疗、学校、园区、央企司库等细分领域成效显现。信用就医已先后 </w:t>
      </w:r>
      <w:r>
        <w:rPr>
          <w:rFonts w:ascii="SimSun" w:hAnsi="SimSun" w:eastAsia="SimSun"/>
          <w:b w:val="0"/>
          <w:i w:val="0"/>
          <w:color w:val="000000"/>
          <w:sz w:val="21"/>
        </w:rPr>
        <w:t>在上海、南京、大连、广州、昆明等</w:t>
      </w:r>
      <w:r>
        <w:rPr>
          <w:rFonts w:ascii="TimesNewRomanPSMT" w:hAnsi="TimesNewRomanPSMT" w:eastAsia="TimesNewRomanPSMT"/>
          <w:b w:val="0"/>
          <w:i w:val="0"/>
          <w:color w:val="000000"/>
          <w:sz w:val="21"/>
        </w:rPr>
        <w:t xml:space="preserve"> 45</w:t>
      </w:r>
      <w:r>
        <w:rPr>
          <w:rFonts w:ascii="SimSun" w:hAnsi="SimSun" w:eastAsia="SimSun"/>
          <w:b w:val="0"/>
          <w:i w:val="0"/>
          <w:color w:val="000000"/>
          <w:sz w:val="21"/>
        </w:rPr>
        <w:t xml:space="preserve"> 个城市上线,通过"先诊疗后付费"新模式, 解决人民群众就医 </w:t>
      </w:r>
      <w:r>
        <w:rPr>
          <w:rFonts w:ascii="SimSun" w:hAnsi="SimSun" w:eastAsia="SimSun"/>
          <w:b w:val="0"/>
          <w:i w:val="0"/>
          <w:color w:val="000000"/>
          <w:sz w:val="21"/>
        </w:rPr>
        <w:t xml:space="preserve">排队难题。交银慧校服务能力持续提升,建成"教育管理信息化服务平台", 功能覆盖缴费对账、资金监 </w:t>
      </w:r>
      <w:r>
        <w:rPr>
          <w:rFonts w:ascii="SimSun" w:hAnsi="SimSun" w:eastAsia="SimSun"/>
          <w:b w:val="0"/>
          <w:i w:val="0"/>
          <w:color w:val="000000"/>
          <w:sz w:val="21"/>
        </w:rPr>
        <w:t>管、资质备案、年检年审等,精准服务教育行业细分客群。智慧金服平台累计签约客户突破</w:t>
      </w:r>
      <w:r>
        <w:rPr>
          <w:rFonts w:ascii="TimesNewRomanPSMT" w:hAnsi="TimesNewRomanPSMT" w:eastAsia="TimesNewRomanPSMT"/>
          <w:b w:val="0"/>
          <w:i w:val="0"/>
          <w:color w:val="000000"/>
          <w:sz w:val="21"/>
        </w:rPr>
        <w:t xml:space="preserve"> 11</w:t>
      </w:r>
      <w:r>
        <w:rPr>
          <w:rFonts w:ascii="SimSun" w:hAnsi="SimSun" w:eastAsia="SimSun"/>
          <w:b w:val="0"/>
          <w:i w:val="0"/>
          <w:color w:val="000000"/>
          <w:sz w:val="21"/>
        </w:rPr>
        <w:t xml:space="preserve"> 万户,较 </w:t>
      </w:r>
      <w:r>
        <w:rPr>
          <w:rFonts w:ascii="SimSun" w:hAnsi="SimSun" w:eastAsia="SimSun"/>
          <w:b w:val="0"/>
          <w:i w:val="0"/>
          <w:color w:val="000000"/>
          <w:sz w:val="21"/>
        </w:rPr>
        <w:t>上年末新增</w:t>
      </w:r>
      <w:r>
        <w:rPr>
          <w:rFonts w:ascii="TimesNewRomanPSMT" w:hAnsi="TimesNewRomanPSMT" w:eastAsia="TimesNewRomanPSMT"/>
          <w:b w:val="0"/>
          <w:i w:val="0"/>
          <w:color w:val="000000"/>
          <w:sz w:val="21"/>
        </w:rPr>
        <w:t xml:space="preserve"> 3.16</w:t>
      </w:r>
      <w:r>
        <w:rPr>
          <w:rFonts w:ascii="SimSun" w:hAnsi="SimSun" w:eastAsia="SimSun"/>
          <w:b w:val="0"/>
          <w:i w:val="0"/>
          <w:color w:val="000000"/>
          <w:sz w:val="21"/>
        </w:rPr>
        <w:t xml:space="preserve"> 万户, 收款结算量</w:t>
      </w:r>
      <w:r>
        <w:rPr>
          <w:rFonts w:ascii="TimesNewRomanPSMT" w:hAnsi="TimesNewRomanPSMT" w:eastAsia="TimesNewRomanPSMT"/>
          <w:b w:val="0"/>
          <w:i w:val="0"/>
          <w:color w:val="000000"/>
          <w:sz w:val="21"/>
        </w:rPr>
        <w:t xml:space="preserve"> 8,980.86</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274.86%</w:t>
      </w:r>
      <w:r>
        <w:rPr>
          <w:rFonts w:ascii="SimSun" w:hAnsi="SimSun" w:eastAsia="SimSun"/>
          <w:b w:val="0"/>
          <w:i w:val="0"/>
          <w:color w:val="000000"/>
          <w:sz w:val="21"/>
        </w:rPr>
        <w:t xml:space="preserve">。推出账户管理、支付结算、境内资 </w:t>
      </w:r>
      <w:r>
        <w:rPr>
          <w:rFonts w:ascii="SimSun" w:hAnsi="SimSun" w:eastAsia="SimSun"/>
          <w:b w:val="0"/>
          <w:i w:val="0"/>
          <w:color w:val="000000"/>
          <w:sz w:val="21"/>
        </w:rPr>
        <w:t>金归集、境外可视可控、票据管理、系统对接等十大司库服务,更好服务央企集团司库体系建设。</w:t>
      </w:r>
    </w:p>
    <w:p>
      <w:pPr>
        <w:autoSpaceDN w:val="0"/>
        <w:autoSpaceDE w:val="0"/>
        <w:widowControl/>
        <w:spacing w:line="232" w:lineRule="exact" w:before="422" w:after="0"/>
        <w:ind w:left="422" w:right="0" w:firstLine="0"/>
        <w:jc w:val="left"/>
      </w:pPr>
      <w:r>
        <w:rPr>
          <w:rFonts w:ascii="TimesNewRomanPS" w:hAnsi="TimesNewRomanPS" w:eastAsia="TimesNewRomanPS"/>
          <w:b/>
          <w:i w:val="0"/>
          <w:color w:val="000000"/>
          <w:sz w:val="21"/>
        </w:rPr>
        <w:t>3.</w:t>
      </w:r>
      <w:r>
        <w:rPr>
          <w:rFonts w:ascii="SimSun" w:hAnsi="SimSun" w:eastAsia="SimSun"/>
          <w:b w:val="0"/>
          <w:i w:val="0"/>
          <w:color w:val="000000"/>
          <w:sz w:val="21"/>
        </w:rPr>
        <w:t>普惠型小微企业服务</w:t>
      </w:r>
    </w:p>
    <w:p>
      <w:pPr>
        <w:autoSpaceDN w:val="0"/>
        <w:autoSpaceDE w:val="0"/>
        <w:widowControl/>
        <w:spacing w:line="338" w:lineRule="exact" w:before="218" w:after="0"/>
        <w:ind w:left="4" w:right="30" w:firstLine="422"/>
        <w:jc w:val="both"/>
      </w:pPr>
      <w:r>
        <w:rPr>
          <w:rFonts w:ascii="SimSun" w:hAnsi="SimSun" w:eastAsia="SimSun"/>
          <w:b w:val="0"/>
          <w:i w:val="0"/>
          <w:color w:val="000000"/>
          <w:sz w:val="21"/>
        </w:rPr>
        <w:t xml:space="preserve">持续加大对普惠型小微企业的信贷投放力度, 强化对"首贷户" 和小微制造业企业的支持。借助金融 </w:t>
      </w:r>
      <w:r>
        <w:rPr>
          <w:rFonts w:ascii="SimSun" w:hAnsi="SimSun" w:eastAsia="SimSun"/>
          <w:b w:val="0"/>
          <w:i w:val="0"/>
          <w:color w:val="000000"/>
          <w:sz w:val="21"/>
        </w:rPr>
        <w:t>科技和大数据, 依托"普惠</w:t>
      </w:r>
      <w:r>
        <w:rPr>
          <w:rFonts w:ascii="TimesNewRomanPSMT" w:hAnsi="TimesNewRomanPSMT" w:eastAsia="TimesNewRomanPSMT"/>
          <w:b w:val="0"/>
          <w:i w:val="0"/>
          <w:color w:val="000000"/>
          <w:sz w:val="21"/>
        </w:rPr>
        <w:t xml:space="preserve"> e</w:t>
      </w:r>
      <w:r>
        <w:rPr>
          <w:rFonts w:ascii="SimSun" w:hAnsi="SimSun" w:eastAsia="SimSun"/>
          <w:b w:val="0"/>
          <w:i w:val="0"/>
          <w:color w:val="000000"/>
          <w:sz w:val="21"/>
        </w:rPr>
        <w:t xml:space="preserve"> 贷" 打造线上综合融资产品体系, 实现线上标准化产品与场景定制产品"双 </w:t>
      </w:r>
      <w:r>
        <w:rPr>
          <w:rFonts w:ascii="SimSun" w:hAnsi="SimSun" w:eastAsia="SimSun"/>
          <w:b w:val="0"/>
          <w:i w:val="0"/>
          <w:color w:val="000000"/>
          <w:sz w:val="21"/>
        </w:rPr>
        <w:t>轮驱动",提高小微企业覆盖面及融资可得性; 线上标准化产品实现抵押、信用、保证等多种组合方式,</w:t>
      </w:r>
    </w:p>
    <w:p>
      <w:pPr>
        <w:autoSpaceDN w:val="0"/>
        <w:autoSpaceDE w:val="0"/>
        <w:widowControl/>
        <w:spacing w:line="336" w:lineRule="exact" w:before="2" w:after="0"/>
        <w:ind w:left="4" w:right="0" w:firstLine="0"/>
        <w:jc w:val="left"/>
      </w:pPr>
      <w:r>
        <w:rPr>
          <w:rFonts w:ascii="SimSun" w:hAnsi="SimSun" w:eastAsia="SimSun"/>
          <w:b w:val="0"/>
          <w:i w:val="0"/>
          <w:color w:val="000000"/>
          <w:sz w:val="21"/>
        </w:rPr>
        <w:t xml:space="preserve">满足客户差异化需求。做好重点领域金融服务, 在供应链、科创、乡村振兴、医保、双创、个体工商户等 </w:t>
      </w:r>
      <w:r>
        <w:rPr>
          <w:rFonts w:ascii="SimSun" w:hAnsi="SimSun" w:eastAsia="SimSun"/>
          <w:b w:val="0"/>
          <w:i w:val="0"/>
          <w:color w:val="000000"/>
          <w:sz w:val="21"/>
        </w:rPr>
        <w:t>重点领域实现场景定制。</w:t>
      </w:r>
    </w:p>
    <w:p>
      <w:pPr>
        <w:autoSpaceDN w:val="0"/>
        <w:autoSpaceDE w:val="0"/>
        <w:widowControl/>
        <w:spacing w:line="318" w:lineRule="exact" w:before="346" w:after="0"/>
        <w:ind w:left="4" w:right="20" w:firstLine="418"/>
        <w:jc w:val="both"/>
      </w:pPr>
      <w:r>
        <w:rPr>
          <w:rFonts w:ascii="SimSun" w:hAnsi="SimSun" w:eastAsia="SimSun"/>
          <w:b w:val="0"/>
          <w:i w:val="0"/>
          <w:color w:val="000000"/>
          <w:sz w:val="21"/>
        </w:rPr>
        <w:t>报告期末, 普惠型小微企业贷款余额</w:t>
      </w:r>
      <w:r>
        <w:rPr>
          <w:rFonts w:ascii="TimesNewRomanPSMT" w:hAnsi="TimesNewRomanPSMT" w:eastAsia="TimesNewRomanPSMT"/>
          <w:b w:val="0"/>
          <w:i w:val="0"/>
          <w:color w:val="000000"/>
          <w:sz w:val="21"/>
        </w:rPr>
        <w:t xml:space="preserve"> 4,562.39</w:t>
      </w:r>
      <w:r>
        <w:rPr>
          <w:rFonts w:ascii="SimSun" w:hAnsi="SimSun" w:eastAsia="SimSun"/>
          <w:b w:val="0"/>
          <w:i w:val="0"/>
          <w:color w:val="000000"/>
          <w:sz w:val="21"/>
        </w:rPr>
        <w:t xml:space="preserve"> 亿元, 较上年末增长</w:t>
      </w:r>
      <w:r>
        <w:rPr>
          <w:rFonts w:ascii="TimesNewRomanPSMT" w:hAnsi="TimesNewRomanPSMT" w:eastAsia="TimesNewRomanPSMT"/>
          <w:b w:val="0"/>
          <w:i w:val="0"/>
          <w:color w:val="000000"/>
          <w:sz w:val="21"/>
        </w:rPr>
        <w:t xml:space="preserve"> 34.66%</w:t>
      </w:r>
      <w:r>
        <w:rPr>
          <w:rFonts w:ascii="SimSun" w:hAnsi="SimSun" w:eastAsia="SimSun"/>
          <w:b w:val="0"/>
          <w:i w:val="0"/>
          <w:color w:val="000000"/>
          <w:sz w:val="21"/>
        </w:rPr>
        <w:t>; 有贷款余额的客户数</w:t>
      </w:r>
      <w:r>
        <w:rPr>
          <w:rFonts w:ascii="TimesNewRomanPSMT" w:hAnsi="TimesNewRomanPSMT" w:eastAsia="TimesNewRomanPSMT"/>
          <w:b w:val="0"/>
          <w:i w:val="0"/>
          <w:color w:val="000000"/>
          <w:sz w:val="21"/>
        </w:rPr>
        <w:t xml:space="preserve"> 29.31 </w:t>
      </w:r>
      <w:r>
        <w:rPr>
          <w:rFonts w:ascii="SimSun" w:hAnsi="SimSun" w:eastAsia="SimSun"/>
          <w:b w:val="0"/>
          <w:i w:val="0"/>
          <w:color w:val="000000"/>
          <w:sz w:val="21"/>
        </w:rPr>
        <w:t>万户, 较上年末增长</w:t>
      </w:r>
      <w:r>
        <w:rPr>
          <w:rFonts w:ascii="TimesNewRomanPSMT" w:hAnsi="TimesNewRomanPSMT" w:eastAsia="TimesNewRomanPSMT"/>
          <w:b w:val="0"/>
          <w:i w:val="0"/>
          <w:color w:val="000000"/>
          <w:sz w:val="21"/>
        </w:rPr>
        <w:t xml:space="preserve"> 38.09%</w:t>
      </w:r>
      <w:r>
        <w:rPr>
          <w:rFonts w:ascii="SimSun" w:hAnsi="SimSun" w:eastAsia="SimSun"/>
          <w:b w:val="0"/>
          <w:i w:val="0"/>
          <w:color w:val="000000"/>
          <w:sz w:val="21"/>
        </w:rPr>
        <w:t>。普惠型小微企业贷款累放平均利率</w:t>
      </w:r>
      <w:r>
        <w:rPr>
          <w:rFonts w:ascii="TimesNewRomanPSMT" w:hAnsi="TimesNewRomanPSMT" w:eastAsia="TimesNewRomanPSMT"/>
          <w:b w:val="0"/>
          <w:i w:val="0"/>
          <w:color w:val="000000"/>
          <w:sz w:val="21"/>
        </w:rPr>
        <w:t xml:space="preserve"> 3.75%</w:t>
      </w:r>
      <w:r>
        <w:rPr>
          <w:rFonts w:ascii="SimSun" w:hAnsi="SimSun" w:eastAsia="SimSun"/>
          <w:b w:val="0"/>
          <w:i w:val="0"/>
          <w:color w:val="000000"/>
          <w:sz w:val="21"/>
        </w:rPr>
        <w:t>, 同比下降</w:t>
      </w:r>
      <w:r>
        <w:rPr>
          <w:rFonts w:ascii="TimesNewRomanPSMT" w:hAnsi="TimesNewRomanPSMT" w:eastAsia="TimesNewRomanPSMT"/>
          <w:b w:val="0"/>
          <w:i w:val="0"/>
          <w:color w:val="000000"/>
          <w:sz w:val="21"/>
        </w:rPr>
        <w:t xml:space="preserve"> 26</w:t>
      </w:r>
      <w:r>
        <w:rPr>
          <w:rFonts w:ascii="SimSun" w:hAnsi="SimSun" w:eastAsia="SimSun"/>
          <w:b w:val="0"/>
          <w:i w:val="0"/>
          <w:color w:val="000000"/>
          <w:sz w:val="21"/>
        </w:rPr>
        <w:t xml:space="preserve"> 个基点; 普惠型小 </w:t>
      </w:r>
      <w:r>
        <w:rPr>
          <w:rFonts w:ascii="SimSun" w:hAnsi="SimSun" w:eastAsia="SimSun"/>
          <w:b w:val="0"/>
          <w:i w:val="0"/>
          <w:color w:val="000000"/>
          <w:sz w:val="21"/>
        </w:rPr>
        <w:t>微企业贷款不良率</w:t>
      </w:r>
      <w:r>
        <w:rPr>
          <w:rFonts w:ascii="TimesNewRomanPSMT" w:hAnsi="TimesNewRomanPSMT" w:eastAsia="TimesNewRomanPSMT"/>
          <w:b w:val="0"/>
          <w:i w:val="0"/>
          <w:color w:val="000000"/>
          <w:sz w:val="21"/>
        </w:rPr>
        <w:t xml:space="preserve"> 0.81%</w:t>
      </w:r>
      <w:r>
        <w:rPr>
          <w:rFonts w:ascii="SimSun" w:hAnsi="SimSun" w:eastAsia="SimSun"/>
          <w:b w:val="0"/>
          <w:i w:val="0"/>
          <w:color w:val="000000"/>
          <w:sz w:val="21"/>
        </w:rPr>
        <w:t>,较上年末下降</w:t>
      </w:r>
      <w:r>
        <w:rPr>
          <w:rFonts w:ascii="TimesNewRomanPSMT" w:hAnsi="TimesNewRomanPSMT" w:eastAsia="TimesNewRomanPSMT"/>
          <w:b w:val="0"/>
          <w:i w:val="0"/>
          <w:color w:val="000000"/>
          <w:sz w:val="21"/>
        </w:rPr>
        <w:t xml:space="preserve"> 0.35</w:t>
      </w:r>
      <w:r>
        <w:rPr>
          <w:rFonts w:ascii="SimSun" w:hAnsi="SimSun" w:eastAsia="SimSun"/>
          <w:b w:val="0"/>
          <w:i w:val="0"/>
          <w:color w:val="000000"/>
          <w:sz w:val="21"/>
        </w:rPr>
        <w:t xml:space="preserve"> 个百分点。全行</w:t>
      </w:r>
      <w:r>
        <w:rPr>
          <w:rFonts w:ascii="TimesNewRomanPSMT" w:hAnsi="TimesNewRomanPSMT" w:eastAsia="TimesNewRomanPSMT"/>
          <w:b w:val="0"/>
          <w:i w:val="0"/>
          <w:color w:val="000000"/>
          <w:sz w:val="21"/>
        </w:rPr>
        <w:t xml:space="preserve"> 2,771</w:t>
      </w:r>
      <w:r>
        <w:rPr>
          <w:rFonts w:ascii="SimSun" w:hAnsi="SimSun" w:eastAsia="SimSun"/>
          <w:b w:val="0"/>
          <w:i w:val="0"/>
          <w:color w:val="000000"/>
          <w:sz w:val="21"/>
        </w:rPr>
        <w:t xml:space="preserve"> 家营业网点为小微企业提供融资服务。</w:t>
      </w:r>
    </w:p>
    <w:p>
      <w:pPr>
        <w:autoSpaceDN w:val="0"/>
        <w:autoSpaceDE w:val="0"/>
        <w:widowControl/>
        <w:spacing w:line="230" w:lineRule="exact" w:before="394" w:after="0"/>
        <w:ind w:left="424" w:right="0" w:firstLine="0"/>
        <w:jc w:val="left"/>
      </w:pPr>
      <w:r>
        <w:rPr>
          <w:rFonts w:ascii="TimesNewRomanPS" w:hAnsi="TimesNewRomanPS" w:eastAsia="TimesNewRomanPS"/>
          <w:b/>
          <w:i w:val="0"/>
          <w:color w:val="000000"/>
          <w:sz w:val="21"/>
        </w:rPr>
        <w:t>4.</w:t>
      </w:r>
      <w:r>
        <w:rPr>
          <w:rFonts w:ascii="SimSun" w:hAnsi="SimSun" w:eastAsia="SimSun"/>
          <w:b w:val="0"/>
          <w:i w:val="0"/>
          <w:color w:val="000000"/>
          <w:sz w:val="21"/>
        </w:rPr>
        <w:t>产业链金融</w:t>
      </w:r>
    </w:p>
    <w:p>
      <w:pPr>
        <w:autoSpaceDN w:val="0"/>
        <w:autoSpaceDE w:val="0"/>
        <w:widowControl/>
        <w:spacing w:line="330" w:lineRule="exact" w:before="228" w:after="0"/>
        <w:ind w:left="4" w:right="0" w:firstLine="420"/>
        <w:jc w:val="left"/>
      </w:pPr>
      <w:r>
        <w:rPr>
          <w:rFonts w:ascii="SimSun" w:hAnsi="SimSun" w:eastAsia="SimSun"/>
          <w:b w:val="0"/>
          <w:i w:val="0"/>
          <w:color w:val="000000"/>
          <w:sz w:val="21"/>
        </w:rPr>
        <w:t xml:space="preserve">运用创新产品, 与电力、建筑、汽车和医药等重点行业龙头企业深化合作, 满足企业上下游融资需求, </w:t>
      </w:r>
      <w:r>
        <w:rPr>
          <w:rFonts w:ascii="SimSun" w:hAnsi="SimSun" w:eastAsia="SimSun"/>
          <w:b w:val="0"/>
          <w:i w:val="0"/>
          <w:color w:val="000000"/>
          <w:sz w:val="21"/>
        </w:rPr>
        <w:t>服务现代化产业体系建设。强化科技赋能, 延展产业链"秒级" 融资产品线, 票据秒贴业务发生额</w:t>
      </w:r>
      <w:r>
        <w:rPr>
          <w:rFonts w:ascii="TimesNewRomanPSMT" w:hAnsi="TimesNewRomanPSMT" w:eastAsia="TimesNewRomanPSMT"/>
          <w:b w:val="0"/>
          <w:i w:val="0"/>
          <w:color w:val="000000"/>
          <w:sz w:val="21"/>
        </w:rPr>
        <w:t xml:space="preserve"> 934.76 </w:t>
      </w:r>
      <w:r>
        <w:rPr>
          <w:rFonts w:ascii="SimSun" w:hAnsi="SimSun" w:eastAsia="SimSun"/>
          <w:b w:val="0"/>
          <w:i w:val="0"/>
          <w:color w:val="000000"/>
          <w:sz w:val="21"/>
        </w:rPr>
        <w:t>亿元, 快易付秒放业务发生额</w:t>
      </w:r>
      <w:r>
        <w:rPr>
          <w:rFonts w:ascii="TimesNewRomanPSMT" w:hAnsi="TimesNewRomanPSMT" w:eastAsia="TimesNewRomanPSMT"/>
          <w:b w:val="0"/>
          <w:i w:val="0"/>
          <w:color w:val="000000"/>
          <w:sz w:val="21"/>
        </w:rPr>
        <w:t xml:space="preserve"> 200.97</w:t>
      </w:r>
      <w:r>
        <w:rPr>
          <w:rFonts w:ascii="SimSun" w:hAnsi="SimSun" w:eastAsia="SimSun"/>
          <w:b w:val="0"/>
          <w:i w:val="0"/>
          <w:color w:val="000000"/>
          <w:sz w:val="21"/>
        </w:rPr>
        <w:t xml:space="preserve"> 亿元, 订单秒放发生额</w:t>
      </w:r>
      <w:r>
        <w:rPr>
          <w:rFonts w:ascii="TimesNewRomanPSMT" w:hAnsi="TimesNewRomanPSMT" w:eastAsia="TimesNewRomanPSMT"/>
          <w:b w:val="0"/>
          <w:i w:val="0"/>
          <w:color w:val="000000"/>
          <w:sz w:val="21"/>
        </w:rPr>
        <w:t xml:space="preserve"> 65.61</w:t>
      </w:r>
      <w:r>
        <w:rPr>
          <w:rFonts w:ascii="SimSun" w:hAnsi="SimSun" w:eastAsia="SimSun"/>
          <w:b w:val="0"/>
          <w:i w:val="0"/>
          <w:color w:val="000000"/>
          <w:sz w:val="21"/>
        </w:rPr>
        <w:t xml:space="preserve"> 亿元。推出自建智慧交易链平台。对接</w:t>
      </w:r>
    </w:p>
    <w:p>
      <w:pPr>
        <w:autoSpaceDN w:val="0"/>
        <w:autoSpaceDE w:val="0"/>
        <w:widowControl/>
        <w:spacing w:line="180" w:lineRule="exact" w:before="342" w:after="0"/>
        <w:ind w:left="0" w:right="4432" w:firstLine="0"/>
        <w:jc w:val="right"/>
      </w:pPr>
      <w:r>
        <w:rPr>
          <w:rFonts w:ascii="Calibri" w:hAnsi="Calibri" w:eastAsia="Calibri"/>
          <w:b w:val="0"/>
          <w:i w:val="0"/>
          <w:color w:val="000000"/>
          <w:sz w:val="18"/>
        </w:rPr>
        <w:t>33</w:t>
      </w:r>
    </w:p>
    <w:p>
      <w:pPr>
        <w:sectPr>
          <w:pgSz w:w="11907" w:h="16839"/>
          <w:pgMar w:top="632" w:right="1104" w:bottom="600" w:left="1136" w:header="720" w:footer="720" w:gutter="0"/>
          <w:cols w:space="720" w:num="1" w:equalWidth="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2"/>
        <w:ind w:left="0" w:right="0"/>
      </w:pPr>
    </w:p>
    <w:p>
      <w:pPr>
        <w:autoSpaceDN w:val="0"/>
        <w:autoSpaceDE w:val="0"/>
        <w:widowControl/>
        <w:spacing w:line="290" w:lineRule="exact" w:before="0" w:after="0"/>
        <w:ind w:left="0" w:right="92" w:firstLine="20"/>
        <w:jc w:val="both"/>
      </w:pPr>
      <w:r>
        <w:rPr>
          <w:rFonts w:ascii="SimSun" w:hAnsi="SimSun" w:eastAsia="SimSun"/>
          <w:b w:val="0"/>
          <w:i w:val="0"/>
          <w:color w:val="000000"/>
          <w:sz w:val="21"/>
        </w:rPr>
        <w:t>中航信、中企云链等</w:t>
      </w:r>
      <w:r>
        <w:rPr>
          <w:rFonts w:ascii="TimesNewRomanPSMT" w:hAnsi="TimesNewRomanPSMT" w:eastAsia="TimesNewRomanPSMT"/>
          <w:b w:val="0"/>
          <w:i w:val="0"/>
          <w:color w:val="000000"/>
          <w:sz w:val="21"/>
        </w:rPr>
        <w:t xml:space="preserve"> 16</w:t>
      </w:r>
      <w:r>
        <w:rPr>
          <w:rFonts w:ascii="SimSun" w:hAnsi="SimSun" w:eastAsia="SimSun"/>
          <w:b w:val="0"/>
          <w:i w:val="0"/>
          <w:color w:val="000000"/>
          <w:sz w:val="21"/>
        </w:rPr>
        <w:t xml:space="preserve"> 家主流平台,实现跨场景金融合作、全程自动化秒级放款等功能, 大幅提升用户 </w:t>
      </w:r>
      <w:r>
        <w:rPr>
          <w:rFonts w:ascii="SimSun" w:hAnsi="SimSun" w:eastAsia="SimSun"/>
          <w:b w:val="0"/>
          <w:i w:val="0"/>
          <w:color w:val="000000"/>
          <w:sz w:val="21"/>
        </w:rPr>
        <w:t xml:space="preserve">体验。聚焦专项授权、制度创新、流程优化等, 以"一链一策" 满足企业个性化融资需求。报告期内, 产 </w:t>
      </w:r>
      <w:r>
        <w:rPr>
          <w:rFonts w:ascii="SimSun" w:hAnsi="SimSun" w:eastAsia="SimSun"/>
          <w:b w:val="0"/>
          <w:i w:val="0"/>
          <w:color w:val="000000"/>
          <w:sz w:val="21"/>
        </w:rPr>
        <w:t>业链金融业务量</w:t>
      </w:r>
      <w:r>
        <w:rPr>
          <w:rFonts w:ascii="TimesNewRomanPSMT" w:hAnsi="TimesNewRomanPSMT" w:eastAsia="TimesNewRomanPSMT"/>
          <w:b w:val="0"/>
          <w:i w:val="0"/>
          <w:color w:val="000000"/>
          <w:sz w:val="21"/>
        </w:rPr>
        <w:t xml:space="preserve"> 4,791.26</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41.92%</w:t>
      </w:r>
      <w:r>
        <w:rPr>
          <w:rFonts w:ascii="SimSun" w:hAnsi="SimSun" w:eastAsia="SimSun"/>
          <w:b w:val="0"/>
          <w:i w:val="0"/>
          <w:color w:val="000000"/>
          <w:sz w:val="21"/>
        </w:rPr>
        <w:t>; 服务融资客户</w:t>
      </w:r>
      <w:r>
        <w:rPr>
          <w:rFonts w:ascii="TimesNewRomanPSMT" w:hAnsi="TimesNewRomanPSMT" w:eastAsia="TimesNewRomanPSMT"/>
          <w:b w:val="0"/>
          <w:i w:val="0"/>
          <w:color w:val="000000"/>
          <w:sz w:val="21"/>
        </w:rPr>
        <w:t xml:space="preserve"> 2.63</w:t>
      </w:r>
      <w:r>
        <w:rPr>
          <w:rFonts w:ascii="SimSun" w:hAnsi="SimSun" w:eastAsia="SimSun"/>
          <w:b w:val="0"/>
          <w:i w:val="0"/>
          <w:color w:val="000000"/>
          <w:sz w:val="21"/>
        </w:rPr>
        <w:t xml:space="preserve"> 万户, 普惠客户占比</w:t>
      </w:r>
      <w:r>
        <w:rPr>
          <w:rFonts w:ascii="TimesNewRomanPSMT" w:hAnsi="TimesNewRomanPSMT" w:eastAsia="TimesNewRomanPSMT"/>
          <w:b w:val="0"/>
          <w:i w:val="0"/>
          <w:color w:val="000000"/>
          <w:sz w:val="21"/>
        </w:rPr>
        <w:t xml:space="preserve"> 91.84%</w:t>
      </w:r>
      <w:r>
        <w:rPr>
          <w:rFonts w:ascii="SimSun" w:hAnsi="SimSun" w:eastAsia="SimSun"/>
          <w:b w:val="0"/>
          <w:i w:val="0"/>
          <w:color w:val="000000"/>
          <w:sz w:val="21"/>
        </w:rPr>
        <w:t>。</w:t>
      </w:r>
    </w:p>
    <w:p>
      <w:pPr>
        <w:autoSpaceDN w:val="0"/>
        <w:autoSpaceDE w:val="0"/>
        <w:widowControl/>
        <w:spacing w:line="232" w:lineRule="exact" w:before="390" w:after="0"/>
        <w:ind w:left="422" w:right="0" w:firstLine="0"/>
        <w:jc w:val="left"/>
      </w:pPr>
      <w:r>
        <w:rPr>
          <w:rFonts w:ascii="TimesNewRomanPS" w:hAnsi="TimesNewRomanPS" w:eastAsia="TimesNewRomanPS"/>
          <w:b/>
          <w:i w:val="0"/>
          <w:color w:val="000000"/>
          <w:sz w:val="21"/>
        </w:rPr>
        <w:t>5.</w:t>
      </w:r>
      <w:r>
        <w:rPr>
          <w:rFonts w:ascii="SimSun" w:hAnsi="SimSun" w:eastAsia="SimSun"/>
          <w:b w:val="0"/>
          <w:i w:val="0"/>
          <w:color w:val="000000"/>
          <w:sz w:val="21"/>
        </w:rPr>
        <w:t>科技金融</w:t>
      </w:r>
    </w:p>
    <w:p>
      <w:pPr>
        <w:autoSpaceDN w:val="0"/>
        <w:autoSpaceDE w:val="0"/>
        <w:widowControl/>
        <w:spacing w:line="210" w:lineRule="exact" w:before="348" w:after="0"/>
        <w:ind w:left="420" w:right="0" w:firstLine="0"/>
        <w:jc w:val="left"/>
      </w:pPr>
      <w:r>
        <w:rPr>
          <w:rFonts w:ascii="SimSun" w:hAnsi="SimSun" w:eastAsia="SimSun"/>
          <w:b w:val="0"/>
          <w:i w:val="0"/>
          <w:color w:val="000000"/>
          <w:sz w:val="21"/>
        </w:rPr>
        <w:t>积极对接科技强国战略, 加强产融对接, 为科技型企业提供多层次、专业化、特色化的科技金融产品</w:t>
      </w:r>
    </w:p>
    <w:p>
      <w:pPr>
        <w:autoSpaceDN w:val="0"/>
        <w:autoSpaceDE w:val="0"/>
        <w:widowControl/>
        <w:spacing w:line="208" w:lineRule="exact" w:before="134" w:after="0"/>
        <w:ind w:left="0" w:right="0" w:firstLine="0"/>
        <w:jc w:val="center"/>
      </w:pPr>
      <w:r>
        <w:rPr>
          <w:rFonts w:ascii="SimSun" w:hAnsi="SimSun" w:eastAsia="SimSun"/>
          <w:b w:val="0"/>
          <w:i w:val="0"/>
          <w:color w:val="000000"/>
          <w:sz w:val="21"/>
        </w:rPr>
        <w:t>和服务,支持高水平科技自立自强。重点围绕服务战略性新兴产业、先进制造业、科技创新、绿色低碳、</w:t>
      </w:r>
    </w:p>
    <w:p>
      <w:pPr>
        <w:autoSpaceDN w:val="0"/>
        <w:autoSpaceDE w:val="0"/>
        <w:widowControl/>
        <w:spacing w:line="210" w:lineRule="exact" w:before="134" w:after="0"/>
        <w:ind w:left="0" w:right="0" w:firstLine="0"/>
        <w:jc w:val="center"/>
      </w:pPr>
      <w:r>
        <w:rPr>
          <w:rFonts w:ascii="SimSun" w:hAnsi="SimSun" w:eastAsia="SimSun"/>
          <w:b w:val="0"/>
          <w:i w:val="0"/>
          <w:color w:val="000000"/>
          <w:sz w:val="21"/>
        </w:rPr>
        <w:t>传统产业升级等领域, 优化客户结构和资产结构。聚焦高新技术企业、科技型中小企业、国家制造业单项</w:t>
      </w:r>
    </w:p>
    <w:p>
      <w:pPr>
        <w:autoSpaceDN w:val="0"/>
        <w:autoSpaceDE w:val="0"/>
        <w:widowControl/>
        <w:spacing w:line="346" w:lineRule="exact" w:before="0" w:after="0"/>
        <w:ind w:left="0" w:right="18" w:firstLine="0"/>
        <w:jc w:val="both"/>
      </w:pPr>
      <w:r>
        <w:rPr>
          <w:rFonts w:ascii="SimSun" w:hAnsi="SimSun" w:eastAsia="SimSun"/>
          <w:b w:val="0"/>
          <w:i w:val="0"/>
          <w:color w:val="000000"/>
          <w:sz w:val="21"/>
        </w:rPr>
        <w:t xml:space="preserve">冠军、专精特新"小巨人"、专精特新中小企业、国家技术创新示范企业等重点客群, 创新"科技金融专 </w:t>
      </w:r>
      <w:r>
        <w:rPr>
          <w:rFonts w:ascii="SimSun" w:hAnsi="SimSun" w:eastAsia="SimSun"/>
          <w:b w:val="0"/>
          <w:i w:val="0"/>
          <w:color w:val="000000"/>
          <w:sz w:val="21"/>
        </w:rPr>
        <w:t>班" 一体化经营模式, 完善配套政策、产品、数据和系统, 设立</w:t>
      </w:r>
      <w:r>
        <w:rPr>
          <w:rFonts w:ascii="TimesNewRomanPSMT" w:hAnsi="TimesNewRomanPSMT" w:eastAsia="TimesNewRomanPSMT"/>
          <w:b w:val="0"/>
          <w:i w:val="0"/>
          <w:color w:val="000000"/>
          <w:sz w:val="21"/>
        </w:rPr>
        <w:t xml:space="preserve"> 7</w:t>
      </w:r>
      <w:r>
        <w:rPr>
          <w:rFonts w:ascii="SimSun" w:hAnsi="SimSun" w:eastAsia="SimSun"/>
          <w:b w:val="0"/>
          <w:i w:val="0"/>
          <w:color w:val="000000"/>
          <w:sz w:val="21"/>
        </w:rPr>
        <w:t xml:space="preserve"> 支投向战略性新兴产业及科创企业的私 </w:t>
      </w:r>
      <w:r>
        <w:rPr>
          <w:rFonts w:ascii="SimSun" w:hAnsi="SimSun" w:eastAsia="SimSun"/>
          <w:b w:val="0"/>
          <w:i w:val="0"/>
          <w:color w:val="000000"/>
          <w:sz w:val="21"/>
        </w:rPr>
        <w:t>募股权投资基金。报告期末, 科技金融授信客户数较上年末增长</w:t>
      </w:r>
      <w:r>
        <w:rPr>
          <w:rFonts w:ascii="TimesNewRomanPSMT" w:hAnsi="TimesNewRomanPSMT" w:eastAsia="TimesNewRomanPSMT"/>
          <w:b w:val="0"/>
          <w:i w:val="0"/>
          <w:color w:val="000000"/>
          <w:sz w:val="21"/>
        </w:rPr>
        <w:t xml:space="preserve"> 49.55%</w:t>
      </w:r>
      <w:r>
        <w:rPr>
          <w:rFonts w:ascii="SimSun" w:hAnsi="SimSun" w:eastAsia="SimSun"/>
          <w:b w:val="0"/>
          <w:i w:val="0"/>
          <w:color w:val="000000"/>
          <w:sz w:val="21"/>
        </w:rPr>
        <w:t xml:space="preserve">; 战略性新兴产业贷款余额较上年 </w:t>
      </w:r>
      <w:r>
        <w:rPr>
          <w:rFonts w:ascii="SimSun" w:hAnsi="SimSun" w:eastAsia="SimSun"/>
          <w:b w:val="0"/>
          <w:i w:val="0"/>
          <w:color w:val="000000"/>
          <w:sz w:val="21"/>
        </w:rPr>
        <w:t>末增长</w:t>
      </w:r>
      <w:r>
        <w:rPr>
          <w:rFonts w:ascii="TimesNewRomanPSMT" w:hAnsi="TimesNewRomanPSMT" w:eastAsia="TimesNewRomanPSMT"/>
          <w:b w:val="0"/>
          <w:i w:val="0"/>
          <w:color w:val="000000"/>
          <w:sz w:val="21"/>
        </w:rPr>
        <w:t xml:space="preserve"> 109.88%</w:t>
      </w:r>
      <w:r>
        <w:rPr>
          <w:rFonts w:ascii="SimSun" w:hAnsi="SimSun" w:eastAsia="SimSun"/>
          <w:b w:val="0"/>
          <w:i w:val="0"/>
          <w:color w:val="000000"/>
          <w:sz w:val="21"/>
        </w:rPr>
        <w:t>;服务专精特新"小巨人"企业</w:t>
      </w:r>
      <w:r>
        <w:rPr>
          <w:rFonts w:ascii="TimesNewRomanPSMT" w:hAnsi="TimesNewRomanPSMT" w:eastAsia="TimesNewRomanPSMT"/>
          <w:b w:val="0"/>
          <w:i w:val="0"/>
          <w:color w:val="000000"/>
          <w:sz w:val="21"/>
        </w:rPr>
        <w:t xml:space="preserve"> 3,275</w:t>
      </w:r>
      <w:r>
        <w:rPr>
          <w:rFonts w:ascii="SimSun" w:hAnsi="SimSun" w:eastAsia="SimSun"/>
          <w:b w:val="0"/>
          <w:i w:val="0"/>
          <w:color w:val="000000"/>
          <w:sz w:val="21"/>
        </w:rPr>
        <w:t xml:space="preserve"> 户,市场覆盖度</w:t>
      </w:r>
      <w:r>
        <w:rPr>
          <w:rFonts w:ascii="TimesNewRomanPSMT" w:hAnsi="TimesNewRomanPSMT" w:eastAsia="TimesNewRomanPSMT"/>
          <w:b w:val="0"/>
          <w:i w:val="0"/>
          <w:color w:val="000000"/>
          <w:sz w:val="21"/>
        </w:rPr>
        <w:t xml:space="preserve"> 36.30%</w:t>
      </w:r>
      <w:r>
        <w:rPr>
          <w:rFonts w:ascii="SimSun" w:hAnsi="SimSun" w:eastAsia="SimSun"/>
          <w:b w:val="0"/>
          <w:i w:val="0"/>
          <w:color w:val="000000"/>
          <w:sz w:val="21"/>
        </w:rPr>
        <w:t>,贷款余额较上年末增长</w:t>
      </w:r>
      <w:r>
        <w:rPr>
          <w:rFonts w:ascii="TimesNewRomanPSMT" w:hAnsi="TimesNewRomanPSMT" w:eastAsia="TimesNewRomanPSMT"/>
          <w:b w:val="0"/>
          <w:i w:val="0"/>
          <w:color w:val="000000"/>
          <w:sz w:val="21"/>
        </w:rPr>
        <w:t xml:space="preserve"> 75.52%</w:t>
      </w:r>
      <w:r>
        <w:rPr>
          <w:rFonts w:ascii="SimSun" w:hAnsi="SimSun" w:eastAsia="SimSun"/>
          <w:b w:val="0"/>
          <w:i w:val="0"/>
          <w:color w:val="000000"/>
          <w:sz w:val="21"/>
        </w:rPr>
        <w:t>。</w:t>
      </w:r>
    </w:p>
    <w:p>
      <w:pPr>
        <w:autoSpaceDN w:val="0"/>
        <w:autoSpaceDE w:val="0"/>
        <w:widowControl/>
        <w:spacing w:line="232" w:lineRule="exact" w:before="412" w:after="0"/>
        <w:ind w:left="422" w:right="0" w:firstLine="0"/>
        <w:jc w:val="left"/>
      </w:pPr>
      <w:r>
        <w:rPr>
          <w:rFonts w:ascii="TimesNewRomanPS" w:hAnsi="TimesNewRomanPS" w:eastAsia="TimesNewRomanPS"/>
          <w:b/>
          <w:i w:val="0"/>
          <w:color w:val="000000"/>
          <w:sz w:val="21"/>
        </w:rPr>
        <w:t>6.</w:t>
      </w:r>
      <w:r>
        <w:rPr>
          <w:rFonts w:ascii="SimSun" w:hAnsi="SimSun" w:eastAsia="SimSun"/>
          <w:b w:val="0"/>
          <w:i w:val="0"/>
          <w:color w:val="000000"/>
          <w:sz w:val="21"/>
        </w:rPr>
        <w:t>投资银行</w:t>
      </w:r>
    </w:p>
    <w:p>
      <w:pPr>
        <w:autoSpaceDN w:val="0"/>
        <w:autoSpaceDE w:val="0"/>
        <w:widowControl/>
        <w:spacing w:line="344" w:lineRule="exact" w:before="230" w:after="0"/>
        <w:ind w:left="0" w:right="90" w:firstLine="422"/>
        <w:jc w:val="both"/>
      </w:pPr>
      <w:r>
        <w:rPr>
          <w:rFonts w:ascii="SimSun" w:hAnsi="SimSun" w:eastAsia="SimSun"/>
          <w:b w:val="0"/>
          <w:i w:val="0"/>
          <w:color w:val="000000"/>
          <w:sz w:val="21"/>
        </w:rPr>
        <w:t>持续做大投行全量融资规模,打造创新型投资银行。报告期内,</w:t>
      </w:r>
      <w:r>
        <w:rPr>
          <w:rFonts w:ascii="TimesNewRomanPSMT" w:hAnsi="TimesNewRomanPSMT" w:eastAsia="TimesNewRomanPSMT"/>
          <w:b w:val="0"/>
          <w:i w:val="0"/>
          <w:color w:val="000000"/>
          <w:sz w:val="21"/>
        </w:rPr>
        <w:t xml:space="preserve"> NAFMII</w:t>
      </w:r>
      <w:r>
        <w:rPr>
          <w:rFonts w:ascii="SimSun" w:hAnsi="SimSun" w:eastAsia="SimSun"/>
          <w:b w:val="0"/>
          <w:i w:val="0"/>
          <w:color w:val="000000"/>
          <w:sz w:val="21"/>
        </w:rPr>
        <w:t xml:space="preserve"> 口径债券(非金融企业债务 </w:t>
      </w:r>
      <w:r>
        <w:rPr>
          <w:rFonts w:ascii="SimSun" w:hAnsi="SimSun" w:eastAsia="SimSun"/>
          <w:b w:val="0"/>
          <w:i w:val="0"/>
          <w:color w:val="000000"/>
          <w:sz w:val="21"/>
        </w:rPr>
        <w:t>融资工具) 承销规模</w:t>
      </w:r>
      <w:r>
        <w:rPr>
          <w:rFonts w:ascii="TimesNewRomanPSMT" w:hAnsi="TimesNewRomanPSMT" w:eastAsia="TimesNewRomanPSMT"/>
          <w:b w:val="0"/>
          <w:i w:val="0"/>
          <w:color w:val="000000"/>
          <w:sz w:val="21"/>
        </w:rPr>
        <w:t xml:space="preserve"> 4,105.76</w:t>
      </w:r>
      <w:r>
        <w:rPr>
          <w:rFonts w:ascii="SimSun" w:hAnsi="SimSun" w:eastAsia="SimSun"/>
          <w:b w:val="0"/>
          <w:i w:val="0"/>
          <w:color w:val="000000"/>
          <w:sz w:val="21"/>
        </w:rPr>
        <w:t xml:space="preserve"> 亿元。把握国企改革三年行动业务机遇,</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年境内外并购金融新增规模 </w:t>
      </w:r>
      <w:r>
        <w:rPr>
          <w:rFonts w:ascii="TimesNewRomanPSMT" w:hAnsi="TimesNewRomanPSMT" w:eastAsia="TimesNewRomanPSMT"/>
          <w:b w:val="0"/>
          <w:i w:val="0"/>
          <w:color w:val="000000"/>
          <w:sz w:val="21"/>
        </w:rPr>
        <w:t>842</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14.82%</w:t>
      </w:r>
      <w:r>
        <w:rPr>
          <w:rFonts w:ascii="SimSun" w:hAnsi="SimSun" w:eastAsia="SimSun"/>
          <w:b w:val="0"/>
          <w:i w:val="0"/>
          <w:color w:val="000000"/>
          <w:sz w:val="21"/>
        </w:rPr>
        <w:t xml:space="preserve">, 其中, 境内人民币并购贷款净增规模连续三年保持同业领先。服务绿色发展 </w:t>
      </w:r>
      <w:r>
        <w:rPr>
          <w:rFonts w:ascii="SimSun" w:hAnsi="SimSun" w:eastAsia="SimSun"/>
          <w:b w:val="0"/>
          <w:i w:val="0"/>
          <w:color w:val="000000"/>
          <w:sz w:val="21"/>
        </w:rPr>
        <w:t>战略, 主承销绿色债券(含碳中和债)</w:t>
      </w:r>
      <w:r>
        <w:rPr>
          <w:rFonts w:ascii="TimesNewRomanPSMT" w:hAnsi="TimesNewRomanPSMT" w:eastAsia="TimesNewRomanPSMT"/>
          <w:b w:val="0"/>
          <w:i w:val="0"/>
          <w:color w:val="000000"/>
          <w:sz w:val="21"/>
        </w:rPr>
        <w:t xml:space="preserve"> 71.65</w:t>
      </w:r>
      <w:r>
        <w:rPr>
          <w:rFonts w:ascii="SimSun" w:hAnsi="SimSun" w:eastAsia="SimSun"/>
          <w:b w:val="0"/>
          <w:i w:val="0"/>
          <w:color w:val="000000"/>
          <w:sz w:val="21"/>
        </w:rPr>
        <w:t xml:space="preserve"> 亿元, 投资绿色新能源股权</w:t>
      </w:r>
      <w:r>
        <w:rPr>
          <w:rFonts w:ascii="TimesNewRomanPSMT" w:hAnsi="TimesNewRomanPSMT" w:eastAsia="TimesNewRomanPSMT"/>
          <w:b w:val="0"/>
          <w:i w:val="0"/>
          <w:color w:val="000000"/>
          <w:sz w:val="21"/>
        </w:rPr>
        <w:t xml:space="preserve"> 30.18</w:t>
      </w:r>
      <w:r>
        <w:rPr>
          <w:rFonts w:ascii="SimSun" w:hAnsi="SimSun" w:eastAsia="SimSun"/>
          <w:b w:val="0"/>
          <w:i w:val="0"/>
          <w:color w:val="000000"/>
          <w:sz w:val="21"/>
        </w:rPr>
        <w:t xml:space="preserve"> 亿元。促进房地产市场平稳 </w:t>
      </w:r>
      <w:r>
        <w:rPr>
          <w:rFonts w:ascii="SimSun" w:hAnsi="SimSun" w:eastAsia="SimSun"/>
          <w:b w:val="0"/>
          <w:i w:val="0"/>
          <w:color w:val="000000"/>
          <w:sz w:val="21"/>
        </w:rPr>
        <w:t>健康发展,助力地产企业发债融资</w:t>
      </w:r>
      <w:r>
        <w:rPr>
          <w:rFonts w:ascii="TimesNewRomanPSMT" w:hAnsi="TimesNewRomanPSMT" w:eastAsia="TimesNewRomanPSMT"/>
          <w:b w:val="0"/>
          <w:i w:val="0"/>
          <w:color w:val="000000"/>
          <w:sz w:val="21"/>
        </w:rPr>
        <w:t xml:space="preserve"> 166.43</w:t>
      </w:r>
      <w:r>
        <w:rPr>
          <w:rFonts w:ascii="SimSun" w:hAnsi="SimSun" w:eastAsia="SimSun"/>
          <w:b w:val="0"/>
          <w:i w:val="0"/>
          <w:color w:val="000000"/>
          <w:sz w:val="21"/>
        </w:rPr>
        <w:t xml:space="preserve"> 亿元,落地房地产并购贷款</w:t>
      </w:r>
      <w:r>
        <w:rPr>
          <w:rFonts w:ascii="TimesNewRomanPSMT" w:hAnsi="TimesNewRomanPSMT" w:eastAsia="TimesNewRomanPSMT"/>
          <w:b w:val="0"/>
          <w:i w:val="0"/>
          <w:color w:val="000000"/>
          <w:sz w:val="21"/>
        </w:rPr>
        <w:t xml:space="preserve"> 77.89</w:t>
      </w:r>
      <w:r>
        <w:rPr>
          <w:rFonts w:ascii="SimSun" w:hAnsi="SimSun" w:eastAsia="SimSun"/>
          <w:b w:val="0"/>
          <w:i w:val="0"/>
          <w:color w:val="000000"/>
          <w:sz w:val="21"/>
        </w:rPr>
        <w:t xml:space="preserve"> 亿元,投放房地产股权信托</w:t>
      </w:r>
      <w:r>
        <w:rPr>
          <w:rFonts w:ascii="TimesNewRomanPSMT" w:hAnsi="TimesNewRomanPSMT" w:eastAsia="TimesNewRomanPSMT"/>
          <w:b w:val="0"/>
          <w:i w:val="0"/>
          <w:color w:val="000000"/>
          <w:sz w:val="21"/>
        </w:rPr>
        <w:t xml:space="preserve"> 74.87 </w:t>
      </w:r>
      <w:r>
        <w:rPr>
          <w:rFonts w:ascii="SimSun" w:hAnsi="SimSun" w:eastAsia="SimSun"/>
          <w:b w:val="0"/>
          <w:i w:val="0"/>
          <w:color w:val="000000"/>
          <w:sz w:val="21"/>
        </w:rPr>
        <w:t>亿元。 做深"融资""融智"协同服务,迭代升级"蕴通</w:t>
      </w:r>
      <w:r>
        <w:rPr>
          <w:rFonts w:ascii="TimesNewRomanPSMT" w:hAnsi="TimesNewRomanPSMT" w:eastAsia="TimesNewRomanPSMT"/>
          <w:b w:val="0"/>
          <w:i w:val="0"/>
          <w:color w:val="000000"/>
          <w:sz w:val="21"/>
        </w:rPr>
        <w:t xml:space="preserve"> e</w:t>
      </w:r>
      <w:r>
        <w:rPr>
          <w:rFonts w:ascii="SimSun" w:hAnsi="SimSun" w:eastAsia="SimSun"/>
          <w:b w:val="0"/>
          <w:i w:val="0"/>
          <w:color w:val="000000"/>
          <w:sz w:val="21"/>
        </w:rPr>
        <w:t xml:space="preserve"> 智"顾问系统, 上线投行全量融资平台。全方 </w:t>
      </w:r>
      <w:r>
        <w:rPr>
          <w:rFonts w:ascii="SimSun" w:hAnsi="SimSun" w:eastAsia="SimSun"/>
          <w:b w:val="0"/>
          <w:i w:val="0"/>
          <w:color w:val="000000"/>
          <w:sz w:val="21"/>
        </w:rPr>
        <w:t>位提升产品服务创新能力, 获中央国债登记结算有限责任公司"优秀</w:t>
      </w:r>
      <w:r>
        <w:rPr>
          <w:rFonts w:ascii="TimesNewRomanPSMT" w:hAnsi="TimesNewRomanPSMT" w:eastAsia="TimesNewRomanPSMT"/>
          <w:b w:val="0"/>
          <w:i w:val="0"/>
          <w:color w:val="000000"/>
          <w:sz w:val="21"/>
        </w:rPr>
        <w:t xml:space="preserve"> ABS</w:t>
      </w:r>
      <w:r>
        <w:rPr>
          <w:rFonts w:ascii="SimSun" w:hAnsi="SimSun" w:eastAsia="SimSun"/>
          <w:b w:val="0"/>
          <w:i w:val="0"/>
          <w:color w:val="000000"/>
          <w:sz w:val="21"/>
        </w:rPr>
        <w:t xml:space="preserve"> 发起机构"等奖项。</w:t>
      </w:r>
    </w:p>
    <w:p>
      <w:pPr>
        <w:autoSpaceDN w:val="0"/>
        <w:autoSpaceDE w:val="0"/>
        <w:widowControl/>
        <w:spacing w:line="210" w:lineRule="exact" w:before="414" w:after="0"/>
        <w:ind w:left="532" w:right="0" w:firstLine="0"/>
        <w:jc w:val="left"/>
      </w:pPr>
      <w:r>
        <w:rPr>
          <w:rFonts w:ascii="SimSun" w:hAnsi="SimSun" w:eastAsia="SimSun"/>
          <w:b w:val="0"/>
          <w:i w:val="0"/>
          <w:color w:val="000000"/>
          <w:sz w:val="21"/>
        </w:rPr>
        <w:t>(三)个人金融业务</w:t>
      </w:r>
    </w:p>
    <w:p>
      <w:pPr>
        <w:autoSpaceDN w:val="0"/>
        <w:autoSpaceDE w:val="0"/>
        <w:widowControl/>
        <w:spacing w:line="324" w:lineRule="exact" w:before="262" w:after="0"/>
        <w:ind w:left="2" w:right="90" w:firstLine="432"/>
        <w:jc w:val="both"/>
      </w:pPr>
      <w:r>
        <w:rPr>
          <w:rFonts w:ascii="SimSun" w:hAnsi="SimSun" w:eastAsia="SimSun"/>
          <w:b w:val="0"/>
          <w:i w:val="0"/>
          <w:color w:val="000000"/>
          <w:sz w:val="21"/>
        </w:rPr>
        <w:t>◆个人存款增量增幅创历史最佳,成本管控效果明显。报告期末, 个人存款余额</w:t>
      </w:r>
      <w:r>
        <w:rPr>
          <w:rFonts w:ascii="TimesNewRomanPSMT" w:hAnsi="TimesNewRomanPSMT" w:eastAsia="TimesNewRomanPSMT"/>
          <w:b w:val="0"/>
          <w:i w:val="0"/>
          <w:color w:val="000000"/>
          <w:sz w:val="21"/>
        </w:rPr>
        <w:t xml:space="preserve"> 29,557.24</w:t>
      </w:r>
      <w:r>
        <w:rPr>
          <w:rFonts w:ascii="SimSun" w:hAnsi="SimSun" w:eastAsia="SimSun"/>
          <w:b w:val="0"/>
          <w:i w:val="0"/>
          <w:color w:val="000000"/>
          <w:sz w:val="21"/>
        </w:rPr>
        <w:t xml:space="preserve"> 亿元, 较 </w:t>
      </w:r>
      <w:r>
        <w:rPr>
          <w:rFonts w:ascii="SimSun" w:hAnsi="SimSun" w:eastAsia="SimSun"/>
          <w:b w:val="0"/>
          <w:i w:val="0"/>
          <w:color w:val="000000"/>
          <w:sz w:val="21"/>
        </w:rPr>
        <w:t>上年末增长</w:t>
      </w:r>
      <w:r>
        <w:rPr>
          <w:rFonts w:ascii="TimesNewRomanPSMT" w:hAnsi="TimesNewRomanPSMT" w:eastAsia="TimesNewRomanPSMT"/>
          <w:b w:val="0"/>
          <w:i w:val="0"/>
          <w:color w:val="000000"/>
          <w:sz w:val="21"/>
        </w:rPr>
        <w:t xml:space="preserve"> 23.01%</w:t>
      </w:r>
      <w:r>
        <w:rPr>
          <w:rFonts w:ascii="SimSun" w:hAnsi="SimSun" w:eastAsia="SimSun"/>
          <w:b w:val="0"/>
          <w:i w:val="0"/>
          <w:color w:val="000000"/>
          <w:sz w:val="21"/>
        </w:rPr>
        <w:t>。结构性存款与大额存单日均规模分别较上年压降</w:t>
      </w:r>
      <w:r>
        <w:rPr>
          <w:rFonts w:ascii="TimesNewRomanPSMT" w:hAnsi="TimesNewRomanPSMT" w:eastAsia="TimesNewRomanPSMT"/>
          <w:b w:val="0"/>
          <w:i w:val="0"/>
          <w:color w:val="000000"/>
          <w:sz w:val="21"/>
        </w:rPr>
        <w:t xml:space="preserve"> 747</w:t>
      </w:r>
      <w:r>
        <w:rPr>
          <w:rFonts w:ascii="SimSun" w:hAnsi="SimSun" w:eastAsia="SimSun"/>
          <w:b w:val="0"/>
          <w:i w:val="0"/>
          <w:color w:val="000000"/>
          <w:sz w:val="21"/>
        </w:rPr>
        <w:t xml:space="preserve"> 亿元、</w:t>
      </w:r>
      <w:r>
        <w:rPr>
          <w:rFonts w:ascii="TimesNewRomanPSMT" w:hAnsi="TimesNewRomanPSMT" w:eastAsia="TimesNewRomanPSMT"/>
          <w:b w:val="0"/>
          <w:i w:val="0"/>
          <w:color w:val="000000"/>
          <w:sz w:val="21"/>
        </w:rPr>
        <w:t>269</w:t>
      </w:r>
      <w:r>
        <w:rPr>
          <w:rFonts w:ascii="SimSun" w:hAnsi="SimSun" w:eastAsia="SimSun"/>
          <w:b w:val="0"/>
          <w:i w:val="0"/>
          <w:color w:val="000000"/>
          <w:sz w:val="21"/>
        </w:rPr>
        <w:t xml:space="preserve"> 亿元, 推动境内行个 </w:t>
      </w:r>
      <w:r>
        <w:rPr>
          <w:rFonts w:ascii="SimSun" w:hAnsi="SimSun" w:eastAsia="SimSun"/>
          <w:b w:val="0"/>
          <w:i w:val="0"/>
          <w:color w:val="000000"/>
          <w:sz w:val="21"/>
        </w:rPr>
        <w:t>人存款平均成本率同比下降</w:t>
      </w:r>
      <w:r>
        <w:rPr>
          <w:rFonts w:ascii="TimesNewRomanPSMT" w:hAnsi="TimesNewRomanPSMT" w:eastAsia="TimesNewRomanPSMT"/>
          <w:b w:val="0"/>
          <w:i w:val="0"/>
          <w:color w:val="000000"/>
          <w:sz w:val="21"/>
        </w:rPr>
        <w:t xml:space="preserve"> 7</w:t>
      </w:r>
      <w:r>
        <w:rPr>
          <w:rFonts w:ascii="SimSun" w:hAnsi="SimSun" w:eastAsia="SimSun"/>
          <w:b w:val="0"/>
          <w:i w:val="0"/>
          <w:color w:val="000000"/>
          <w:sz w:val="21"/>
        </w:rPr>
        <w:t xml:space="preserve"> 个基点。</w:t>
      </w:r>
    </w:p>
    <w:p>
      <w:pPr>
        <w:autoSpaceDN w:val="0"/>
        <w:autoSpaceDE w:val="0"/>
        <w:widowControl/>
        <w:spacing w:line="324" w:lineRule="exact" w:before="312" w:after="0"/>
        <w:ind w:left="0" w:right="0" w:firstLine="434"/>
        <w:jc w:val="left"/>
      </w:pPr>
      <w:r>
        <w:rPr>
          <w:rFonts w:ascii="SimSun" w:hAnsi="SimSun" w:eastAsia="SimSun"/>
          <w:b w:val="0"/>
          <w:i w:val="0"/>
          <w:color w:val="000000"/>
          <w:sz w:val="21"/>
        </w:rPr>
        <w:t>◆个人信贷业务顶住多重压力实现稳定增长。报告期末, 个人贷款余额</w:t>
      </w:r>
      <w:r>
        <w:rPr>
          <w:rFonts w:ascii="TimesNewRomanPSMT" w:hAnsi="TimesNewRomanPSMT" w:eastAsia="TimesNewRomanPSMT"/>
          <w:b w:val="0"/>
          <w:i w:val="0"/>
          <w:color w:val="000000"/>
          <w:sz w:val="21"/>
        </w:rPr>
        <w:t xml:space="preserve"> 23,665.07</w:t>
      </w:r>
      <w:r>
        <w:rPr>
          <w:rFonts w:ascii="SimSun" w:hAnsi="SimSun" w:eastAsia="SimSun"/>
          <w:b w:val="0"/>
          <w:i w:val="0"/>
          <w:color w:val="000000"/>
          <w:sz w:val="21"/>
        </w:rPr>
        <w:t xml:space="preserve"> 亿元, 较上年末增 </w:t>
      </w:r>
      <w:r>
        <w:rPr>
          <w:rFonts w:ascii="SimSun" w:hAnsi="SimSun" w:eastAsia="SimSun"/>
          <w:b w:val="0"/>
          <w:i w:val="0"/>
          <w:color w:val="000000"/>
          <w:sz w:val="21"/>
        </w:rPr>
        <w:t>长</w:t>
      </w:r>
      <w:r>
        <w:rPr>
          <w:rFonts w:ascii="TimesNewRomanPSMT" w:hAnsi="TimesNewRomanPSMT" w:eastAsia="TimesNewRomanPSMT"/>
          <w:b w:val="0"/>
          <w:i w:val="0"/>
          <w:color w:val="000000"/>
          <w:sz w:val="21"/>
        </w:rPr>
        <w:t xml:space="preserve"> 3.56%</w:t>
      </w:r>
      <w:r>
        <w:rPr>
          <w:rFonts w:ascii="SimSun" w:hAnsi="SimSun" w:eastAsia="SimSun"/>
          <w:b w:val="0"/>
          <w:i w:val="0"/>
          <w:color w:val="000000"/>
          <w:sz w:val="21"/>
        </w:rPr>
        <w:t>。其中, 个人住房贷款余额较上年末增长</w:t>
      </w:r>
      <w:r>
        <w:rPr>
          <w:rFonts w:ascii="TimesNewRomanPSMT" w:hAnsi="TimesNewRomanPSMT" w:eastAsia="TimesNewRomanPSMT"/>
          <w:b w:val="0"/>
          <w:i w:val="0"/>
          <w:color w:val="000000"/>
          <w:sz w:val="21"/>
        </w:rPr>
        <w:t xml:space="preserve"> 1.55%</w:t>
      </w:r>
      <w:r>
        <w:rPr>
          <w:rFonts w:ascii="SimSun" w:hAnsi="SimSun" w:eastAsia="SimSun"/>
          <w:b w:val="0"/>
          <w:i w:val="0"/>
          <w:color w:val="000000"/>
          <w:sz w:val="21"/>
        </w:rPr>
        <w:t>, 境内行个人消费贷款余额较上年末增长</w:t>
      </w:r>
      <w:r>
        <w:rPr>
          <w:rFonts w:ascii="TimesNewRomanPSMT" w:hAnsi="TimesNewRomanPSMT" w:eastAsia="TimesNewRomanPSMT"/>
          <w:b w:val="0"/>
          <w:i w:val="0"/>
          <w:color w:val="000000"/>
          <w:sz w:val="21"/>
        </w:rPr>
        <w:t xml:space="preserve"> 58.38%</w:t>
      </w:r>
      <w:r>
        <w:rPr>
          <w:rFonts w:ascii="SimSun" w:hAnsi="SimSun" w:eastAsia="SimSun"/>
          <w:b w:val="0"/>
          <w:i w:val="0"/>
          <w:color w:val="000000"/>
          <w:sz w:val="21"/>
        </w:rPr>
        <w:t xml:space="preserve">, </w:t>
      </w:r>
      <w:r>
        <w:rPr>
          <w:rFonts w:ascii="SimSun" w:hAnsi="SimSun" w:eastAsia="SimSun"/>
          <w:b w:val="0"/>
          <w:i w:val="0"/>
          <w:color w:val="000000"/>
          <w:sz w:val="21"/>
        </w:rPr>
        <w:t>市场份额</w:t>
      </w:r>
      <w:r>
        <w:rPr>
          <w:rFonts w:ascii="TimesNewRomanPSMT" w:hAnsi="TimesNewRomanPSMT" w:eastAsia="TimesNewRomanPSMT"/>
          <w:b w:val="0"/>
          <w:i w:val="0"/>
          <w:color w:val="000000"/>
          <w:sz w:val="13"/>
        </w:rPr>
        <w:t>3</w:t>
      </w:r>
      <w:r>
        <w:rPr>
          <w:rFonts w:ascii="SimSun" w:hAnsi="SimSun" w:eastAsia="SimSun"/>
          <w:b w:val="0"/>
          <w:i w:val="0"/>
          <w:color w:val="000000"/>
          <w:sz w:val="21"/>
        </w:rPr>
        <w:t>较上年末提升</w:t>
      </w:r>
      <w:r>
        <w:rPr>
          <w:rFonts w:ascii="TimesNewRomanPSMT" w:hAnsi="TimesNewRomanPSMT" w:eastAsia="TimesNewRomanPSMT"/>
          <w:b w:val="0"/>
          <w:i w:val="0"/>
          <w:color w:val="000000"/>
          <w:sz w:val="21"/>
        </w:rPr>
        <w:t xml:space="preserve"> 0.97</w:t>
      </w:r>
      <w:r>
        <w:rPr>
          <w:rFonts w:ascii="SimSun" w:hAnsi="SimSun" w:eastAsia="SimSun"/>
          <w:b w:val="0"/>
          <w:i w:val="0"/>
          <w:color w:val="000000"/>
          <w:sz w:val="21"/>
        </w:rPr>
        <w:t xml:space="preserve"> 个百分点。报告期内, 信用卡累计消费额同比增长</w:t>
      </w:r>
      <w:r>
        <w:rPr>
          <w:rFonts w:ascii="TimesNewRomanPSMT" w:hAnsi="TimesNewRomanPSMT" w:eastAsia="TimesNewRomanPSMT"/>
          <w:b w:val="0"/>
          <w:i w:val="0"/>
          <w:color w:val="000000"/>
          <w:sz w:val="21"/>
        </w:rPr>
        <w:t xml:space="preserve"> 1.44%</w:t>
      </w:r>
      <w:r>
        <w:rPr>
          <w:rFonts w:ascii="SimSun" w:hAnsi="SimSun" w:eastAsia="SimSun"/>
          <w:b w:val="0"/>
          <w:i w:val="0"/>
          <w:color w:val="000000"/>
          <w:sz w:val="21"/>
        </w:rPr>
        <w:t>。</w:t>
      </w:r>
    </w:p>
    <w:p>
      <w:pPr>
        <w:autoSpaceDN w:val="0"/>
        <w:tabs>
          <w:tab w:pos="434" w:val="left"/>
        </w:tabs>
        <w:autoSpaceDE w:val="0"/>
        <w:widowControl/>
        <w:spacing w:line="306" w:lineRule="exact" w:before="324" w:after="0"/>
        <w:ind w:left="0" w:right="0" w:firstLine="0"/>
        <w:jc w:val="left"/>
      </w:pPr>
      <w:r>
        <w:tab/>
      </w:r>
      <w:r>
        <w:rPr>
          <w:rFonts w:ascii="SimSun" w:hAnsi="SimSun" w:eastAsia="SimSun"/>
          <w:b w:val="0"/>
          <w:i w:val="0"/>
          <w:color w:val="000000"/>
          <w:sz w:val="21"/>
        </w:rPr>
        <w:t>◆零售客户及</w:t>
      </w:r>
      <w:r>
        <w:rPr>
          <w:rFonts w:ascii="TimesNewRomanPSMT" w:hAnsi="TimesNewRomanPSMT" w:eastAsia="TimesNewRomanPSMT"/>
          <w:b w:val="0"/>
          <w:i w:val="0"/>
          <w:color w:val="000000"/>
          <w:sz w:val="21"/>
        </w:rPr>
        <w:t xml:space="preserve"> AUM</w:t>
      </w:r>
      <w:r>
        <w:rPr>
          <w:rFonts w:ascii="SimSun" w:hAnsi="SimSun" w:eastAsia="SimSun"/>
          <w:b w:val="0"/>
          <w:i w:val="0"/>
          <w:color w:val="000000"/>
          <w:sz w:val="21"/>
        </w:rPr>
        <w:t xml:space="preserve"> 规模持续增长。报告期末,境内行零售客户数(含借记卡和信用卡客户)较上年 </w:t>
      </w:r>
      <w:r>
        <w:rPr>
          <w:rFonts w:ascii="SimSun" w:hAnsi="SimSun" w:eastAsia="SimSun"/>
          <w:b w:val="0"/>
          <w:i w:val="0"/>
          <w:color w:val="000000"/>
          <w:sz w:val="21"/>
        </w:rPr>
        <w:t>末增长</w:t>
      </w:r>
      <w:r>
        <w:rPr>
          <w:rFonts w:ascii="TimesNewRomanPSMT" w:hAnsi="TimesNewRomanPSMT" w:eastAsia="TimesNewRomanPSMT"/>
          <w:b w:val="0"/>
          <w:i w:val="0"/>
          <w:color w:val="000000"/>
          <w:sz w:val="21"/>
        </w:rPr>
        <w:t xml:space="preserve"> 3.29%</w:t>
      </w:r>
      <w:r>
        <w:rPr>
          <w:rFonts w:ascii="SimSun" w:hAnsi="SimSun" w:eastAsia="SimSun"/>
          <w:b w:val="0"/>
          <w:i w:val="0"/>
          <w:color w:val="000000"/>
          <w:sz w:val="21"/>
        </w:rPr>
        <w:t>, 其中中高端客户数</w:t>
      </w:r>
      <w:r>
        <w:rPr>
          <w:rFonts w:ascii="TimesNewRomanPSMT" w:hAnsi="TimesNewRomanPSMT" w:eastAsia="TimesNewRomanPSMT"/>
          <w:b w:val="0"/>
          <w:i w:val="0"/>
          <w:color w:val="000000"/>
          <w:sz w:val="13"/>
        </w:rPr>
        <w:t>4</w:t>
      </w:r>
      <w:r>
        <w:rPr>
          <w:rFonts w:ascii="SimSun" w:hAnsi="SimSun" w:eastAsia="SimSun"/>
          <w:b w:val="0"/>
          <w:i w:val="0"/>
          <w:color w:val="000000"/>
          <w:sz w:val="21"/>
        </w:rPr>
        <w:t>较上年末增长</w:t>
      </w:r>
      <w:r>
        <w:rPr>
          <w:rFonts w:ascii="TimesNewRomanPSMT" w:hAnsi="TimesNewRomanPSMT" w:eastAsia="TimesNewRomanPSMT"/>
          <w:b w:val="0"/>
          <w:i w:val="0"/>
          <w:color w:val="000000"/>
          <w:sz w:val="21"/>
        </w:rPr>
        <w:t xml:space="preserve"> 10.73%</w:t>
      </w:r>
      <w:r>
        <w:rPr>
          <w:rFonts w:ascii="SimSun" w:hAnsi="SimSun" w:eastAsia="SimSun"/>
          <w:b w:val="0"/>
          <w:i w:val="0"/>
          <w:color w:val="000000"/>
          <w:sz w:val="21"/>
        </w:rPr>
        <w:t>;</w:t>
      </w:r>
      <w:r>
        <w:rPr>
          <w:rFonts w:ascii="TimesNewRomanPSMT" w:hAnsi="TimesNewRomanPSMT" w:eastAsia="TimesNewRomanPSMT"/>
          <w:b w:val="0"/>
          <w:i w:val="0"/>
          <w:color w:val="000000"/>
          <w:sz w:val="21"/>
        </w:rPr>
        <w:t xml:space="preserve"> AUM</w:t>
      </w:r>
      <w:r>
        <w:rPr>
          <w:rFonts w:ascii="SimSun" w:hAnsi="SimSun" w:eastAsia="SimSun"/>
          <w:b w:val="0"/>
          <w:i w:val="0"/>
          <w:color w:val="000000"/>
          <w:sz w:val="21"/>
        </w:rPr>
        <w:t xml:space="preserve"> 规模较上年末增长</w:t>
      </w:r>
      <w:r>
        <w:rPr>
          <w:rFonts w:ascii="TimesNewRomanPSMT" w:hAnsi="TimesNewRomanPSMT" w:eastAsia="TimesNewRomanPSMT"/>
          <w:b w:val="0"/>
          <w:i w:val="0"/>
          <w:color w:val="000000"/>
          <w:sz w:val="21"/>
        </w:rPr>
        <w:t xml:space="preserve"> 8.57%</w:t>
      </w:r>
      <w:r>
        <w:rPr>
          <w:rFonts w:ascii="SimSun" w:hAnsi="SimSun" w:eastAsia="SimSun"/>
          <w:b w:val="0"/>
          <w:i w:val="0"/>
          <w:color w:val="000000"/>
          <w:sz w:val="21"/>
        </w:rPr>
        <w:t>。</w:t>
      </w:r>
    </w:p>
    <w:p>
      <w:pPr>
        <w:autoSpaceDN w:val="0"/>
        <w:autoSpaceDE w:val="0"/>
        <w:widowControl/>
        <w:spacing w:line="232" w:lineRule="exact" w:before="362" w:after="0"/>
        <w:ind w:left="430" w:right="0" w:firstLine="0"/>
        <w:jc w:val="left"/>
      </w:pPr>
      <w:r>
        <w:rPr>
          <w:rFonts w:ascii="TimesNewRomanPS" w:hAnsi="TimesNewRomanPS" w:eastAsia="TimesNewRomanPS"/>
          <w:b/>
          <w:i w:val="0"/>
          <w:color w:val="000000"/>
          <w:sz w:val="21"/>
        </w:rPr>
        <w:t>1.</w:t>
      </w:r>
      <w:r>
        <w:rPr>
          <w:rFonts w:ascii="SimSun" w:hAnsi="SimSun" w:eastAsia="SimSun"/>
          <w:b w:val="0"/>
          <w:i w:val="0"/>
          <w:color w:val="000000"/>
          <w:sz w:val="21"/>
        </w:rPr>
        <w:t>零售客户及</w:t>
      </w:r>
      <w:r>
        <w:rPr>
          <w:rFonts w:ascii="TimesNewRomanPS" w:hAnsi="TimesNewRomanPS" w:eastAsia="TimesNewRomanPS"/>
          <w:b/>
          <w:i w:val="0"/>
          <w:color w:val="000000"/>
          <w:sz w:val="21"/>
        </w:rPr>
        <w:t xml:space="preserve"> AUM</w:t>
      </w:r>
    </w:p>
    <w:p>
      <w:pPr>
        <w:autoSpaceDN w:val="0"/>
        <w:autoSpaceDE w:val="0"/>
        <w:widowControl/>
        <w:spacing w:line="328" w:lineRule="exact" w:before="234" w:after="0"/>
        <w:ind w:left="0" w:right="88" w:firstLine="422"/>
        <w:jc w:val="both"/>
      </w:pPr>
      <w:r>
        <w:rPr>
          <w:rFonts w:ascii="SimSun" w:hAnsi="SimSun" w:eastAsia="SimSun"/>
          <w:b w:val="0"/>
          <w:i w:val="0"/>
          <w:color w:val="000000"/>
          <w:sz w:val="21"/>
        </w:rPr>
        <w:t xml:space="preserve">完善客户分层分类经营体系, 强化零售客户数字化经营能力。全新上线简洁清晰的零售客户标签体系, </w:t>
      </w:r>
      <w:r>
        <w:rPr>
          <w:rFonts w:ascii="SimSun" w:hAnsi="SimSun" w:eastAsia="SimSun"/>
          <w:b w:val="0"/>
          <w:i w:val="0"/>
          <w:color w:val="000000"/>
          <w:sz w:val="21"/>
        </w:rPr>
        <w:t xml:space="preserve">完善客户画像。深化零售营销中台应用, 将金融服务有效精准触达客户。加强客户经理工作平台与企业微 </w:t>
      </w:r>
      <w:r>
        <w:rPr>
          <w:rFonts w:ascii="SimSun" w:hAnsi="SimSun" w:eastAsia="SimSun"/>
          <w:b w:val="0"/>
          <w:i w:val="0"/>
          <w:color w:val="000000"/>
          <w:sz w:val="21"/>
        </w:rPr>
        <w:t>信推广应用,建强数字化经营力量。加大场景金融的拓展力度,推进个人手机银行</w:t>
      </w:r>
      <w:r>
        <w:rPr>
          <w:rFonts w:ascii="TimesNewRomanPSMT" w:hAnsi="TimesNewRomanPSMT" w:eastAsia="TimesNewRomanPSMT"/>
          <w:b w:val="0"/>
          <w:i w:val="0"/>
          <w:color w:val="000000"/>
          <w:sz w:val="21"/>
        </w:rPr>
        <w:t xml:space="preserve"> 7.0</w:t>
      </w:r>
      <w:r>
        <w:rPr>
          <w:rFonts w:ascii="SimSun" w:hAnsi="SimSun" w:eastAsia="SimSun"/>
          <w:b w:val="0"/>
          <w:i w:val="0"/>
          <w:color w:val="000000"/>
          <w:sz w:val="21"/>
        </w:rPr>
        <w:t xml:space="preserve"> 的迭代更新, 进一</w:t>
      </w:r>
    </w:p>
    <w:p>
      <w:pPr>
        <w:autoSpaceDN w:val="0"/>
        <w:autoSpaceDE w:val="0"/>
        <w:widowControl/>
        <w:spacing w:line="268" w:lineRule="exact" w:before="316" w:after="0"/>
        <w:ind w:left="638" w:right="0" w:firstLine="0"/>
        <w:jc w:val="left"/>
      </w:pPr>
      <w:r>
        <w:rPr>
          <w:rFonts w:ascii="TimesNewRomanPSMT" w:hAnsi="TimesNewRomanPSMT" w:eastAsia="TimesNewRomanPSMT"/>
          <w:b w:val="0"/>
          <w:i w:val="0"/>
          <w:color w:val="000000"/>
          <w:sz w:val="12"/>
        </w:rPr>
        <w:t>3</w:t>
      </w:r>
      <w:r>
        <w:rPr>
          <w:rFonts w:ascii="TimesNewRomanPSMT" w:hAnsi="TimesNewRomanPSMT" w:eastAsia="TimesNewRomanPSMT"/>
          <w:b w:val="0"/>
          <w:i w:val="0"/>
          <w:color w:val="000000"/>
          <w:sz w:val="18"/>
        </w:rPr>
        <w:t xml:space="preserve"> 17</w:t>
      </w:r>
      <w:r>
        <w:rPr>
          <w:rFonts w:ascii="SimSun" w:hAnsi="SimSun" w:eastAsia="SimSun"/>
          <w:b w:val="0"/>
          <w:i w:val="0"/>
          <w:color w:val="000000"/>
          <w:sz w:val="18"/>
        </w:rPr>
        <w:t xml:space="preserve"> 家商业银行,下同。</w:t>
      </w:r>
    </w:p>
    <w:p>
      <w:pPr>
        <w:autoSpaceDN w:val="0"/>
        <w:autoSpaceDE w:val="0"/>
        <w:widowControl/>
        <w:spacing w:line="252" w:lineRule="exact" w:before="0" w:after="0"/>
        <w:ind w:left="636" w:right="0" w:firstLine="0"/>
        <w:jc w:val="left"/>
      </w:pPr>
      <w:r>
        <w:rPr>
          <w:rFonts w:ascii="TimesNewRomanPSMT" w:hAnsi="TimesNewRomanPSMT" w:eastAsia="TimesNewRomanPSMT"/>
          <w:b w:val="0"/>
          <w:i w:val="0"/>
          <w:color w:val="000000"/>
          <w:sz w:val="12"/>
        </w:rPr>
        <w:t>4</w:t>
      </w:r>
      <w:r>
        <w:rPr>
          <w:rFonts w:ascii="SimSun" w:hAnsi="SimSun" w:eastAsia="SimSun"/>
          <w:b w:val="0"/>
          <w:i w:val="0"/>
          <w:color w:val="000000"/>
          <w:sz w:val="18"/>
        </w:rPr>
        <w:t xml:space="preserve"> 含境内行达标沃德客户及集团私人银行客户。</w:t>
      </w:r>
    </w:p>
    <w:p>
      <w:pPr>
        <w:autoSpaceDN w:val="0"/>
        <w:autoSpaceDE w:val="0"/>
        <w:widowControl/>
        <w:spacing w:line="180" w:lineRule="exact" w:before="94" w:after="0"/>
        <w:ind w:left="0" w:right="4500" w:firstLine="0"/>
        <w:jc w:val="right"/>
      </w:pPr>
      <w:r>
        <w:rPr>
          <w:rFonts w:ascii="Calibri" w:hAnsi="Calibri" w:eastAsia="Calibri"/>
          <w:b w:val="0"/>
          <w:i w:val="0"/>
          <w:color w:val="000000"/>
          <w:sz w:val="18"/>
        </w:rPr>
        <w:t>34</w:t>
      </w:r>
    </w:p>
    <w:p>
      <w:pPr>
        <w:sectPr>
          <w:pgSz w:w="11907" w:h="16839"/>
          <w:pgMar w:top="632" w:right="1036" w:bottom="600" w:left="1140" w:header="720" w:footer="720" w:gutter="0"/>
          <w:cols w:space="720" w:num="1" w:equalWidth="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2"/>
        <w:ind w:left="0" w:right="0"/>
      </w:pPr>
    </w:p>
    <w:p>
      <w:pPr>
        <w:autoSpaceDN w:val="0"/>
        <w:autoSpaceDE w:val="0"/>
        <w:widowControl/>
        <w:spacing w:line="290" w:lineRule="exact" w:before="0" w:after="0"/>
        <w:ind w:left="2" w:right="0" w:firstLine="2"/>
        <w:jc w:val="left"/>
      </w:pPr>
      <w:r>
        <w:rPr>
          <w:rFonts w:ascii="SimSun" w:hAnsi="SimSun" w:eastAsia="SimSun"/>
          <w:b w:val="0"/>
          <w:i w:val="0"/>
          <w:color w:val="000000"/>
          <w:sz w:val="21"/>
        </w:rPr>
        <w:t>步提升全渠道、全场景获客活客成效,不断提升客户服务能力,实现</w:t>
      </w:r>
      <w:r>
        <w:rPr>
          <w:rFonts w:ascii="TimesNewRomanPSMT" w:hAnsi="TimesNewRomanPSMT" w:eastAsia="TimesNewRomanPSMT"/>
          <w:b w:val="0"/>
          <w:i w:val="0"/>
          <w:color w:val="000000"/>
          <w:sz w:val="21"/>
        </w:rPr>
        <w:t xml:space="preserve"> AUM</w:t>
      </w:r>
      <w:r>
        <w:rPr>
          <w:rFonts w:ascii="SimSun" w:hAnsi="SimSun" w:eastAsia="SimSun"/>
          <w:b w:val="0"/>
          <w:i w:val="0"/>
          <w:color w:val="000000"/>
          <w:sz w:val="21"/>
        </w:rPr>
        <w:t xml:space="preserve"> 规模稳步增长。报告期末,境 </w:t>
      </w:r>
      <w:r>
        <w:rPr>
          <w:rFonts w:ascii="SimSun" w:hAnsi="SimSun" w:eastAsia="SimSun"/>
          <w:b w:val="0"/>
          <w:i w:val="0"/>
          <w:color w:val="000000"/>
          <w:sz w:val="21"/>
        </w:rPr>
        <w:t>内行零售客户数</w:t>
      </w:r>
      <w:r>
        <w:rPr>
          <w:rFonts w:ascii="TimesNewRomanPSMT" w:hAnsi="TimesNewRomanPSMT" w:eastAsia="TimesNewRomanPSMT"/>
          <w:b w:val="0"/>
          <w:i w:val="0"/>
          <w:color w:val="000000"/>
          <w:sz w:val="21"/>
        </w:rPr>
        <w:t xml:space="preserve"> 1.91</w:t>
      </w:r>
      <w:r>
        <w:rPr>
          <w:rFonts w:ascii="SimSun" w:hAnsi="SimSun" w:eastAsia="SimSun"/>
          <w:b w:val="0"/>
          <w:i w:val="0"/>
          <w:color w:val="000000"/>
          <w:sz w:val="21"/>
        </w:rPr>
        <w:t xml:space="preserve"> 亿户(含借记卡和信用卡客户),较上年末增长</w:t>
      </w:r>
      <w:r>
        <w:rPr>
          <w:rFonts w:ascii="TimesNewRomanPSMT" w:hAnsi="TimesNewRomanPSMT" w:eastAsia="TimesNewRomanPSMT"/>
          <w:b w:val="0"/>
          <w:i w:val="0"/>
          <w:color w:val="000000"/>
          <w:sz w:val="21"/>
        </w:rPr>
        <w:t xml:space="preserve"> 3.29%</w:t>
      </w:r>
      <w:r>
        <w:rPr>
          <w:rFonts w:ascii="SimSun" w:hAnsi="SimSun" w:eastAsia="SimSun"/>
          <w:b w:val="0"/>
          <w:i w:val="0"/>
          <w:color w:val="000000"/>
          <w:sz w:val="21"/>
        </w:rPr>
        <w:t>, 达标沃德客户</w:t>
      </w:r>
      <w:r>
        <w:rPr>
          <w:rFonts w:ascii="TimesNewRomanPSMT" w:hAnsi="TimesNewRomanPSMT" w:eastAsia="TimesNewRomanPSMT"/>
          <w:b w:val="0"/>
          <w:i w:val="0"/>
          <w:color w:val="000000"/>
          <w:sz w:val="21"/>
        </w:rPr>
        <w:t xml:space="preserve"> 221.86</w:t>
      </w:r>
      <w:r>
        <w:rPr>
          <w:rFonts w:ascii="SimSun" w:hAnsi="SimSun" w:eastAsia="SimSun"/>
          <w:b w:val="0"/>
          <w:i w:val="0"/>
          <w:color w:val="000000"/>
          <w:sz w:val="21"/>
        </w:rPr>
        <w:t xml:space="preserve"> 万户, </w:t>
      </w:r>
      <w:r>
        <w:rPr>
          <w:rFonts w:ascii="SimSun" w:hAnsi="SimSun" w:eastAsia="SimSun"/>
          <w:b w:val="0"/>
          <w:i w:val="0"/>
          <w:color w:val="000000"/>
          <w:sz w:val="21"/>
        </w:rPr>
        <w:t>较上年末增长</w:t>
      </w:r>
      <w:r>
        <w:rPr>
          <w:rFonts w:ascii="TimesNewRomanPSMT" w:hAnsi="TimesNewRomanPSMT" w:eastAsia="TimesNewRomanPSMT"/>
          <w:b w:val="0"/>
          <w:i w:val="0"/>
          <w:color w:val="000000"/>
          <w:sz w:val="21"/>
        </w:rPr>
        <w:t xml:space="preserve"> 10.77%</w:t>
      </w:r>
      <w:r>
        <w:rPr>
          <w:rFonts w:ascii="SimSun" w:hAnsi="SimSun" w:eastAsia="SimSun"/>
          <w:b w:val="0"/>
          <w:i w:val="0"/>
          <w:color w:val="000000"/>
          <w:sz w:val="21"/>
        </w:rPr>
        <w:t>。</w:t>
      </w:r>
      <w:r>
        <w:rPr>
          <w:rFonts w:ascii="TimesNewRomanPSMT" w:hAnsi="TimesNewRomanPSMT" w:eastAsia="TimesNewRomanPSMT"/>
          <w:b w:val="0"/>
          <w:i w:val="0"/>
          <w:color w:val="000000"/>
          <w:sz w:val="21"/>
        </w:rPr>
        <w:t>AUM</w:t>
      </w:r>
      <w:r>
        <w:rPr>
          <w:rFonts w:ascii="SimSun" w:hAnsi="SimSun" w:eastAsia="SimSun"/>
          <w:b w:val="0"/>
          <w:i w:val="0"/>
          <w:color w:val="000000"/>
          <w:sz w:val="21"/>
        </w:rPr>
        <w:t xml:space="preserve"> 规模</w:t>
      </w:r>
      <w:r>
        <w:rPr>
          <w:rFonts w:ascii="TimesNewRomanPSMT" w:hAnsi="TimesNewRomanPSMT" w:eastAsia="TimesNewRomanPSMT"/>
          <w:b w:val="0"/>
          <w:i w:val="0"/>
          <w:color w:val="000000"/>
          <w:sz w:val="21"/>
        </w:rPr>
        <w:t xml:space="preserve"> 46,213.62</w:t>
      </w:r>
      <w:r>
        <w:rPr>
          <w:rFonts w:ascii="SimSun" w:hAnsi="SimSun" w:eastAsia="SimSun"/>
          <w:b w:val="0"/>
          <w:i w:val="0"/>
          <w:color w:val="000000"/>
          <w:sz w:val="21"/>
        </w:rPr>
        <w:t xml:space="preserve"> 亿元, 较上年末增长</w:t>
      </w:r>
      <w:r>
        <w:rPr>
          <w:rFonts w:ascii="TimesNewRomanPSMT" w:hAnsi="TimesNewRomanPSMT" w:eastAsia="TimesNewRomanPSMT"/>
          <w:b w:val="0"/>
          <w:i w:val="0"/>
          <w:color w:val="000000"/>
          <w:sz w:val="21"/>
        </w:rPr>
        <w:t xml:space="preserve"> 8.57%</w:t>
      </w:r>
      <w:r>
        <w:rPr>
          <w:rFonts w:ascii="SimSun" w:hAnsi="SimSun" w:eastAsia="SimSun"/>
          <w:b w:val="0"/>
          <w:i w:val="0"/>
          <w:color w:val="000000"/>
          <w:sz w:val="21"/>
        </w:rPr>
        <w:t>。</w:t>
      </w:r>
    </w:p>
    <w:p>
      <w:pPr>
        <w:autoSpaceDN w:val="0"/>
        <w:autoSpaceDE w:val="0"/>
        <w:widowControl/>
        <w:spacing w:line="232" w:lineRule="exact" w:before="390" w:after="0"/>
        <w:ind w:left="422" w:right="0" w:firstLine="0"/>
        <w:jc w:val="left"/>
      </w:pPr>
      <w:r>
        <w:rPr>
          <w:rFonts w:ascii="TimesNewRomanPS" w:hAnsi="TimesNewRomanPS" w:eastAsia="TimesNewRomanPS"/>
          <w:b/>
          <w:i w:val="0"/>
          <w:color w:val="000000"/>
          <w:sz w:val="21"/>
        </w:rPr>
        <w:t>2.</w:t>
      </w:r>
      <w:r>
        <w:rPr>
          <w:rFonts w:ascii="SimSun" w:hAnsi="SimSun" w:eastAsia="SimSun"/>
          <w:b w:val="0"/>
          <w:i w:val="0"/>
          <w:color w:val="000000"/>
          <w:sz w:val="21"/>
        </w:rPr>
        <w:t>财富管理</w:t>
      </w:r>
    </w:p>
    <w:p>
      <w:pPr>
        <w:autoSpaceDN w:val="0"/>
        <w:autoSpaceDE w:val="0"/>
        <w:widowControl/>
        <w:spacing w:line="336" w:lineRule="exact" w:before="226" w:after="0"/>
        <w:ind w:left="2" w:right="0" w:firstLine="422"/>
        <w:jc w:val="left"/>
      </w:pPr>
      <w:r>
        <w:rPr>
          <w:rFonts w:ascii="SimSun" w:hAnsi="SimSun" w:eastAsia="SimSun"/>
          <w:b w:val="0"/>
          <w:i w:val="0"/>
          <w:color w:val="000000"/>
          <w:sz w:val="21"/>
        </w:rPr>
        <w:t xml:space="preserve">坚持以客户为中心, 打造财富金融业务特色, 发挥财富管理产品、服务及品牌优势, 服务人民群众多 </w:t>
      </w:r>
      <w:r>
        <w:rPr>
          <w:rFonts w:ascii="SimSun" w:hAnsi="SimSun" w:eastAsia="SimSun"/>
          <w:b w:val="0"/>
          <w:i w:val="0"/>
          <w:color w:val="000000"/>
          <w:sz w:val="21"/>
        </w:rPr>
        <w:t xml:space="preserve">层次、个性化的财富管理需求, 助力实现共同富裕。发挥集团综合化优势, 持续完善"全链条" 大财富管 </w:t>
      </w:r>
      <w:r>
        <w:rPr>
          <w:rFonts w:ascii="SimSun" w:hAnsi="SimSun" w:eastAsia="SimSun"/>
          <w:b w:val="0"/>
          <w:i w:val="0"/>
          <w:color w:val="000000"/>
          <w:sz w:val="21"/>
        </w:rPr>
        <w:t>理经营体系, 提升财富管理协同效应。首批取得个人养老金业务资格, 持续做深养老金融产品和服务体系。</w:t>
      </w:r>
      <w:r>
        <w:rPr>
          <w:rFonts w:ascii="SimSun" w:hAnsi="SimSun" w:eastAsia="SimSun"/>
          <w:b w:val="0"/>
          <w:i w:val="0"/>
          <w:color w:val="000000"/>
          <w:sz w:val="21"/>
        </w:rPr>
        <w:t>聚焦财富金融数字化经营水平, 强化数据驱动对客户需求的深度挖掘, 以"人机协同"的方式实现全渠道、</w:t>
      </w:r>
      <w:r>
        <w:rPr>
          <w:rFonts w:ascii="SimSun" w:hAnsi="SimSun" w:eastAsia="SimSun"/>
          <w:b w:val="0"/>
          <w:i w:val="0"/>
          <w:color w:val="000000"/>
          <w:sz w:val="21"/>
        </w:rPr>
        <w:t>全链路的营销服务。</w:t>
      </w:r>
    </w:p>
    <w:p>
      <w:pPr>
        <w:autoSpaceDN w:val="0"/>
        <w:autoSpaceDE w:val="0"/>
        <w:widowControl/>
        <w:spacing w:line="340" w:lineRule="exact" w:before="324" w:after="0"/>
        <w:ind w:left="0" w:right="20" w:firstLine="422"/>
        <w:jc w:val="both"/>
      </w:pPr>
      <w:r>
        <w:rPr>
          <w:rFonts w:ascii="SimSun" w:hAnsi="SimSun" w:eastAsia="SimSun"/>
          <w:b w:val="0"/>
          <w:i w:val="0"/>
          <w:color w:val="000000"/>
          <w:sz w:val="21"/>
        </w:rPr>
        <w:t>加强产品创设和供应能力。坚持开放融合,持续引进优质产品,与</w:t>
      </w:r>
      <w:r>
        <w:rPr>
          <w:rFonts w:ascii="TimesNewRomanPSMT" w:hAnsi="TimesNewRomanPSMT" w:eastAsia="TimesNewRomanPSMT"/>
          <w:b w:val="0"/>
          <w:i w:val="0"/>
          <w:color w:val="000000"/>
          <w:sz w:val="21"/>
        </w:rPr>
        <w:t xml:space="preserve"> 16</w:t>
      </w:r>
      <w:r>
        <w:rPr>
          <w:rFonts w:ascii="SimSun" w:hAnsi="SimSun" w:eastAsia="SimSun"/>
          <w:b w:val="0"/>
          <w:i w:val="0"/>
          <w:color w:val="000000"/>
          <w:sz w:val="21"/>
        </w:rPr>
        <w:t xml:space="preserve"> 家行外机构建立代销理财产品 </w:t>
      </w:r>
      <w:r>
        <w:rPr>
          <w:rFonts w:ascii="SimSun" w:hAnsi="SimSun" w:eastAsia="SimSun"/>
          <w:b w:val="0"/>
          <w:i w:val="0"/>
          <w:color w:val="000000"/>
          <w:sz w:val="21"/>
        </w:rPr>
        <w:t>合作关系。融合量化指标与专家经验,打造涵盖理财、基金、保险、贵金属等的"沃德优选"产品体系。</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年首批获得养老金基金销售资格, 连续第</w:t>
      </w:r>
      <w:r>
        <w:rPr>
          <w:rFonts w:ascii="TimesNewRomanPSMT" w:hAnsi="TimesNewRomanPSMT" w:eastAsia="TimesNewRomanPSMT"/>
          <w:b w:val="0"/>
          <w:i w:val="0"/>
          <w:color w:val="000000"/>
          <w:sz w:val="21"/>
        </w:rPr>
        <w:t xml:space="preserve"> 7</w:t>
      </w:r>
      <w:r>
        <w:rPr>
          <w:rFonts w:ascii="SimSun" w:hAnsi="SimSun" w:eastAsia="SimSun"/>
          <w:b w:val="0"/>
          <w:i w:val="0"/>
          <w:color w:val="000000"/>
          <w:sz w:val="21"/>
        </w:rPr>
        <w:t xml:space="preserve"> 年开展手机银行基金申购费率优惠活动, 沃德优选基金整 </w:t>
      </w:r>
      <w:r>
        <w:rPr>
          <w:rFonts w:ascii="SimSun" w:hAnsi="SimSun" w:eastAsia="SimSun"/>
          <w:b w:val="0"/>
          <w:i w:val="0"/>
          <w:color w:val="000000"/>
          <w:sz w:val="21"/>
        </w:rPr>
        <w:t>体表现优于市场平均。加大低波动、低起点的固收、固收</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基金、养老基金和现金管理类产品的引入和推 </w:t>
      </w:r>
      <w:r>
        <w:rPr>
          <w:rFonts w:ascii="SimSun" w:hAnsi="SimSun" w:eastAsia="SimSun"/>
          <w:b w:val="0"/>
          <w:i w:val="0"/>
          <w:color w:val="000000"/>
          <w:sz w:val="21"/>
        </w:rPr>
        <w:t>动力度, 满足全量客户多层次投资需求。报告期末, 代销个人公募基金产品余额</w:t>
      </w:r>
      <w:r>
        <w:rPr>
          <w:rFonts w:ascii="TimesNewRomanPSMT" w:hAnsi="TimesNewRomanPSMT" w:eastAsia="TimesNewRomanPSMT"/>
          <w:b w:val="0"/>
          <w:i w:val="0"/>
          <w:color w:val="000000"/>
          <w:sz w:val="21"/>
        </w:rPr>
        <w:t xml:space="preserve"> 2,645.20</w:t>
      </w:r>
      <w:r>
        <w:rPr>
          <w:rFonts w:ascii="SimSun" w:hAnsi="SimSun" w:eastAsia="SimSun"/>
          <w:b w:val="0"/>
          <w:i w:val="0"/>
          <w:color w:val="000000"/>
          <w:sz w:val="21"/>
        </w:rPr>
        <w:t xml:space="preserve"> 亿元, 代销理财 </w:t>
      </w:r>
      <w:r>
        <w:rPr>
          <w:rFonts w:ascii="SimSun" w:hAnsi="SimSun" w:eastAsia="SimSun"/>
          <w:b w:val="0"/>
          <w:i w:val="0"/>
          <w:color w:val="000000"/>
          <w:sz w:val="21"/>
        </w:rPr>
        <w:t>产品余额</w:t>
      </w:r>
      <w:r>
        <w:rPr>
          <w:rFonts w:ascii="TimesNewRomanPSMT" w:hAnsi="TimesNewRomanPSMT" w:eastAsia="TimesNewRomanPSMT"/>
          <w:b w:val="0"/>
          <w:i w:val="0"/>
          <w:color w:val="000000"/>
          <w:sz w:val="21"/>
        </w:rPr>
        <w:t xml:space="preserve"> 8,590.02</w:t>
      </w:r>
      <w:r>
        <w:rPr>
          <w:rFonts w:ascii="SimSun" w:hAnsi="SimSun" w:eastAsia="SimSun"/>
          <w:b w:val="0"/>
          <w:i w:val="0"/>
          <w:color w:val="000000"/>
          <w:sz w:val="21"/>
        </w:rPr>
        <w:t xml:space="preserve"> 亿元, 代销保险产品余额</w:t>
      </w:r>
      <w:r>
        <w:rPr>
          <w:rFonts w:ascii="TimesNewRomanPSMT" w:hAnsi="TimesNewRomanPSMT" w:eastAsia="TimesNewRomanPSMT"/>
          <w:b w:val="0"/>
          <w:i w:val="0"/>
          <w:color w:val="000000"/>
          <w:sz w:val="21"/>
        </w:rPr>
        <w:t xml:space="preserve"> 2,551.02</w:t>
      </w:r>
      <w:r>
        <w:rPr>
          <w:rFonts w:ascii="SimSun" w:hAnsi="SimSun" w:eastAsia="SimSun"/>
          <w:b w:val="0"/>
          <w:i w:val="0"/>
          <w:color w:val="000000"/>
          <w:sz w:val="21"/>
        </w:rPr>
        <w:t xml:space="preserve"> 亿元。</w:t>
      </w:r>
    </w:p>
    <w:p>
      <w:pPr>
        <w:autoSpaceDN w:val="0"/>
        <w:autoSpaceDE w:val="0"/>
        <w:widowControl/>
        <w:spacing w:line="232" w:lineRule="exact" w:before="410" w:after="0"/>
        <w:ind w:left="420" w:right="0" w:firstLine="0"/>
        <w:jc w:val="left"/>
      </w:pPr>
      <w:r>
        <w:rPr>
          <w:rFonts w:ascii="TimesNewRomanPS" w:hAnsi="TimesNewRomanPS" w:eastAsia="TimesNewRomanPS"/>
          <w:b/>
          <w:i w:val="0"/>
          <w:color w:val="000000"/>
          <w:sz w:val="21"/>
        </w:rPr>
        <w:t>3.</w:t>
      </w:r>
      <w:r>
        <w:rPr>
          <w:rFonts w:ascii="SimSun" w:hAnsi="SimSun" w:eastAsia="SimSun"/>
          <w:b w:val="0"/>
          <w:i w:val="0"/>
          <w:color w:val="000000"/>
          <w:sz w:val="21"/>
        </w:rPr>
        <w:t>场景与支付</w:t>
      </w:r>
    </w:p>
    <w:p>
      <w:pPr>
        <w:autoSpaceDN w:val="0"/>
        <w:autoSpaceDE w:val="0"/>
        <w:widowControl/>
        <w:spacing w:line="330" w:lineRule="exact" w:before="230" w:after="0"/>
        <w:ind w:left="2" w:right="88" w:firstLine="420"/>
        <w:jc w:val="both"/>
      </w:pPr>
      <w:r>
        <w:rPr>
          <w:rFonts w:ascii="SimSun" w:hAnsi="SimSun" w:eastAsia="SimSun"/>
          <w:b w:val="0"/>
          <w:i w:val="0"/>
          <w:color w:val="000000"/>
          <w:sz w:val="21"/>
        </w:rPr>
        <w:t xml:space="preserve">提升金融服务乡村振兴的能力, 积极参与养老第三支柱建设, 响应新市民金融服务工作的要求, 大力 </w:t>
      </w:r>
      <w:r>
        <w:rPr>
          <w:rFonts w:ascii="SimSun" w:hAnsi="SimSun" w:eastAsia="SimSun"/>
          <w:b w:val="0"/>
          <w:i w:val="0"/>
          <w:color w:val="000000"/>
          <w:sz w:val="21"/>
        </w:rPr>
        <w:t xml:space="preserve">推广乡村振兴主题借记卡、个人养老金账户、新市民主题借记卡, 报告期末, 乡村振兴主题借记卡累计发 </w:t>
      </w:r>
      <w:r>
        <w:rPr>
          <w:rFonts w:ascii="SimSun" w:hAnsi="SimSun" w:eastAsia="SimSun"/>
          <w:b w:val="0"/>
          <w:i w:val="0"/>
          <w:color w:val="000000"/>
          <w:sz w:val="21"/>
        </w:rPr>
        <w:t>卡量</w:t>
      </w:r>
      <w:r>
        <w:rPr>
          <w:rFonts w:ascii="TimesNewRomanPSMT" w:hAnsi="TimesNewRomanPSMT" w:eastAsia="TimesNewRomanPSMT"/>
          <w:b w:val="0"/>
          <w:i w:val="0"/>
          <w:color w:val="000000"/>
          <w:sz w:val="21"/>
        </w:rPr>
        <w:t xml:space="preserve"> 171.84</w:t>
      </w:r>
      <w:r>
        <w:rPr>
          <w:rFonts w:ascii="SimSun" w:hAnsi="SimSun" w:eastAsia="SimSun"/>
          <w:b w:val="0"/>
          <w:i w:val="0"/>
          <w:color w:val="000000"/>
          <w:sz w:val="21"/>
        </w:rPr>
        <w:t xml:space="preserve"> 万张。</w:t>
      </w:r>
    </w:p>
    <w:p>
      <w:pPr>
        <w:autoSpaceDN w:val="0"/>
        <w:autoSpaceDE w:val="0"/>
        <w:widowControl/>
        <w:spacing w:line="338" w:lineRule="exact" w:before="272" w:after="0"/>
        <w:ind w:left="2" w:right="86" w:firstLine="428"/>
        <w:jc w:val="both"/>
      </w:pPr>
      <w:r>
        <w:rPr>
          <w:rFonts w:ascii="SimSun" w:hAnsi="SimSun" w:eastAsia="SimSun"/>
          <w:b w:val="0"/>
          <w:i w:val="0"/>
          <w:color w:val="000000"/>
          <w:sz w:val="21"/>
        </w:rPr>
        <w:t xml:space="preserve">聚焦政务场景, 以市民钱包、新市民借记卡为载体, 为市民提供缴费、信贷、支付等金融服务。聚焦 </w:t>
      </w:r>
      <w:r>
        <w:rPr>
          <w:rFonts w:ascii="SimSun" w:hAnsi="SimSun" w:eastAsia="SimSun"/>
          <w:b w:val="0"/>
          <w:i w:val="0"/>
          <w:color w:val="000000"/>
          <w:sz w:val="21"/>
        </w:rPr>
        <w:t xml:space="preserve">交通出行场景, 在公共交通、新能源汽车、航空公司、车后市场等领域, 构建会员体系, 丰富支付优惠权 </w:t>
      </w:r>
      <w:r>
        <w:rPr>
          <w:rFonts w:ascii="SimSun" w:hAnsi="SimSun" w:eastAsia="SimSun"/>
          <w:b w:val="0"/>
          <w:i w:val="0"/>
          <w:color w:val="000000"/>
          <w:sz w:val="21"/>
        </w:rPr>
        <w:t xml:space="preserve">益, 为客户提供安全、便捷、合规的账户及支付服务。聚焦医疗健康场景, 优化就医环节支付流程, 提供 </w:t>
      </w:r>
      <w:r>
        <w:rPr>
          <w:rFonts w:ascii="SimSun" w:hAnsi="SimSun" w:eastAsia="SimSun"/>
          <w:b w:val="0"/>
          <w:i w:val="0"/>
          <w:color w:val="000000"/>
          <w:sz w:val="21"/>
        </w:rPr>
        <w:t xml:space="preserve">便民、惠民的支付服务。深化智慧校园建设, 通过开放银行向学校提供安全、便捷、智能的教育行业解决 </w:t>
      </w:r>
      <w:r>
        <w:rPr>
          <w:rFonts w:ascii="SimSun" w:hAnsi="SimSun" w:eastAsia="SimSun"/>
          <w:b w:val="0"/>
          <w:i w:val="0"/>
          <w:color w:val="000000"/>
          <w:sz w:val="21"/>
        </w:rPr>
        <w:t>方案。</w:t>
      </w:r>
    </w:p>
    <w:p>
      <w:pPr>
        <w:autoSpaceDN w:val="0"/>
        <w:autoSpaceDE w:val="0"/>
        <w:widowControl/>
        <w:spacing w:line="330" w:lineRule="exact" w:before="334" w:after="0"/>
        <w:ind w:left="2" w:right="86" w:firstLine="418"/>
        <w:jc w:val="both"/>
      </w:pPr>
      <w:r>
        <w:rPr>
          <w:rFonts w:ascii="SimSun" w:hAnsi="SimSun" w:eastAsia="SimSun"/>
          <w:b w:val="0"/>
          <w:i w:val="0"/>
          <w:color w:val="000000"/>
          <w:sz w:val="21"/>
        </w:rPr>
        <w:t>报告期末, 借记卡累计发卡量</w:t>
      </w:r>
      <w:r>
        <w:rPr>
          <w:rFonts w:ascii="TimesNewRomanPSMT" w:hAnsi="TimesNewRomanPSMT" w:eastAsia="TimesNewRomanPSMT"/>
          <w:b w:val="0"/>
          <w:i w:val="0"/>
          <w:color w:val="000000"/>
          <w:sz w:val="21"/>
        </w:rPr>
        <w:t xml:space="preserve"> 17,351.56</w:t>
      </w:r>
      <w:r>
        <w:rPr>
          <w:rFonts w:ascii="SimSun" w:hAnsi="SimSun" w:eastAsia="SimSun"/>
          <w:b w:val="0"/>
          <w:i w:val="0"/>
          <w:color w:val="000000"/>
          <w:sz w:val="21"/>
        </w:rPr>
        <w:t xml:space="preserve"> 万张, 较上年末净增</w:t>
      </w:r>
      <w:r>
        <w:rPr>
          <w:rFonts w:ascii="TimesNewRomanPSMT" w:hAnsi="TimesNewRomanPSMT" w:eastAsia="TimesNewRomanPSMT"/>
          <w:b w:val="0"/>
          <w:i w:val="0"/>
          <w:color w:val="000000"/>
          <w:sz w:val="21"/>
        </w:rPr>
        <w:t xml:space="preserve"> 776.41</w:t>
      </w:r>
      <w:r>
        <w:rPr>
          <w:rFonts w:ascii="SimSun" w:hAnsi="SimSun" w:eastAsia="SimSun"/>
          <w:b w:val="0"/>
          <w:i w:val="0"/>
          <w:color w:val="000000"/>
          <w:sz w:val="21"/>
        </w:rPr>
        <w:t xml:space="preserve"> 万张。报告期内,借记卡线上获 </w:t>
      </w:r>
      <w:r>
        <w:rPr>
          <w:rFonts w:ascii="SimSun" w:hAnsi="SimSun" w:eastAsia="SimSun"/>
          <w:b w:val="0"/>
          <w:i w:val="0"/>
          <w:color w:val="000000"/>
          <w:sz w:val="21"/>
        </w:rPr>
        <w:t>客占比较上年末提升</w:t>
      </w:r>
      <w:r>
        <w:rPr>
          <w:rFonts w:ascii="TimesNewRomanPSMT" w:hAnsi="TimesNewRomanPSMT" w:eastAsia="TimesNewRomanPSMT"/>
          <w:b w:val="0"/>
          <w:i w:val="0"/>
          <w:color w:val="000000"/>
          <w:sz w:val="21"/>
        </w:rPr>
        <w:t xml:space="preserve"> 6.86</w:t>
      </w:r>
      <w:r>
        <w:rPr>
          <w:rFonts w:ascii="SimSun" w:hAnsi="SimSun" w:eastAsia="SimSun"/>
          <w:b w:val="0"/>
          <w:i w:val="0"/>
          <w:color w:val="000000"/>
          <w:sz w:val="21"/>
        </w:rPr>
        <w:t xml:space="preserve"> 个百分点。协同合作机构优化支付产品, 提升持卡人主流平台支付体验; 助力老 </w:t>
      </w:r>
      <w:r>
        <w:rPr>
          <w:rFonts w:ascii="SimSun" w:hAnsi="SimSun" w:eastAsia="SimSun"/>
          <w:b w:val="0"/>
          <w:i w:val="0"/>
          <w:color w:val="000000"/>
          <w:sz w:val="21"/>
        </w:rPr>
        <w:t xml:space="preserve">字号振兴, 合作开展老字号消费优惠等用卡营销活动, 丰富消费支付业务场景。报告期内, 借记卡累计消 </w:t>
      </w:r>
      <w:r>
        <w:rPr>
          <w:rFonts w:ascii="SimSun" w:hAnsi="SimSun" w:eastAsia="SimSun"/>
          <w:b w:val="0"/>
          <w:i w:val="0"/>
          <w:color w:val="000000"/>
          <w:sz w:val="21"/>
        </w:rPr>
        <w:t>费额</w:t>
      </w:r>
      <w:r>
        <w:rPr>
          <w:rFonts w:ascii="TimesNewRomanPSMT" w:hAnsi="TimesNewRomanPSMT" w:eastAsia="TimesNewRomanPSMT"/>
          <w:b w:val="0"/>
          <w:i w:val="0"/>
          <w:color w:val="000000"/>
          <w:sz w:val="21"/>
        </w:rPr>
        <w:t xml:space="preserve"> 23,756.46</w:t>
      </w:r>
      <w:r>
        <w:rPr>
          <w:rFonts w:ascii="SimSun" w:hAnsi="SimSun" w:eastAsia="SimSun"/>
          <w:b w:val="0"/>
          <w:i w:val="0"/>
          <w:color w:val="000000"/>
          <w:sz w:val="21"/>
        </w:rPr>
        <w:t xml:space="preserve"> 亿元。</w:t>
      </w:r>
    </w:p>
    <w:p>
      <w:pPr>
        <w:autoSpaceDN w:val="0"/>
        <w:autoSpaceDE w:val="0"/>
        <w:widowControl/>
        <w:spacing w:line="232" w:lineRule="exact" w:before="396" w:after="0"/>
        <w:ind w:left="422" w:right="0" w:firstLine="0"/>
        <w:jc w:val="left"/>
      </w:pPr>
      <w:r>
        <w:rPr>
          <w:rFonts w:ascii="TimesNewRomanPS" w:hAnsi="TimesNewRomanPS" w:eastAsia="TimesNewRomanPS"/>
          <w:b/>
          <w:i w:val="0"/>
          <w:color w:val="000000"/>
          <w:sz w:val="21"/>
        </w:rPr>
        <w:t>4.</w:t>
      </w:r>
      <w:r>
        <w:rPr>
          <w:rFonts w:ascii="SimSun" w:hAnsi="SimSun" w:eastAsia="SimSun"/>
          <w:b w:val="0"/>
          <w:i w:val="0"/>
          <w:color w:val="000000"/>
          <w:sz w:val="21"/>
        </w:rPr>
        <w:t>消费金融</w:t>
      </w:r>
    </w:p>
    <w:p>
      <w:pPr>
        <w:autoSpaceDN w:val="0"/>
        <w:autoSpaceDE w:val="0"/>
        <w:widowControl/>
        <w:spacing w:line="336" w:lineRule="exact" w:before="222" w:after="0"/>
        <w:ind w:left="2" w:right="86" w:firstLine="420"/>
        <w:jc w:val="both"/>
      </w:pPr>
      <w:r>
        <w:rPr>
          <w:rFonts w:ascii="SimSun" w:hAnsi="SimSun" w:eastAsia="SimSun"/>
          <w:b w:val="0"/>
          <w:i w:val="0"/>
          <w:color w:val="000000"/>
          <w:sz w:val="21"/>
        </w:rPr>
        <w:t xml:space="preserve">积极落实差别化住房信贷政策, 合理支持居民刚性和改善性住房需求; 持续完善全流程风控体系, 保 </w:t>
      </w:r>
      <w:r>
        <w:rPr>
          <w:rFonts w:ascii="SimSun" w:hAnsi="SimSun" w:eastAsia="SimSun"/>
          <w:b w:val="0"/>
          <w:i w:val="0"/>
          <w:color w:val="000000"/>
          <w:sz w:val="21"/>
        </w:rPr>
        <w:t xml:space="preserve">障个人住房贷款业务稳健发展。服务国家扩内需、促消费战略, 加快个人消费贷款产品迭代创新, 满足居 </w:t>
      </w:r>
      <w:r>
        <w:rPr>
          <w:rFonts w:ascii="SimSun" w:hAnsi="SimSun" w:eastAsia="SimSun"/>
          <w:b w:val="0"/>
          <w:i w:val="0"/>
          <w:color w:val="000000"/>
          <w:sz w:val="21"/>
        </w:rPr>
        <w:t xml:space="preserve">民衣食住行医等多元化消费金融需求, 提升新市民群体消费信贷服务水平。持续提升房贷全流程数字化水 </w:t>
      </w:r>
      <w:r>
        <w:rPr>
          <w:rFonts w:ascii="SimSun" w:hAnsi="SimSun" w:eastAsia="SimSun"/>
          <w:b w:val="0"/>
          <w:i w:val="0"/>
          <w:color w:val="000000"/>
          <w:sz w:val="21"/>
        </w:rPr>
        <w:t xml:space="preserve">平, 借助营销中台快速部署客户全生命周期经营策略, 基于企业级架构实现模块化、参数化产品配置与创 </w:t>
      </w:r>
      <w:r>
        <w:rPr>
          <w:rFonts w:ascii="SimSun" w:hAnsi="SimSun" w:eastAsia="SimSun"/>
          <w:b w:val="0"/>
          <w:i w:val="0"/>
          <w:color w:val="000000"/>
          <w:sz w:val="21"/>
        </w:rPr>
        <w:t>新,增强集中风控支撑, 强化重点领域反欺诈能力,以科技赋能提升服务质效。</w:t>
      </w:r>
    </w:p>
    <w:p>
      <w:pPr>
        <w:autoSpaceDN w:val="0"/>
        <w:autoSpaceDE w:val="0"/>
        <w:widowControl/>
        <w:spacing w:line="180" w:lineRule="exact" w:before="416" w:after="0"/>
        <w:ind w:left="0" w:right="4496" w:firstLine="0"/>
        <w:jc w:val="right"/>
      </w:pPr>
      <w:r>
        <w:rPr>
          <w:rFonts w:ascii="Calibri" w:hAnsi="Calibri" w:eastAsia="Calibri"/>
          <w:b w:val="0"/>
          <w:i w:val="0"/>
          <w:color w:val="000000"/>
          <w:sz w:val="18"/>
        </w:rPr>
        <w:t>35</w:t>
      </w:r>
    </w:p>
    <w:p>
      <w:pPr>
        <w:sectPr>
          <w:pgSz w:w="11907" w:h="16839"/>
          <w:pgMar w:top="632" w:right="1040" w:bottom="600" w:left="1138" w:header="720" w:footer="720" w:gutter="0"/>
          <w:cols w:space="720" w:num="1" w:equalWidth="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2"/>
        <w:ind w:left="0" w:right="0"/>
      </w:pPr>
    </w:p>
    <w:p>
      <w:pPr>
        <w:autoSpaceDN w:val="0"/>
        <w:tabs>
          <w:tab w:pos="418" w:val="left"/>
        </w:tabs>
        <w:autoSpaceDE w:val="0"/>
        <w:widowControl/>
        <w:spacing w:line="268" w:lineRule="exact" w:before="0" w:after="0"/>
        <w:ind w:left="0" w:right="0" w:firstLine="0"/>
        <w:jc w:val="left"/>
      </w:pPr>
      <w:r>
        <w:tab/>
      </w:r>
      <w:r>
        <w:rPr>
          <w:rFonts w:ascii="SimSun" w:hAnsi="SimSun" w:eastAsia="SimSun"/>
          <w:b w:val="0"/>
          <w:i w:val="0"/>
          <w:color w:val="000000"/>
          <w:sz w:val="21"/>
        </w:rPr>
        <w:t>报告期末, 个人住房贷款余额</w:t>
      </w:r>
      <w:r>
        <w:rPr>
          <w:rFonts w:ascii="TimesNewRomanPSMT" w:hAnsi="TimesNewRomanPSMT" w:eastAsia="TimesNewRomanPSMT"/>
          <w:b w:val="0"/>
          <w:i w:val="0"/>
          <w:color w:val="000000"/>
          <w:sz w:val="21"/>
        </w:rPr>
        <w:t xml:space="preserve"> 15,126.48</w:t>
      </w:r>
      <w:r>
        <w:rPr>
          <w:rFonts w:ascii="SimSun" w:hAnsi="SimSun" w:eastAsia="SimSun"/>
          <w:b w:val="0"/>
          <w:i w:val="0"/>
          <w:color w:val="000000"/>
          <w:sz w:val="21"/>
        </w:rPr>
        <w:t xml:space="preserve"> 亿元, 较上年末增长</w:t>
      </w:r>
      <w:r>
        <w:rPr>
          <w:rFonts w:ascii="TimesNewRomanPSMT" w:hAnsi="TimesNewRomanPSMT" w:eastAsia="TimesNewRomanPSMT"/>
          <w:b w:val="0"/>
          <w:i w:val="0"/>
          <w:color w:val="000000"/>
          <w:sz w:val="21"/>
        </w:rPr>
        <w:t xml:space="preserve"> 1.55%</w:t>
      </w:r>
      <w:r>
        <w:rPr>
          <w:rFonts w:ascii="SimSun" w:hAnsi="SimSun" w:eastAsia="SimSun"/>
          <w:b w:val="0"/>
          <w:i w:val="0"/>
          <w:color w:val="000000"/>
          <w:sz w:val="21"/>
        </w:rPr>
        <w:t>; 境内行个人消费贷款余额</w:t>
      </w:r>
      <w:r>
        <w:rPr>
          <w:rFonts w:ascii="TimesNewRomanPSMT" w:hAnsi="TimesNewRomanPSMT" w:eastAsia="TimesNewRomanPSMT"/>
          <w:b w:val="0"/>
          <w:i w:val="0"/>
          <w:color w:val="000000"/>
          <w:sz w:val="21"/>
        </w:rPr>
        <w:t xml:space="preserve"> 848.93 </w:t>
      </w:r>
      <w:r>
        <w:rPr>
          <w:rFonts w:ascii="SimSun" w:hAnsi="SimSun" w:eastAsia="SimSun"/>
          <w:b w:val="0"/>
          <w:i w:val="0"/>
          <w:color w:val="000000"/>
          <w:sz w:val="21"/>
        </w:rPr>
        <w:t>亿元, 较上年末增长</w:t>
      </w:r>
      <w:r>
        <w:rPr>
          <w:rFonts w:ascii="TimesNewRomanPSMT" w:hAnsi="TimesNewRomanPSMT" w:eastAsia="TimesNewRomanPSMT"/>
          <w:b w:val="0"/>
          <w:i w:val="0"/>
          <w:color w:val="000000"/>
          <w:sz w:val="21"/>
        </w:rPr>
        <w:t xml:space="preserve"> 58.38%</w:t>
      </w:r>
      <w:r>
        <w:rPr>
          <w:rFonts w:ascii="SimSun" w:hAnsi="SimSun" w:eastAsia="SimSun"/>
          <w:b w:val="0"/>
          <w:i w:val="0"/>
          <w:color w:val="000000"/>
          <w:sz w:val="21"/>
        </w:rPr>
        <w:t>, 市场份额较上年末提升</w:t>
      </w:r>
      <w:r>
        <w:rPr>
          <w:rFonts w:ascii="TimesNewRomanPSMT" w:hAnsi="TimesNewRomanPSMT" w:eastAsia="TimesNewRomanPSMT"/>
          <w:b w:val="0"/>
          <w:i w:val="0"/>
          <w:color w:val="000000"/>
          <w:sz w:val="21"/>
        </w:rPr>
        <w:t xml:space="preserve"> 0.97</w:t>
      </w:r>
      <w:r>
        <w:rPr>
          <w:rFonts w:ascii="SimSun" w:hAnsi="SimSun" w:eastAsia="SimSun"/>
          <w:b w:val="0"/>
          <w:i w:val="0"/>
          <w:color w:val="000000"/>
          <w:sz w:val="21"/>
        </w:rPr>
        <w:t xml:space="preserve"> 个百分点。</w:t>
      </w:r>
    </w:p>
    <w:p>
      <w:pPr>
        <w:autoSpaceDN w:val="0"/>
        <w:autoSpaceDE w:val="0"/>
        <w:widowControl/>
        <w:spacing w:line="232" w:lineRule="exact" w:before="368" w:after="0"/>
        <w:ind w:left="422" w:right="0" w:firstLine="0"/>
        <w:jc w:val="left"/>
      </w:pPr>
      <w:r>
        <w:rPr>
          <w:rFonts w:ascii="TimesNewRomanPS" w:hAnsi="TimesNewRomanPS" w:eastAsia="TimesNewRomanPS"/>
          <w:b/>
          <w:i w:val="0"/>
          <w:color w:val="000000"/>
          <w:sz w:val="21"/>
        </w:rPr>
        <w:t>5.</w:t>
      </w:r>
      <w:r>
        <w:rPr>
          <w:rFonts w:ascii="SimSun" w:hAnsi="SimSun" w:eastAsia="SimSun"/>
          <w:b w:val="0"/>
          <w:i w:val="0"/>
          <w:color w:val="000000"/>
          <w:sz w:val="21"/>
        </w:rPr>
        <w:t>私人银行</w:t>
      </w:r>
    </w:p>
    <w:p>
      <w:pPr>
        <w:autoSpaceDN w:val="0"/>
        <w:autoSpaceDE w:val="0"/>
        <w:widowControl/>
        <w:spacing w:line="340" w:lineRule="exact" w:before="218" w:after="0"/>
        <w:ind w:left="0" w:right="20" w:firstLine="424"/>
        <w:jc w:val="both"/>
      </w:pPr>
      <w:r>
        <w:rPr>
          <w:rFonts w:ascii="SimSun" w:hAnsi="SimSun" w:eastAsia="SimSun"/>
          <w:b w:val="0"/>
          <w:i w:val="0"/>
          <w:color w:val="000000"/>
          <w:sz w:val="21"/>
        </w:rPr>
        <w:t xml:space="preserve">不断完善私人银行产品体系, 建立全市场遴选机制, 代销私银专属产品数量与规模持续增长, 产品策 </w:t>
      </w:r>
      <w:r>
        <w:rPr>
          <w:rFonts w:ascii="SimSun" w:hAnsi="SimSun" w:eastAsia="SimSun"/>
          <w:b w:val="0"/>
          <w:i w:val="0"/>
          <w:color w:val="000000"/>
          <w:sz w:val="21"/>
        </w:rPr>
        <w:t xml:space="preserve">略逐步丰富。家族财富管理业务发展提速, 报告期内实现规模翻番, 其中保险金信托为业务增长主力。打 </w:t>
      </w:r>
      <w:r>
        <w:rPr>
          <w:rFonts w:ascii="SimSun" w:hAnsi="SimSun" w:eastAsia="SimSun"/>
          <w:b w:val="0"/>
          <w:i w:val="0"/>
          <w:color w:val="000000"/>
          <w:sz w:val="21"/>
        </w:rPr>
        <w:t xml:space="preserve">造私人银行专业队伍,组织分层培训,队伍专业能力有所提升。常态化发布投研报告与资产配置建议书, </w:t>
      </w:r>
      <w:r>
        <w:rPr>
          <w:rFonts w:ascii="SimSun" w:hAnsi="SimSun" w:eastAsia="SimSun"/>
          <w:b w:val="0"/>
          <w:i w:val="0"/>
          <w:color w:val="000000"/>
          <w:sz w:val="21"/>
        </w:rPr>
        <w:t xml:space="preserve">增强投研能力。强化名单制营销管理, 通过各类目标特征客户名单进行精准营销。报告期末, 集团私人银 </w:t>
      </w:r>
      <w:r>
        <w:rPr>
          <w:rFonts w:ascii="SimSun" w:hAnsi="SimSun" w:eastAsia="SimSun"/>
          <w:b w:val="0"/>
          <w:i w:val="0"/>
          <w:color w:val="000000"/>
          <w:sz w:val="21"/>
        </w:rPr>
        <w:t>行客户数</w:t>
      </w:r>
      <w:r>
        <w:rPr>
          <w:rFonts w:ascii="TimesNewRomanPSMT" w:hAnsi="TimesNewRomanPSMT" w:eastAsia="TimesNewRomanPSMT"/>
          <w:b w:val="0"/>
          <w:i w:val="0"/>
          <w:color w:val="000000"/>
          <w:sz w:val="21"/>
        </w:rPr>
        <w:t>7.70</w:t>
      </w:r>
      <w:r>
        <w:rPr>
          <w:rFonts w:ascii="SimSun" w:hAnsi="SimSun" w:eastAsia="SimSun"/>
          <w:b w:val="0"/>
          <w:i w:val="0"/>
          <w:color w:val="000000"/>
          <w:sz w:val="21"/>
        </w:rPr>
        <w:t xml:space="preserve"> 万户,较上年末增长</w:t>
      </w:r>
      <w:r>
        <w:rPr>
          <w:rFonts w:ascii="TimesNewRomanPSMT" w:hAnsi="TimesNewRomanPSMT" w:eastAsia="TimesNewRomanPSMT"/>
          <w:b w:val="0"/>
          <w:i w:val="0"/>
          <w:color w:val="000000"/>
          <w:sz w:val="21"/>
        </w:rPr>
        <w:t xml:space="preserve"> 9.33%</w:t>
      </w:r>
      <w:r>
        <w:rPr>
          <w:rFonts w:ascii="SimSun" w:hAnsi="SimSun" w:eastAsia="SimSun"/>
          <w:b w:val="0"/>
          <w:i w:val="0"/>
          <w:color w:val="000000"/>
          <w:sz w:val="21"/>
        </w:rPr>
        <w:t>;集团管理私人银行客户资产</w:t>
      </w:r>
      <w:r>
        <w:rPr>
          <w:rFonts w:ascii="TimesNewRomanPSMT" w:hAnsi="TimesNewRomanPSMT" w:eastAsia="TimesNewRomanPSMT"/>
          <w:b w:val="0"/>
          <w:i w:val="0"/>
          <w:color w:val="000000"/>
          <w:sz w:val="21"/>
        </w:rPr>
        <w:t xml:space="preserve"> 10,844.42</w:t>
      </w:r>
      <w:r>
        <w:rPr>
          <w:rFonts w:ascii="SimSun" w:hAnsi="SimSun" w:eastAsia="SimSun"/>
          <w:b w:val="0"/>
          <w:i w:val="0"/>
          <w:color w:val="000000"/>
          <w:sz w:val="21"/>
        </w:rPr>
        <w:t xml:space="preserve"> 亿元,较上年末增长</w:t>
      </w:r>
      <w:r>
        <w:rPr>
          <w:rFonts w:ascii="TimesNewRomanPSMT" w:hAnsi="TimesNewRomanPSMT" w:eastAsia="TimesNewRomanPSMT"/>
          <w:b w:val="0"/>
          <w:i w:val="0"/>
          <w:color w:val="000000"/>
          <w:sz w:val="21"/>
        </w:rPr>
        <w:t xml:space="preserve"> 8.97%</w:t>
      </w:r>
      <w:r>
        <w:rPr>
          <w:rFonts w:ascii="SimSun" w:hAnsi="SimSun" w:eastAsia="SimSun"/>
          <w:b w:val="0"/>
          <w:i w:val="0"/>
          <w:color w:val="000000"/>
          <w:sz w:val="21"/>
        </w:rPr>
        <w:t>。</w:t>
      </w:r>
    </w:p>
    <w:p>
      <w:pPr>
        <w:autoSpaceDN w:val="0"/>
        <w:autoSpaceDE w:val="0"/>
        <w:widowControl/>
        <w:spacing w:line="232" w:lineRule="exact" w:before="402" w:after="0"/>
        <w:ind w:left="422" w:right="0" w:firstLine="0"/>
        <w:jc w:val="left"/>
      </w:pPr>
      <w:r>
        <w:rPr>
          <w:rFonts w:ascii="TimesNewRomanPS" w:hAnsi="TimesNewRomanPS" w:eastAsia="TimesNewRomanPS"/>
          <w:b/>
          <w:i w:val="0"/>
          <w:color w:val="000000"/>
          <w:sz w:val="21"/>
        </w:rPr>
        <w:t>6.</w:t>
      </w:r>
      <w:r>
        <w:rPr>
          <w:rFonts w:ascii="SimSun" w:hAnsi="SimSun" w:eastAsia="SimSun"/>
          <w:b w:val="0"/>
          <w:i w:val="0"/>
          <w:color w:val="000000"/>
          <w:sz w:val="21"/>
        </w:rPr>
        <w:t>信用卡</w:t>
      </w:r>
    </w:p>
    <w:p>
      <w:pPr>
        <w:autoSpaceDN w:val="0"/>
        <w:autoSpaceDE w:val="0"/>
        <w:widowControl/>
        <w:spacing w:line="332" w:lineRule="exact" w:before="230" w:after="0"/>
        <w:ind w:left="0" w:right="90" w:firstLine="420"/>
        <w:jc w:val="both"/>
      </w:pPr>
      <w:r>
        <w:rPr>
          <w:rFonts w:ascii="SimSun" w:hAnsi="SimSun" w:eastAsia="SimSun"/>
          <w:b w:val="0"/>
          <w:i w:val="0"/>
          <w:color w:val="000000"/>
          <w:sz w:val="21"/>
        </w:rPr>
        <w:t xml:space="preserve">加强"方便实惠交给您" 品牌营销, 开展最红星期五、抗疫惠民、五五购物节、年货节等多档次大规 </w:t>
      </w:r>
      <w:r>
        <w:rPr>
          <w:rFonts w:ascii="SimSun" w:hAnsi="SimSun" w:eastAsia="SimSun"/>
          <w:b w:val="0"/>
          <w:i w:val="0"/>
          <w:color w:val="000000"/>
          <w:sz w:val="21"/>
        </w:rPr>
        <w:t>模用卡活动,消费额逆势增长, 报告期内,消费额行业排名第</w:t>
      </w:r>
      <w:r>
        <w:rPr>
          <w:rFonts w:ascii="TimesNewRomanPSMT" w:hAnsi="TimesNewRomanPSMT" w:eastAsia="TimesNewRomanPSMT"/>
          <w:b w:val="0"/>
          <w:i w:val="0"/>
          <w:color w:val="000000"/>
          <w:sz w:val="21"/>
        </w:rPr>
        <w:t xml:space="preserve"> 3</w:t>
      </w:r>
      <w:r>
        <w:rPr>
          <w:rFonts w:ascii="SimSun" w:hAnsi="SimSun" w:eastAsia="SimSun"/>
          <w:b w:val="0"/>
          <w:i w:val="0"/>
          <w:color w:val="000000"/>
          <w:sz w:val="21"/>
        </w:rPr>
        <w:t xml:space="preserve">,较年初持平。聚焦优质客群, 推出国韵 </w:t>
      </w:r>
      <w:r>
        <w:rPr>
          <w:rFonts w:ascii="SimSun" w:hAnsi="SimSun" w:eastAsia="SimSun"/>
          <w:b w:val="0"/>
          <w:i w:val="0"/>
          <w:color w:val="000000"/>
          <w:sz w:val="21"/>
        </w:rPr>
        <w:t>主题卡和泡泡玛特小甜豆优逸白金卡等多个卡产品。报告期末, 新客户中优质客户占比同比提升</w:t>
      </w:r>
      <w:r>
        <w:rPr>
          <w:rFonts w:ascii="TimesNewRomanPSMT" w:hAnsi="TimesNewRomanPSMT" w:eastAsia="TimesNewRomanPSMT"/>
          <w:b w:val="0"/>
          <w:i w:val="0"/>
          <w:color w:val="000000"/>
          <w:sz w:val="21"/>
        </w:rPr>
        <w:t xml:space="preserve"> 3.49</w:t>
      </w:r>
      <w:r>
        <w:rPr>
          <w:rFonts w:ascii="SimSun" w:hAnsi="SimSun" w:eastAsia="SimSun"/>
          <w:b w:val="0"/>
          <w:i w:val="0"/>
          <w:color w:val="000000"/>
          <w:sz w:val="21"/>
        </w:rPr>
        <w:t xml:space="preserve"> 个百 </w:t>
      </w:r>
      <w:r>
        <w:rPr>
          <w:rFonts w:ascii="SimSun" w:hAnsi="SimSun" w:eastAsia="SimSun"/>
          <w:b w:val="0"/>
          <w:i w:val="0"/>
          <w:color w:val="000000"/>
          <w:sz w:val="21"/>
        </w:rPr>
        <w:t>分点。</w:t>
      </w:r>
    </w:p>
    <w:p>
      <w:pPr>
        <w:autoSpaceDN w:val="0"/>
        <w:autoSpaceDE w:val="0"/>
        <w:widowControl/>
        <w:spacing w:line="332" w:lineRule="exact" w:before="320" w:after="0"/>
        <w:ind w:left="0" w:right="90" w:firstLine="420"/>
        <w:jc w:val="both"/>
      </w:pPr>
      <w:r>
        <w:rPr>
          <w:rFonts w:ascii="SimSun" w:hAnsi="SimSun" w:eastAsia="SimSun"/>
          <w:b w:val="0"/>
          <w:i w:val="0"/>
          <w:color w:val="000000"/>
          <w:sz w:val="21"/>
        </w:rPr>
        <w:t>稳步推进数字化转型,上线新贷记卡核心系统,</w:t>
      </w:r>
      <w:r>
        <w:rPr>
          <w:rFonts w:ascii="TimesNewRomanPSMT" w:hAnsi="TimesNewRomanPSMT" w:eastAsia="TimesNewRomanPSMT"/>
          <w:b w:val="0"/>
          <w:i w:val="0"/>
          <w:color w:val="000000"/>
          <w:sz w:val="21"/>
        </w:rPr>
        <w:t xml:space="preserve"> 7</w:t>
      </w:r>
      <w:r>
        <w:rPr>
          <w:rFonts w:ascii="SimSun" w:hAnsi="SimSun" w:eastAsia="SimSun"/>
          <w:b w:val="0"/>
          <w:i w:val="0"/>
          <w:color w:val="000000"/>
          <w:sz w:val="21"/>
        </w:rPr>
        <w:t xml:space="preserve"> 月完成全量客户的系统切换,成为本行首个完成分 </w:t>
      </w:r>
      <w:r>
        <w:rPr>
          <w:rFonts w:ascii="SimSun" w:hAnsi="SimSun" w:eastAsia="SimSun"/>
          <w:b w:val="0"/>
          <w:i w:val="0"/>
          <w:color w:val="000000"/>
          <w:sz w:val="21"/>
        </w:rPr>
        <w:t xml:space="preserve">布式云迁移的核心系统, 在业内首创信用卡交易实时记账业务模式。升级优化线上运营平台, 发布买单吧 </w:t>
      </w:r>
      <w:r>
        <w:rPr>
          <w:rFonts w:ascii="TimesNewRomanPSMT" w:hAnsi="TimesNewRomanPSMT" w:eastAsia="TimesNewRomanPSMT"/>
          <w:b w:val="0"/>
          <w:i w:val="0"/>
          <w:color w:val="000000"/>
          <w:sz w:val="21"/>
        </w:rPr>
        <w:t>6.0</w:t>
      </w:r>
      <w:r>
        <w:rPr>
          <w:rFonts w:ascii="SimSun" w:hAnsi="SimSun" w:eastAsia="SimSun"/>
          <w:b w:val="0"/>
          <w:i w:val="0"/>
          <w:color w:val="000000"/>
          <w:sz w:val="21"/>
        </w:rPr>
        <w:t xml:space="preserve"> 版本, 重点整合推出互联网</w:t>
      </w:r>
      <w:r>
        <w:rPr>
          <w:rFonts w:ascii="TimesNewRomanPSMT" w:hAnsi="TimesNewRomanPSMT" w:eastAsia="TimesNewRomanPSMT"/>
          <w:b w:val="0"/>
          <w:i w:val="0"/>
          <w:color w:val="000000"/>
          <w:sz w:val="21"/>
        </w:rPr>
        <w:t xml:space="preserve"> 6</w:t>
      </w:r>
      <w:r>
        <w:rPr>
          <w:rFonts w:ascii="SimSun" w:hAnsi="SimSun" w:eastAsia="SimSun"/>
          <w:b w:val="0"/>
          <w:i w:val="0"/>
          <w:color w:val="000000"/>
          <w:sz w:val="21"/>
        </w:rPr>
        <w:t xml:space="preserve"> 大场景,使线上业务分流率达到</w:t>
      </w:r>
      <w:r>
        <w:rPr>
          <w:rFonts w:ascii="TimesNewRomanPSMT" w:hAnsi="TimesNewRomanPSMT" w:eastAsia="TimesNewRomanPSMT"/>
          <w:b w:val="0"/>
          <w:i w:val="0"/>
          <w:color w:val="000000"/>
          <w:sz w:val="21"/>
        </w:rPr>
        <w:t xml:space="preserve"> 97.82%</w:t>
      </w:r>
      <w:r>
        <w:rPr>
          <w:rFonts w:ascii="SimSun" w:hAnsi="SimSun" w:eastAsia="SimSun"/>
          <w:b w:val="0"/>
          <w:i w:val="0"/>
          <w:color w:val="000000"/>
          <w:sz w:val="21"/>
        </w:rPr>
        <w:t>。买单吧</w:t>
      </w:r>
      <w:r>
        <w:rPr>
          <w:rFonts w:ascii="TimesNewRomanPSMT" w:hAnsi="TimesNewRomanPSMT" w:eastAsia="TimesNewRomanPSMT"/>
          <w:b w:val="0"/>
          <w:i w:val="0"/>
          <w:color w:val="000000"/>
          <w:sz w:val="21"/>
        </w:rPr>
        <w:t xml:space="preserve"> APP</w:t>
      </w:r>
      <w:r>
        <w:rPr>
          <w:rFonts w:ascii="SimSun" w:hAnsi="SimSun" w:eastAsia="SimSun"/>
          <w:b w:val="0"/>
          <w:i w:val="0"/>
          <w:color w:val="000000"/>
          <w:sz w:val="21"/>
        </w:rPr>
        <w:t xml:space="preserve"> 获"</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中国金 </w:t>
      </w:r>
      <w:r>
        <w:rPr>
          <w:rFonts w:ascii="SimSun" w:hAnsi="SimSun" w:eastAsia="SimSun"/>
          <w:b w:val="0"/>
          <w:i w:val="0"/>
          <w:color w:val="000000"/>
          <w:sz w:val="21"/>
        </w:rPr>
        <w:t>鼎奖</w:t>
      </w:r>
      <w:r>
        <w:rPr>
          <w:rFonts w:ascii="TimesNewRomanPSMT" w:hAnsi="TimesNewRomanPSMT" w:eastAsia="TimesNewRomanPSMT"/>
          <w:b w:val="0"/>
          <w:i w:val="0"/>
          <w:color w:val="000000"/>
          <w:sz w:val="21"/>
        </w:rPr>
        <w:t>-</w:t>
      </w:r>
      <w:r>
        <w:rPr>
          <w:rFonts w:ascii="SimSun" w:hAnsi="SimSun" w:eastAsia="SimSun"/>
          <w:b w:val="0"/>
          <w:i w:val="0"/>
          <w:color w:val="000000"/>
          <w:sz w:val="21"/>
        </w:rPr>
        <w:t>年度科技金融奖"。</w:t>
      </w:r>
    </w:p>
    <w:p>
      <w:pPr>
        <w:autoSpaceDN w:val="0"/>
        <w:autoSpaceDE w:val="0"/>
        <w:widowControl/>
        <w:spacing w:line="320" w:lineRule="exact" w:before="322" w:after="0"/>
        <w:ind w:left="2" w:right="92" w:firstLine="418"/>
        <w:jc w:val="both"/>
      </w:pPr>
      <w:r>
        <w:rPr>
          <w:rFonts w:ascii="SimSun" w:hAnsi="SimSun" w:eastAsia="SimSun"/>
          <w:b w:val="0"/>
          <w:i w:val="0"/>
          <w:color w:val="000000"/>
          <w:sz w:val="21"/>
        </w:rPr>
        <w:t>报告期末, 境内行信用卡在册卡量</w:t>
      </w:r>
      <w:r>
        <w:rPr>
          <w:rFonts w:ascii="TimesNewRomanPSMT" w:hAnsi="TimesNewRomanPSMT" w:eastAsia="TimesNewRomanPSMT"/>
          <w:b w:val="0"/>
          <w:i w:val="0"/>
          <w:color w:val="000000"/>
          <w:sz w:val="21"/>
        </w:rPr>
        <w:t xml:space="preserve"> 7,450.83</w:t>
      </w:r>
      <w:r>
        <w:rPr>
          <w:rFonts w:ascii="SimSun" w:hAnsi="SimSun" w:eastAsia="SimSun"/>
          <w:b w:val="0"/>
          <w:i w:val="0"/>
          <w:color w:val="000000"/>
          <w:sz w:val="21"/>
        </w:rPr>
        <w:t xml:space="preserve"> 万张, 较上年末增加</w:t>
      </w:r>
      <w:r>
        <w:rPr>
          <w:rFonts w:ascii="TimesNewRomanPSMT" w:hAnsi="TimesNewRomanPSMT" w:eastAsia="TimesNewRomanPSMT"/>
          <w:b w:val="0"/>
          <w:i w:val="0"/>
          <w:color w:val="000000"/>
          <w:sz w:val="21"/>
        </w:rPr>
        <w:t xml:space="preserve"> 23.95</w:t>
      </w:r>
      <w:r>
        <w:rPr>
          <w:rFonts w:ascii="SimSun" w:hAnsi="SimSun" w:eastAsia="SimSun"/>
          <w:b w:val="0"/>
          <w:i w:val="0"/>
          <w:color w:val="000000"/>
          <w:sz w:val="21"/>
        </w:rPr>
        <w:t xml:space="preserve"> 万张。报告期内,信用卡累计 </w:t>
      </w:r>
      <w:r>
        <w:rPr>
          <w:rFonts w:ascii="SimSun" w:hAnsi="SimSun" w:eastAsia="SimSun"/>
          <w:b w:val="0"/>
          <w:i w:val="0"/>
          <w:color w:val="000000"/>
          <w:sz w:val="21"/>
        </w:rPr>
        <w:t>消费额</w:t>
      </w:r>
      <w:r>
        <w:rPr>
          <w:rFonts w:ascii="TimesNewRomanPSMT" w:hAnsi="TimesNewRomanPSMT" w:eastAsia="TimesNewRomanPSMT"/>
          <w:b w:val="0"/>
          <w:i w:val="0"/>
          <w:color w:val="000000"/>
          <w:sz w:val="21"/>
        </w:rPr>
        <w:t xml:space="preserve"> 30,589.93</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1.44%</w:t>
      </w:r>
      <w:r>
        <w:rPr>
          <w:rFonts w:ascii="SimSun" w:hAnsi="SimSun" w:eastAsia="SimSun"/>
          <w:b w:val="0"/>
          <w:i w:val="0"/>
          <w:color w:val="000000"/>
          <w:sz w:val="21"/>
        </w:rPr>
        <w:t>, 其中,移动支付交易额同比增长</w:t>
      </w:r>
      <w:r>
        <w:rPr>
          <w:rFonts w:ascii="TimesNewRomanPSMT" w:hAnsi="TimesNewRomanPSMT" w:eastAsia="TimesNewRomanPSMT"/>
          <w:b w:val="0"/>
          <w:i w:val="0"/>
          <w:color w:val="000000"/>
          <w:sz w:val="21"/>
        </w:rPr>
        <w:t xml:space="preserve"> 17.10%</w:t>
      </w:r>
      <w:r>
        <w:rPr>
          <w:rFonts w:ascii="SimSun" w:hAnsi="SimSun" w:eastAsia="SimSun"/>
          <w:b w:val="0"/>
          <w:i w:val="0"/>
          <w:color w:val="000000"/>
          <w:sz w:val="21"/>
        </w:rPr>
        <w:t xml:space="preserve">。报告期末,境内行信 </w:t>
      </w:r>
      <w:r>
        <w:rPr>
          <w:rFonts w:ascii="SimSun" w:hAnsi="SimSun" w:eastAsia="SimSun"/>
          <w:b w:val="0"/>
          <w:i w:val="0"/>
          <w:color w:val="000000"/>
          <w:sz w:val="21"/>
        </w:rPr>
        <w:t>用卡透支余额</w:t>
      </w:r>
      <w:r>
        <w:rPr>
          <w:rFonts w:ascii="TimesNewRomanPSMT" w:hAnsi="TimesNewRomanPSMT" w:eastAsia="TimesNewRomanPSMT"/>
          <w:b w:val="0"/>
          <w:i w:val="0"/>
          <w:color w:val="000000"/>
          <w:sz w:val="21"/>
        </w:rPr>
        <w:t xml:space="preserve"> 4,776.42</w:t>
      </w:r>
      <w:r>
        <w:rPr>
          <w:rFonts w:ascii="SimSun" w:hAnsi="SimSun" w:eastAsia="SimSun"/>
          <w:b w:val="0"/>
          <w:i w:val="0"/>
          <w:color w:val="000000"/>
          <w:sz w:val="21"/>
        </w:rPr>
        <w:t xml:space="preserve"> 亿元</w:t>
      </w:r>
      <w:r>
        <w:rPr>
          <w:rFonts w:ascii="TimesNewRomanPSMT" w:hAnsi="TimesNewRomanPSMT" w:eastAsia="TimesNewRomanPSMT"/>
          <w:b w:val="0"/>
          <w:i w:val="0"/>
          <w:color w:val="000000"/>
          <w:sz w:val="13"/>
        </w:rPr>
        <w:t>5</w:t>
      </w:r>
      <w:r>
        <w:rPr>
          <w:rFonts w:ascii="SimSun" w:hAnsi="SimSun" w:eastAsia="SimSun"/>
          <w:b w:val="0"/>
          <w:i w:val="0"/>
          <w:color w:val="000000"/>
          <w:sz w:val="21"/>
        </w:rPr>
        <w:t>。</w:t>
      </w:r>
    </w:p>
    <w:p>
      <w:pPr>
        <w:autoSpaceDN w:val="0"/>
        <w:autoSpaceDE w:val="0"/>
        <w:widowControl/>
        <w:spacing w:line="232" w:lineRule="exact" w:before="390" w:after="0"/>
        <w:ind w:left="422" w:right="0" w:firstLine="0"/>
        <w:jc w:val="left"/>
      </w:pPr>
      <w:r>
        <w:rPr>
          <w:rFonts w:ascii="TimesNewRomanPS" w:hAnsi="TimesNewRomanPS" w:eastAsia="TimesNewRomanPS"/>
          <w:b/>
          <w:i w:val="0"/>
          <w:color w:val="000000"/>
          <w:sz w:val="21"/>
        </w:rPr>
        <w:t>7.</w:t>
      </w:r>
      <w:r>
        <w:rPr>
          <w:rFonts w:ascii="SimSun" w:hAnsi="SimSun" w:eastAsia="SimSun"/>
          <w:b w:val="0"/>
          <w:i w:val="0"/>
          <w:color w:val="000000"/>
          <w:sz w:val="21"/>
        </w:rPr>
        <w:t>养老金融</w:t>
      </w:r>
    </w:p>
    <w:p>
      <w:pPr>
        <w:autoSpaceDN w:val="0"/>
        <w:autoSpaceDE w:val="0"/>
        <w:widowControl/>
        <w:spacing w:line="344" w:lineRule="exact" w:before="216" w:after="0"/>
        <w:ind w:left="0" w:right="24" w:firstLine="422"/>
        <w:jc w:val="both"/>
      </w:pPr>
      <w:r>
        <w:rPr>
          <w:rFonts w:ascii="SimSun" w:hAnsi="SimSun" w:eastAsia="SimSun"/>
          <w:b w:val="0"/>
          <w:i w:val="0"/>
          <w:color w:val="000000"/>
          <w:sz w:val="21"/>
        </w:rPr>
        <w:t>主动服务积极应对人口老龄化国家战略,推动养老金金融、养老产业金融、为老金融服务整体布局。</w:t>
      </w:r>
      <w:r>
        <w:rPr>
          <w:rFonts w:ascii="SimSun" w:hAnsi="SimSun" w:eastAsia="SimSun"/>
          <w:b w:val="0"/>
          <w:i w:val="0"/>
          <w:color w:val="000000"/>
          <w:sz w:val="21"/>
        </w:rPr>
        <w:t xml:space="preserve">积极参与第三支柱养老保险体系建设, 首批获得个人养老金业务资格, 获批养老理财试点资格, 养老目标 </w:t>
      </w:r>
      <w:r>
        <w:rPr>
          <w:rFonts w:ascii="SimSun" w:hAnsi="SimSun" w:eastAsia="SimSun"/>
          <w:b w:val="0"/>
          <w:i w:val="0"/>
          <w:color w:val="000000"/>
          <w:sz w:val="21"/>
        </w:rPr>
        <w:t xml:space="preserve">基金管理规模居行业首位。持续强化全国社保基金、基本养老保险基金、企业(职业) 年金的账户管理和 </w:t>
      </w:r>
      <w:r>
        <w:rPr>
          <w:rFonts w:ascii="SimSun" w:hAnsi="SimSun" w:eastAsia="SimSun"/>
          <w:b w:val="0"/>
          <w:i w:val="0"/>
          <w:color w:val="000000"/>
          <w:sz w:val="21"/>
        </w:rPr>
        <w:t xml:space="preserve">托管服务, 业务规模稳步增长。研发特色信贷产品, 加强对养老服务机构的信贷支持。报告期末, 养老服 </w:t>
      </w:r>
      <w:r>
        <w:rPr>
          <w:rFonts w:ascii="SimSun" w:hAnsi="SimSun" w:eastAsia="SimSun"/>
          <w:b w:val="0"/>
          <w:i w:val="0"/>
          <w:color w:val="000000"/>
          <w:sz w:val="21"/>
        </w:rPr>
        <w:t>务业授信客户数量较上年末增长</w:t>
      </w:r>
      <w:r>
        <w:rPr>
          <w:rFonts w:ascii="TimesNewRomanPSMT" w:hAnsi="TimesNewRomanPSMT" w:eastAsia="TimesNewRomanPSMT"/>
          <w:b w:val="0"/>
          <w:i w:val="0"/>
          <w:color w:val="000000"/>
          <w:sz w:val="21"/>
        </w:rPr>
        <w:t xml:space="preserve"> 176%</w:t>
      </w:r>
      <w:r>
        <w:rPr>
          <w:rFonts w:ascii="SimSun" w:hAnsi="SimSun" w:eastAsia="SimSun"/>
          <w:b w:val="0"/>
          <w:i w:val="0"/>
          <w:color w:val="000000"/>
          <w:sz w:val="21"/>
        </w:rPr>
        <w:t>,积极推动普惠养老专项再贷款业务发展。手机银行和买单吧</w:t>
      </w:r>
      <w:r>
        <w:rPr>
          <w:rFonts w:ascii="TimesNewRomanPSMT" w:hAnsi="TimesNewRomanPSMT" w:eastAsia="TimesNewRomanPSMT"/>
          <w:b w:val="0"/>
          <w:i w:val="0"/>
          <w:color w:val="000000"/>
          <w:sz w:val="21"/>
        </w:rPr>
        <w:t xml:space="preserve"> APP </w:t>
      </w:r>
      <w:r>
        <w:rPr>
          <w:rFonts w:ascii="SimSun" w:hAnsi="SimSun" w:eastAsia="SimSun"/>
          <w:b w:val="0"/>
          <w:i w:val="0"/>
          <w:color w:val="000000"/>
          <w:sz w:val="21"/>
        </w:rPr>
        <w:t>完成适老化改造,</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年累计服务老年客户</w:t>
      </w:r>
      <w:r>
        <w:rPr>
          <w:rFonts w:ascii="TimesNewRomanPSMT" w:hAnsi="TimesNewRomanPSMT" w:eastAsia="TimesNewRomanPSMT"/>
          <w:b w:val="0"/>
          <w:i w:val="0"/>
          <w:color w:val="000000"/>
          <w:sz w:val="21"/>
        </w:rPr>
        <w:t xml:space="preserve"> 91</w:t>
      </w:r>
      <w:r>
        <w:rPr>
          <w:rFonts w:ascii="SimSun" w:hAnsi="SimSun" w:eastAsia="SimSun"/>
          <w:b w:val="0"/>
          <w:i w:val="0"/>
          <w:color w:val="000000"/>
          <w:sz w:val="21"/>
        </w:rPr>
        <w:t xml:space="preserve"> 万余人。</w:t>
      </w:r>
    </w:p>
    <w:p>
      <w:pPr>
        <w:autoSpaceDN w:val="0"/>
        <w:autoSpaceDE w:val="0"/>
        <w:widowControl/>
        <w:spacing w:line="210" w:lineRule="exact" w:before="410" w:after="0"/>
        <w:ind w:left="536" w:right="0" w:firstLine="0"/>
        <w:jc w:val="left"/>
      </w:pPr>
      <w:r>
        <w:rPr>
          <w:rFonts w:ascii="SimSun" w:hAnsi="SimSun" w:eastAsia="SimSun"/>
          <w:b w:val="0"/>
          <w:i w:val="0"/>
          <w:color w:val="000000"/>
          <w:sz w:val="21"/>
        </w:rPr>
        <w:t>(四)同业与金融市场业务</w:t>
      </w:r>
    </w:p>
    <w:p>
      <w:pPr>
        <w:autoSpaceDN w:val="0"/>
        <w:autoSpaceDE w:val="0"/>
        <w:widowControl/>
        <w:spacing w:line="324" w:lineRule="exact" w:before="252" w:after="0"/>
        <w:ind w:left="0" w:right="86" w:firstLine="434"/>
        <w:jc w:val="both"/>
      </w:pPr>
      <w:r>
        <w:rPr>
          <w:rFonts w:ascii="SimSun" w:hAnsi="SimSun" w:eastAsia="SimSun"/>
          <w:b w:val="0"/>
          <w:i w:val="0"/>
          <w:color w:val="000000"/>
          <w:sz w:val="21"/>
        </w:rPr>
        <w:t xml:space="preserve">◆积极服务上海国际金融中心建设, 深入参与我国债券、货币、外汇等金融市场发展, 提升做市报价 </w:t>
      </w:r>
      <w:r>
        <w:rPr>
          <w:rFonts w:ascii="SimSun" w:hAnsi="SimSun" w:eastAsia="SimSun"/>
          <w:b w:val="0"/>
          <w:i w:val="0"/>
          <w:color w:val="000000"/>
          <w:sz w:val="21"/>
        </w:rPr>
        <w:t xml:space="preserve">能力, 深化金融要素市场业务合作, 做优托管专业服务, 将金融市场产品转化为满足各类客户需求的优质 </w:t>
      </w:r>
      <w:r>
        <w:rPr>
          <w:rFonts w:ascii="SimSun" w:hAnsi="SimSun" w:eastAsia="SimSun"/>
          <w:b w:val="0"/>
          <w:i w:val="0"/>
          <w:color w:val="000000"/>
          <w:sz w:val="21"/>
        </w:rPr>
        <w:t>服务, 不断增强服务实体经济的能力。</w:t>
      </w:r>
    </w:p>
    <w:p>
      <w:pPr>
        <w:autoSpaceDN w:val="0"/>
        <w:autoSpaceDE w:val="0"/>
        <w:widowControl/>
        <w:spacing w:line="232" w:lineRule="exact" w:before="400" w:after="0"/>
        <w:ind w:left="430" w:right="0" w:firstLine="0"/>
        <w:jc w:val="left"/>
      </w:pPr>
      <w:r>
        <w:rPr>
          <w:rFonts w:ascii="TimesNewRomanPS" w:hAnsi="TimesNewRomanPS" w:eastAsia="TimesNewRomanPS"/>
          <w:b/>
          <w:i w:val="0"/>
          <w:color w:val="000000"/>
          <w:sz w:val="21"/>
        </w:rPr>
        <w:t>1.</w:t>
      </w:r>
      <w:r>
        <w:rPr>
          <w:rFonts w:ascii="SimSun" w:hAnsi="SimSun" w:eastAsia="SimSun"/>
          <w:b w:val="0"/>
          <w:i w:val="0"/>
          <w:color w:val="000000"/>
          <w:sz w:val="21"/>
        </w:rPr>
        <w:t>同业业务</w:t>
      </w:r>
    </w:p>
    <w:p>
      <w:pPr>
        <w:autoSpaceDN w:val="0"/>
        <w:tabs>
          <w:tab w:pos="5050" w:val="left"/>
        </w:tabs>
        <w:autoSpaceDE w:val="0"/>
        <w:widowControl/>
        <w:spacing w:line="274" w:lineRule="exact" w:before="274" w:after="0"/>
        <w:ind w:left="638" w:right="3168" w:firstLine="0"/>
        <w:jc w:val="left"/>
      </w:pPr>
      <w:r>
        <w:rPr>
          <w:rFonts w:ascii="TimesNewRomanPSMT" w:hAnsi="TimesNewRomanPSMT" w:eastAsia="TimesNewRomanPSMT"/>
          <w:b w:val="0"/>
          <w:i w:val="0"/>
          <w:color w:val="000000"/>
          <w:sz w:val="12"/>
        </w:rPr>
        <w:t>5</w:t>
      </w:r>
      <w:r>
        <w:rPr>
          <w:rFonts w:ascii="SimSun" w:hAnsi="SimSun" w:eastAsia="SimSun"/>
          <w:b w:val="0"/>
          <w:i w:val="0"/>
          <w:color w:val="000000"/>
          <w:sz w:val="18"/>
        </w:rPr>
        <w:t xml:space="preserve"> 境内行信用卡透支余额包含个人信用卡贷款余额和单位公务卡贷款余额。</w:t>
      </w:r>
      <w:r>
        <w:tab/>
      </w:r>
      <w:r>
        <w:rPr>
          <w:rFonts w:ascii="Calibri" w:hAnsi="Calibri" w:eastAsia="Calibri"/>
          <w:b w:val="0"/>
          <w:i w:val="0"/>
          <w:color w:val="000000"/>
          <w:sz w:val="18"/>
        </w:rPr>
        <w:t>36</w:t>
      </w:r>
    </w:p>
    <w:p>
      <w:pPr>
        <w:sectPr>
          <w:pgSz w:w="11907" w:h="16839"/>
          <w:pgMar w:top="630" w:right="1036" w:bottom="600" w:left="1140" w:header="720" w:footer="720" w:gutter="0"/>
          <w:cols w:space="720" w:num="1" w:equalWidth="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4"/>
        <w:ind w:left="0" w:right="0"/>
      </w:pPr>
    </w:p>
    <w:p>
      <w:pPr>
        <w:autoSpaceDN w:val="0"/>
        <w:autoSpaceDE w:val="0"/>
        <w:widowControl/>
        <w:spacing w:line="312" w:lineRule="exact" w:before="0" w:after="0"/>
        <w:ind w:left="0" w:right="22" w:firstLine="420"/>
        <w:jc w:val="both"/>
      </w:pPr>
      <w:r>
        <w:rPr>
          <w:rFonts w:ascii="SimSun" w:hAnsi="SimSun" w:eastAsia="SimSun"/>
          <w:b w:val="0"/>
          <w:i w:val="0"/>
          <w:color w:val="000000"/>
          <w:sz w:val="21"/>
        </w:rPr>
        <w:t xml:space="preserve">做优金融要素市场结算业务, 服务金融市场平稳运行。报告期内, 上海清算所代理清算业务量以及证 </w:t>
      </w:r>
      <w:r>
        <w:rPr>
          <w:rFonts w:ascii="SimSun" w:hAnsi="SimSun" w:eastAsia="SimSun"/>
          <w:b w:val="0"/>
          <w:i w:val="0"/>
          <w:color w:val="000000"/>
          <w:sz w:val="21"/>
        </w:rPr>
        <w:t xml:space="preserve">券、期货要素市场结算业务量市场排名前列。积极参与金融要素市场创新,助力基础设施互联互通建设, </w:t>
      </w:r>
      <w:r>
        <w:rPr>
          <w:rFonts w:ascii="SimSun" w:hAnsi="SimSun" w:eastAsia="SimSun"/>
          <w:b w:val="0"/>
          <w:i w:val="0"/>
          <w:color w:val="000000"/>
          <w:sz w:val="21"/>
        </w:rPr>
        <w:t xml:space="preserve">首批获得银行间与交易所债券市场互联互通结算银行资格; 助力期货市场服务绿色低碳发展, 首批获得广 </w:t>
      </w:r>
      <w:r>
        <w:rPr>
          <w:rFonts w:ascii="SimSun" w:hAnsi="SimSun" w:eastAsia="SimSun"/>
          <w:b w:val="0"/>
          <w:i w:val="0"/>
          <w:color w:val="000000"/>
          <w:sz w:val="21"/>
        </w:rPr>
        <w:t xml:space="preserve">州期货交易所期货保证金指定存管银行资格。 提升资本市场结算服务效率, 上线交行新一代沪市证券资金 </w:t>
      </w:r>
      <w:r>
        <w:rPr>
          <w:rFonts w:ascii="SimSun" w:hAnsi="SimSun" w:eastAsia="SimSun"/>
          <w:b w:val="0"/>
          <w:i w:val="0"/>
          <w:color w:val="000000"/>
          <w:sz w:val="21"/>
        </w:rPr>
        <w:t>结算系统, 率先与中国证券登记结算上海分公司新一代电子联行系统实现直联。</w:t>
      </w:r>
    </w:p>
    <w:p>
      <w:pPr>
        <w:autoSpaceDN w:val="0"/>
        <w:autoSpaceDE w:val="0"/>
        <w:widowControl/>
        <w:spacing w:line="338" w:lineRule="exact" w:before="326" w:after="0"/>
        <w:ind w:left="0" w:right="0" w:firstLine="420"/>
        <w:jc w:val="left"/>
      </w:pPr>
      <w:r>
        <w:rPr>
          <w:rFonts w:ascii="SimSun" w:hAnsi="SimSun" w:eastAsia="SimSun"/>
          <w:b w:val="0"/>
          <w:i w:val="0"/>
          <w:color w:val="000000"/>
          <w:sz w:val="21"/>
        </w:rPr>
        <w:t>丰富同业合作场景, 更好满足各类客户的金融服务需求。服务资本市场建设, 与</w:t>
      </w:r>
      <w:r>
        <w:rPr>
          <w:rFonts w:ascii="TimesNewRomanPSMT" w:hAnsi="TimesNewRomanPSMT" w:eastAsia="TimesNewRomanPSMT"/>
          <w:b w:val="0"/>
          <w:i w:val="0"/>
          <w:color w:val="000000"/>
          <w:sz w:val="21"/>
        </w:rPr>
        <w:t xml:space="preserve"> 105</w:t>
      </w:r>
      <w:r>
        <w:rPr>
          <w:rFonts w:ascii="SimSun" w:hAnsi="SimSun" w:eastAsia="SimSun"/>
          <w:b w:val="0"/>
          <w:i w:val="0"/>
          <w:color w:val="000000"/>
          <w:sz w:val="21"/>
        </w:rPr>
        <w:t xml:space="preserve"> 家证券公司开展 </w:t>
      </w:r>
      <w:r>
        <w:rPr>
          <w:rFonts w:ascii="SimSun" w:hAnsi="SimSun" w:eastAsia="SimSun"/>
          <w:b w:val="0"/>
          <w:i w:val="0"/>
          <w:color w:val="000000"/>
          <w:sz w:val="21"/>
        </w:rPr>
        <w:t>第三方存管业务合作,与</w:t>
      </w:r>
      <w:r>
        <w:rPr>
          <w:rFonts w:ascii="TimesNewRomanPSMT" w:hAnsi="TimesNewRomanPSMT" w:eastAsia="TimesNewRomanPSMT"/>
          <w:b w:val="0"/>
          <w:i w:val="0"/>
          <w:color w:val="000000"/>
          <w:sz w:val="21"/>
        </w:rPr>
        <w:t xml:space="preserve"> 92</w:t>
      </w:r>
      <w:r>
        <w:rPr>
          <w:rFonts w:ascii="SimSun" w:hAnsi="SimSun" w:eastAsia="SimSun"/>
          <w:b w:val="0"/>
          <w:i w:val="0"/>
          <w:color w:val="000000"/>
          <w:sz w:val="21"/>
        </w:rPr>
        <w:t xml:space="preserve"> 家证券公司开展融资融券存管业务合作, 与</w:t>
      </w:r>
      <w:r>
        <w:rPr>
          <w:rFonts w:ascii="TimesNewRomanPSMT" w:hAnsi="TimesNewRomanPSMT" w:eastAsia="TimesNewRomanPSMT"/>
          <w:b w:val="0"/>
          <w:i w:val="0"/>
          <w:color w:val="000000"/>
          <w:sz w:val="21"/>
        </w:rPr>
        <w:t xml:space="preserve"> 148</w:t>
      </w:r>
      <w:r>
        <w:rPr>
          <w:rFonts w:ascii="SimSun" w:hAnsi="SimSun" w:eastAsia="SimSun"/>
          <w:b w:val="0"/>
          <w:i w:val="0"/>
          <w:color w:val="000000"/>
          <w:sz w:val="21"/>
        </w:rPr>
        <w:t xml:space="preserve"> 家期货公司开展银期转账业 </w:t>
      </w:r>
      <w:r>
        <w:rPr>
          <w:rFonts w:ascii="SimSun" w:hAnsi="SimSun" w:eastAsia="SimSun"/>
          <w:b w:val="0"/>
          <w:i w:val="0"/>
          <w:color w:val="000000"/>
          <w:sz w:val="21"/>
        </w:rPr>
        <w:t xml:space="preserve">务合作, 为企业、个人客户参与资本市场投资交易提供结算等服务。加强与跨境银行间支付清算公司合作, </w:t>
      </w:r>
      <w:r>
        <w:rPr>
          <w:rFonts w:ascii="SimSun" w:hAnsi="SimSun" w:eastAsia="SimSun"/>
          <w:b w:val="0"/>
          <w:i w:val="0"/>
          <w:color w:val="000000"/>
          <w:sz w:val="21"/>
        </w:rPr>
        <w:t xml:space="preserve">大力拓展境内外间参银行, 助力扩大人民币跨境支付系统网络覆盖范围; 积极推广人民币跨境业务处理与 </w:t>
      </w:r>
      <w:r>
        <w:rPr>
          <w:rFonts w:ascii="SimSun" w:hAnsi="SimSun" w:eastAsia="SimSun"/>
          <w:b w:val="0"/>
          <w:i w:val="0"/>
          <w:color w:val="000000"/>
          <w:sz w:val="21"/>
        </w:rPr>
        <w:t xml:space="preserve">信息交互产品, 为企业"走出去" 提供安全、高效的人民币跨境支付服务。 报告期末, 本行上线人民币跨 </w:t>
      </w:r>
      <w:r>
        <w:rPr>
          <w:rFonts w:ascii="SimSun" w:hAnsi="SimSun" w:eastAsia="SimSun"/>
          <w:b w:val="0"/>
          <w:i w:val="0"/>
          <w:color w:val="000000"/>
          <w:sz w:val="21"/>
        </w:rPr>
        <w:t>境支付系统标准收发器同业客户数市场排名前列。</w:t>
      </w:r>
    </w:p>
    <w:p>
      <w:pPr>
        <w:autoSpaceDN w:val="0"/>
        <w:autoSpaceDE w:val="0"/>
        <w:widowControl/>
        <w:spacing w:line="232" w:lineRule="exact" w:before="416" w:after="0"/>
        <w:ind w:left="420" w:right="0" w:firstLine="0"/>
        <w:jc w:val="left"/>
      </w:pPr>
      <w:r>
        <w:rPr>
          <w:rFonts w:ascii="TimesNewRomanPS" w:hAnsi="TimesNewRomanPS" w:eastAsia="TimesNewRomanPS"/>
          <w:b/>
          <w:i w:val="0"/>
          <w:color w:val="000000"/>
          <w:sz w:val="21"/>
        </w:rPr>
        <w:t>2.</w:t>
      </w:r>
      <w:r>
        <w:rPr>
          <w:rFonts w:ascii="SimSun" w:hAnsi="SimSun" w:eastAsia="SimSun"/>
          <w:b w:val="0"/>
          <w:i w:val="0"/>
          <w:color w:val="000000"/>
          <w:sz w:val="21"/>
        </w:rPr>
        <w:t>金融市场业务</w:t>
      </w:r>
    </w:p>
    <w:p>
      <w:pPr>
        <w:autoSpaceDN w:val="0"/>
        <w:tabs>
          <w:tab w:pos="440" w:val="left"/>
        </w:tabs>
        <w:autoSpaceDE w:val="0"/>
        <w:widowControl/>
        <w:spacing w:line="302" w:lineRule="exact" w:before="258" w:after="0"/>
        <w:ind w:left="0" w:right="0" w:firstLine="0"/>
        <w:jc w:val="left"/>
      </w:pPr>
      <w:r>
        <w:tab/>
      </w:r>
      <w:r>
        <w:rPr>
          <w:rFonts w:ascii="SimSun" w:hAnsi="SimSun" w:eastAsia="SimSun"/>
          <w:b w:val="0"/>
          <w:i w:val="0"/>
          <w:color w:val="000000"/>
          <w:sz w:val="21"/>
        </w:rPr>
        <w:t xml:space="preserve">围绕国家战略和实体经济需求, 综合运用投资及交易等手段, 对长三角、京津冀、大湾区等重点区域 </w:t>
      </w:r>
      <w:r>
        <w:rPr>
          <w:rFonts w:ascii="SimSun" w:hAnsi="SimSun" w:eastAsia="SimSun"/>
          <w:b w:val="0"/>
          <w:i w:val="0"/>
          <w:color w:val="000000"/>
          <w:sz w:val="21"/>
        </w:rPr>
        <w:t>和惠民生、补短板、新基建等重点项目给予重点支持,服务经济高质量发展。</w:t>
      </w:r>
    </w:p>
    <w:p>
      <w:pPr>
        <w:autoSpaceDN w:val="0"/>
        <w:autoSpaceDE w:val="0"/>
        <w:widowControl/>
        <w:spacing w:line="332" w:lineRule="exact" w:before="286" w:after="0"/>
        <w:ind w:left="0" w:right="22" w:firstLine="422"/>
        <w:jc w:val="both"/>
      </w:pPr>
      <w:r>
        <w:rPr>
          <w:rFonts w:ascii="SimSun" w:hAnsi="SimSun" w:eastAsia="SimSun"/>
          <w:b w:val="0"/>
          <w:i w:val="0"/>
          <w:color w:val="000000"/>
          <w:sz w:val="21"/>
        </w:rPr>
        <w:t xml:space="preserve">充分发挥银行间市场做市商"维稳器" 作用, 开展做市、报价、交易, 助力"上海价格" 形成。报告 </w:t>
      </w:r>
      <w:r>
        <w:rPr>
          <w:rFonts w:ascii="SimSun" w:hAnsi="SimSun" w:eastAsia="SimSun"/>
          <w:b w:val="0"/>
          <w:i w:val="0"/>
          <w:color w:val="000000"/>
          <w:sz w:val="21"/>
        </w:rPr>
        <w:t>期内, 境内行人民币货币市场交易量</w:t>
      </w:r>
      <w:r>
        <w:rPr>
          <w:rFonts w:ascii="TimesNewRomanPSMT" w:hAnsi="TimesNewRomanPSMT" w:eastAsia="TimesNewRomanPSMT"/>
          <w:b w:val="0"/>
          <w:i w:val="0"/>
          <w:color w:val="000000"/>
          <w:sz w:val="21"/>
        </w:rPr>
        <w:t xml:space="preserve"> 81.99</w:t>
      </w:r>
      <w:r>
        <w:rPr>
          <w:rFonts w:ascii="SimSun" w:hAnsi="SimSun" w:eastAsia="SimSun"/>
          <w:b w:val="0"/>
          <w:i w:val="0"/>
          <w:color w:val="000000"/>
          <w:sz w:val="21"/>
        </w:rPr>
        <w:t xml:space="preserve"> 万亿元, 外币货币市场交易量</w:t>
      </w:r>
      <w:r>
        <w:rPr>
          <w:rFonts w:ascii="TimesNewRomanPSMT" w:hAnsi="TimesNewRomanPSMT" w:eastAsia="TimesNewRomanPSMT"/>
          <w:b w:val="0"/>
          <w:i w:val="0"/>
          <w:color w:val="000000"/>
          <w:sz w:val="21"/>
        </w:rPr>
        <w:t xml:space="preserve"> 1.81</w:t>
      </w:r>
      <w:r>
        <w:rPr>
          <w:rFonts w:ascii="SimSun" w:hAnsi="SimSun" w:eastAsia="SimSun"/>
          <w:b w:val="0"/>
          <w:i w:val="0"/>
          <w:color w:val="000000"/>
          <w:sz w:val="21"/>
        </w:rPr>
        <w:t xml:space="preserve"> 万亿美元, 人民币债券交易 </w:t>
      </w:r>
      <w:r>
        <w:rPr>
          <w:rFonts w:ascii="SimSun" w:hAnsi="SimSun" w:eastAsia="SimSun"/>
          <w:b w:val="0"/>
          <w:i w:val="0"/>
          <w:color w:val="000000"/>
          <w:sz w:val="21"/>
        </w:rPr>
        <w:t>量</w:t>
      </w:r>
      <w:r>
        <w:rPr>
          <w:rFonts w:ascii="TimesNewRomanPSMT" w:hAnsi="TimesNewRomanPSMT" w:eastAsia="TimesNewRomanPSMT"/>
          <w:b w:val="0"/>
          <w:i w:val="0"/>
          <w:color w:val="000000"/>
          <w:sz w:val="21"/>
        </w:rPr>
        <w:t xml:space="preserve"> 5.56</w:t>
      </w:r>
      <w:r>
        <w:rPr>
          <w:rFonts w:ascii="SimSun" w:hAnsi="SimSun" w:eastAsia="SimSun"/>
          <w:b w:val="0"/>
          <w:i w:val="0"/>
          <w:color w:val="000000"/>
          <w:sz w:val="21"/>
        </w:rPr>
        <w:t xml:space="preserve"> 万亿元, 银行间外汇市场外汇交易量</w:t>
      </w:r>
      <w:r>
        <w:rPr>
          <w:rFonts w:ascii="TimesNewRomanPSMT" w:hAnsi="TimesNewRomanPSMT" w:eastAsia="TimesNewRomanPSMT"/>
          <w:b w:val="0"/>
          <w:i w:val="0"/>
          <w:color w:val="000000"/>
          <w:sz w:val="21"/>
        </w:rPr>
        <w:t xml:space="preserve"> 3.65</w:t>
      </w:r>
      <w:r>
        <w:rPr>
          <w:rFonts w:ascii="SimSun" w:hAnsi="SimSun" w:eastAsia="SimSun"/>
          <w:b w:val="0"/>
          <w:i w:val="0"/>
          <w:color w:val="000000"/>
          <w:sz w:val="21"/>
        </w:rPr>
        <w:t xml:space="preserve"> 万亿美元, 黄金自营交易量</w:t>
      </w:r>
      <w:r>
        <w:rPr>
          <w:rFonts w:ascii="TimesNewRomanPSMT" w:hAnsi="TimesNewRomanPSMT" w:eastAsia="TimesNewRomanPSMT"/>
          <w:b w:val="0"/>
          <w:i w:val="0"/>
          <w:color w:val="000000"/>
          <w:sz w:val="21"/>
        </w:rPr>
        <w:t xml:space="preserve"> 4,967</w:t>
      </w:r>
      <w:r>
        <w:rPr>
          <w:rFonts w:ascii="SimSun" w:hAnsi="SimSun" w:eastAsia="SimSun"/>
          <w:b w:val="0"/>
          <w:i w:val="0"/>
          <w:color w:val="000000"/>
          <w:sz w:val="21"/>
        </w:rPr>
        <w:t xml:space="preserve"> 吨, 继续保持市场活跃 </w:t>
      </w:r>
      <w:r>
        <w:rPr>
          <w:rFonts w:ascii="SimSun" w:hAnsi="SimSun" w:eastAsia="SimSun"/>
          <w:b w:val="0"/>
          <w:i w:val="0"/>
          <w:color w:val="000000"/>
          <w:sz w:val="21"/>
        </w:rPr>
        <w:t>交易银行地位。</w:t>
      </w:r>
    </w:p>
    <w:p>
      <w:pPr>
        <w:autoSpaceDN w:val="0"/>
        <w:autoSpaceDE w:val="0"/>
        <w:widowControl/>
        <w:spacing w:line="332" w:lineRule="exact" w:before="308" w:after="0"/>
        <w:ind w:left="0" w:right="24" w:firstLine="420"/>
        <w:jc w:val="both"/>
      </w:pPr>
      <w:r>
        <w:rPr>
          <w:rFonts w:ascii="SimSun" w:hAnsi="SimSun" w:eastAsia="SimSun"/>
          <w:b w:val="0"/>
          <w:i w:val="0"/>
          <w:color w:val="000000"/>
          <w:sz w:val="21"/>
        </w:rPr>
        <w:t xml:space="preserve">服务上海国际金融中心建设, 抢抓金融市场改革开放发展的重要机遇, 积极推进产品创新, 获得首批 </w:t>
      </w:r>
      <w:r>
        <w:rPr>
          <w:rFonts w:ascii="SimSun" w:hAnsi="SimSun" w:eastAsia="SimSun"/>
          <w:b w:val="0"/>
          <w:i w:val="0"/>
          <w:color w:val="000000"/>
          <w:sz w:val="21"/>
        </w:rPr>
        <w:t>上海黄金交易所国际板询价做市商资质, 首批达成</w:t>
      </w:r>
      <w:r>
        <w:rPr>
          <w:rFonts w:ascii="TimesNewRomanPSMT" w:hAnsi="TimesNewRomanPSMT" w:eastAsia="TimesNewRomanPSMT"/>
          <w:b w:val="0"/>
          <w:i w:val="0"/>
          <w:color w:val="000000"/>
          <w:sz w:val="21"/>
        </w:rPr>
        <w:t xml:space="preserve"> X-LENDING</w:t>
      </w:r>
      <w:r>
        <w:rPr>
          <w:rFonts w:ascii="SimSun" w:hAnsi="SimSun" w:eastAsia="SimSun"/>
          <w:b w:val="0"/>
          <w:i w:val="0"/>
          <w:color w:val="000000"/>
          <w:sz w:val="21"/>
        </w:rPr>
        <w:t xml:space="preserve"> 匿名点击成交债券借贷。提升代客产品的 </w:t>
      </w:r>
      <w:r>
        <w:rPr>
          <w:rFonts w:ascii="SimSun" w:hAnsi="SimSun" w:eastAsia="SimSun"/>
          <w:b w:val="0"/>
          <w:i w:val="0"/>
          <w:color w:val="000000"/>
          <w:sz w:val="21"/>
        </w:rPr>
        <w:t xml:space="preserve">设计能力, 把优质的投资交易产品引流到对客综合服务当中, 推出黄金区间累计、美元日元区间累计、定 </w:t>
      </w:r>
      <w:r>
        <w:rPr>
          <w:rFonts w:ascii="SimSun" w:hAnsi="SimSun" w:eastAsia="SimSun"/>
          <w:b w:val="0"/>
          <w:i w:val="0"/>
          <w:color w:val="000000"/>
          <w:sz w:val="21"/>
        </w:rPr>
        <w:t>制股指鲨鱼鳍等结构性存款创新产品,满足客户避险、保值、增值需求。</w:t>
      </w:r>
    </w:p>
    <w:p>
      <w:pPr>
        <w:autoSpaceDN w:val="0"/>
        <w:tabs>
          <w:tab w:pos="420" w:val="left"/>
        </w:tabs>
        <w:autoSpaceDE w:val="0"/>
        <w:widowControl/>
        <w:spacing w:line="304" w:lineRule="exact" w:before="338" w:after="0"/>
        <w:ind w:left="2" w:right="0" w:firstLine="0"/>
        <w:jc w:val="left"/>
      </w:pPr>
      <w:r>
        <w:tab/>
      </w:r>
      <w:r>
        <w:rPr>
          <w:rFonts w:ascii="SimSun" w:hAnsi="SimSun" w:eastAsia="SimSun"/>
          <w:b w:val="0"/>
          <w:i w:val="0"/>
          <w:color w:val="000000"/>
          <w:sz w:val="21"/>
        </w:rPr>
        <w:t xml:space="preserve">推进全球资金一体化运作, 提升自贸区、境外行资金运营管理质效。积极与境外行开展跨境人民币资 </w:t>
      </w:r>
      <w:r>
        <w:rPr>
          <w:rFonts w:ascii="SimSun" w:hAnsi="SimSun" w:eastAsia="SimSun"/>
          <w:b w:val="0"/>
          <w:i w:val="0"/>
          <w:color w:val="000000"/>
          <w:sz w:val="21"/>
        </w:rPr>
        <w:t>金联动,服务跨国经营企业、贸易企业等的真实融资需求。</w:t>
      </w:r>
    </w:p>
    <w:p>
      <w:pPr>
        <w:autoSpaceDN w:val="0"/>
        <w:autoSpaceDE w:val="0"/>
        <w:widowControl/>
        <w:spacing w:line="232" w:lineRule="exact" w:before="384" w:after="0"/>
        <w:ind w:left="418" w:right="0" w:firstLine="0"/>
        <w:jc w:val="left"/>
      </w:pPr>
      <w:r>
        <w:rPr>
          <w:rFonts w:ascii="TimesNewRomanPS" w:hAnsi="TimesNewRomanPS" w:eastAsia="TimesNewRomanPS"/>
          <w:b/>
          <w:i w:val="0"/>
          <w:color w:val="000000"/>
          <w:sz w:val="21"/>
        </w:rPr>
        <w:t>3.</w:t>
      </w:r>
      <w:r>
        <w:rPr>
          <w:rFonts w:ascii="SimSun" w:hAnsi="SimSun" w:eastAsia="SimSun"/>
          <w:b w:val="0"/>
          <w:i w:val="0"/>
          <w:color w:val="000000"/>
          <w:sz w:val="21"/>
        </w:rPr>
        <w:t>资产托管</w:t>
      </w:r>
    </w:p>
    <w:p>
      <w:pPr>
        <w:autoSpaceDN w:val="0"/>
        <w:autoSpaceDE w:val="0"/>
        <w:widowControl/>
        <w:spacing w:line="340" w:lineRule="exact" w:before="222" w:after="0"/>
        <w:ind w:left="0" w:right="22" w:firstLine="420"/>
        <w:jc w:val="both"/>
      </w:pPr>
      <w:r>
        <w:rPr>
          <w:rFonts w:ascii="SimSun" w:hAnsi="SimSun" w:eastAsia="SimSun"/>
          <w:b w:val="0"/>
          <w:i w:val="0"/>
          <w:color w:val="000000"/>
          <w:sz w:val="21"/>
        </w:rPr>
        <w:t xml:space="preserve">锚定托管本源业务, 持续加强证券类托管业务能力建设, 深化集团业务协同, 做好创新产品布局, 提 </w:t>
      </w:r>
      <w:r>
        <w:rPr>
          <w:rFonts w:ascii="SimSun" w:hAnsi="SimSun" w:eastAsia="SimSun"/>
          <w:b w:val="0"/>
          <w:i w:val="0"/>
          <w:color w:val="000000"/>
          <w:sz w:val="21"/>
        </w:rPr>
        <w:t xml:space="preserve">升公募基金托管业务市场竞争力。做优养老金托管服务, 积极发展个人养老金托管, 不断巩固养老金品牌 </w:t>
      </w:r>
      <w:r>
        <w:rPr>
          <w:rFonts w:ascii="SimSun" w:hAnsi="SimSun" w:eastAsia="SimSun"/>
          <w:b w:val="0"/>
          <w:i w:val="0"/>
          <w:color w:val="000000"/>
          <w:sz w:val="21"/>
        </w:rPr>
        <w:t xml:space="preserve">优势。做深与保险公司、证券公司、信托公司等各类金融机构的托管合作, 优化创新资管产品托管服务方 </w:t>
      </w:r>
      <w:r>
        <w:rPr>
          <w:rFonts w:ascii="SimSun" w:hAnsi="SimSun" w:eastAsia="SimSun"/>
          <w:b w:val="0"/>
          <w:i w:val="0"/>
          <w:color w:val="000000"/>
          <w:sz w:val="21"/>
        </w:rPr>
        <w:t>案。积极为各地产业基金提供托管服务, 助力实体经济发展。报告期末,资产托管规模</w:t>
      </w:r>
      <w:r>
        <w:rPr>
          <w:rFonts w:ascii="TimesNewRomanPSMT" w:hAnsi="TimesNewRomanPSMT" w:eastAsia="TimesNewRomanPSMT"/>
          <w:b w:val="0"/>
          <w:i w:val="0"/>
          <w:color w:val="000000"/>
          <w:sz w:val="21"/>
        </w:rPr>
        <w:t xml:space="preserve"> 13.05</w:t>
      </w:r>
      <w:r>
        <w:rPr>
          <w:rFonts w:ascii="SimSun" w:hAnsi="SimSun" w:eastAsia="SimSun"/>
          <w:b w:val="0"/>
          <w:i w:val="0"/>
          <w:color w:val="000000"/>
          <w:sz w:val="21"/>
        </w:rPr>
        <w:t xml:space="preserve"> 万亿元,较 </w:t>
      </w:r>
      <w:r>
        <w:rPr>
          <w:rFonts w:ascii="SimSun" w:hAnsi="SimSun" w:eastAsia="SimSun"/>
          <w:b w:val="0"/>
          <w:i w:val="0"/>
          <w:color w:val="000000"/>
          <w:sz w:val="21"/>
        </w:rPr>
        <w:t>上年末增长</w:t>
      </w:r>
      <w:r>
        <w:rPr>
          <w:rFonts w:ascii="TimesNewRomanPSMT" w:hAnsi="TimesNewRomanPSMT" w:eastAsia="TimesNewRomanPSMT"/>
          <w:b w:val="0"/>
          <w:i w:val="0"/>
          <w:color w:val="000000"/>
          <w:sz w:val="21"/>
        </w:rPr>
        <w:t xml:space="preserve"> 8.06%</w:t>
      </w:r>
      <w:r>
        <w:rPr>
          <w:rFonts w:ascii="SimSun" w:hAnsi="SimSun" w:eastAsia="SimSun"/>
          <w:b w:val="0"/>
          <w:i w:val="0"/>
          <w:color w:val="000000"/>
          <w:sz w:val="21"/>
        </w:rPr>
        <w:t>。</w:t>
      </w:r>
    </w:p>
    <w:p>
      <w:pPr>
        <w:autoSpaceDN w:val="0"/>
        <w:autoSpaceDE w:val="0"/>
        <w:widowControl/>
        <w:spacing w:line="230" w:lineRule="exact" w:before="396" w:after="0"/>
        <w:ind w:left="420" w:right="0" w:firstLine="0"/>
        <w:jc w:val="left"/>
      </w:pPr>
      <w:r>
        <w:rPr>
          <w:rFonts w:ascii="TimesNewRomanPS" w:hAnsi="TimesNewRomanPS" w:eastAsia="TimesNewRomanPS"/>
          <w:b/>
          <w:i w:val="0"/>
          <w:color w:val="000000"/>
          <w:sz w:val="21"/>
        </w:rPr>
        <w:t>4.</w:t>
      </w:r>
      <w:r>
        <w:rPr>
          <w:rFonts w:ascii="SimSun" w:hAnsi="SimSun" w:eastAsia="SimSun"/>
          <w:b w:val="0"/>
          <w:i w:val="0"/>
          <w:color w:val="000000"/>
          <w:sz w:val="21"/>
        </w:rPr>
        <w:t>理财业务</w:t>
      </w:r>
    </w:p>
    <w:p>
      <w:pPr>
        <w:autoSpaceDN w:val="0"/>
        <w:autoSpaceDE w:val="0"/>
        <w:widowControl/>
        <w:spacing w:line="322" w:lineRule="exact" w:before="258" w:after="0"/>
        <w:ind w:left="0" w:right="20" w:firstLine="422"/>
        <w:jc w:val="both"/>
      </w:pPr>
      <w:r>
        <w:rPr>
          <w:rFonts w:ascii="SimSun" w:hAnsi="SimSun" w:eastAsia="SimSun"/>
          <w:b w:val="0"/>
          <w:i w:val="0"/>
          <w:color w:val="000000"/>
          <w:sz w:val="21"/>
        </w:rPr>
        <w:t>理财业务坚持稳健经营, 净值型理财产品占比继续提升。报告期末, 集团理财产品时点余额</w:t>
      </w:r>
      <w:r>
        <w:rPr>
          <w:rFonts w:ascii="TimesNewRomanPSMT" w:hAnsi="TimesNewRomanPSMT" w:eastAsia="TimesNewRomanPSMT"/>
          <w:b w:val="0"/>
          <w:i w:val="0"/>
          <w:color w:val="000000"/>
          <w:sz w:val="21"/>
        </w:rPr>
        <w:t xml:space="preserve"> 12,069.01 </w:t>
      </w:r>
      <w:r>
        <w:rPr>
          <w:rFonts w:ascii="SimSun" w:hAnsi="SimSun" w:eastAsia="SimSun"/>
          <w:b w:val="0"/>
          <w:i w:val="0"/>
          <w:color w:val="000000"/>
          <w:sz w:val="21"/>
        </w:rPr>
        <w:t>亿元,较上年末下降</w:t>
      </w:r>
      <w:r>
        <w:rPr>
          <w:rFonts w:ascii="TimesNewRomanPSMT" w:hAnsi="TimesNewRomanPSMT" w:eastAsia="TimesNewRomanPSMT"/>
          <w:b w:val="0"/>
          <w:i w:val="0"/>
          <w:color w:val="000000"/>
          <w:sz w:val="21"/>
        </w:rPr>
        <w:t xml:space="preserve"> 12.81%</w:t>
      </w:r>
      <w:r>
        <w:rPr>
          <w:rFonts w:ascii="SimSun" w:hAnsi="SimSun" w:eastAsia="SimSun"/>
          <w:b w:val="0"/>
          <w:i w:val="0"/>
          <w:color w:val="000000"/>
          <w:sz w:val="21"/>
        </w:rPr>
        <w:t>,其中净值型理财产品时点余额</w:t>
      </w:r>
      <w:r>
        <w:rPr>
          <w:rFonts w:ascii="TimesNewRomanPSMT" w:hAnsi="TimesNewRomanPSMT" w:eastAsia="TimesNewRomanPSMT"/>
          <w:b w:val="0"/>
          <w:i w:val="0"/>
          <w:color w:val="000000"/>
          <w:sz w:val="21"/>
        </w:rPr>
        <w:t xml:space="preserve"> 10,854.38</w:t>
      </w:r>
      <w:r>
        <w:rPr>
          <w:rFonts w:ascii="SimSun" w:hAnsi="SimSun" w:eastAsia="SimSun"/>
          <w:b w:val="0"/>
          <w:i w:val="0"/>
          <w:color w:val="000000"/>
          <w:sz w:val="21"/>
        </w:rPr>
        <w:t xml:space="preserve"> 亿元,在理财产品中的占比为</w:t>
      </w:r>
      <w:r>
        <w:rPr>
          <w:rFonts w:ascii="TimesNewRomanPSMT" w:hAnsi="TimesNewRomanPSMT" w:eastAsia="TimesNewRomanPSMT"/>
          <w:b w:val="0"/>
          <w:i w:val="0"/>
          <w:color w:val="000000"/>
          <w:sz w:val="21"/>
        </w:rPr>
        <w:t xml:space="preserve"> 89.94%</w:t>
      </w:r>
      <w:r>
        <w:rPr>
          <w:rFonts w:ascii="SimSun" w:hAnsi="SimSun" w:eastAsia="SimSun"/>
          <w:b w:val="0"/>
          <w:i w:val="0"/>
          <w:color w:val="000000"/>
          <w:sz w:val="21"/>
        </w:rPr>
        <w:t xml:space="preserve">, </w:t>
      </w:r>
      <w:r>
        <w:rPr>
          <w:rFonts w:ascii="SimSun" w:hAnsi="SimSun" w:eastAsia="SimSun"/>
          <w:b w:val="0"/>
          <w:i w:val="0"/>
          <w:color w:val="000000"/>
          <w:sz w:val="21"/>
        </w:rPr>
        <w:t>较上年末提升</w:t>
      </w:r>
      <w:r>
        <w:rPr>
          <w:rFonts w:ascii="TimesNewRomanPSMT" w:hAnsi="TimesNewRomanPSMT" w:eastAsia="TimesNewRomanPSMT"/>
          <w:b w:val="0"/>
          <w:i w:val="0"/>
          <w:color w:val="000000"/>
          <w:sz w:val="21"/>
        </w:rPr>
        <w:t xml:space="preserve"> 1.47</w:t>
      </w:r>
      <w:r>
        <w:rPr>
          <w:rFonts w:ascii="SimSun" w:hAnsi="SimSun" w:eastAsia="SimSun"/>
          <w:b w:val="0"/>
          <w:i w:val="0"/>
          <w:color w:val="000000"/>
          <w:sz w:val="21"/>
        </w:rPr>
        <w:t xml:space="preserve"> 个百分点。</w:t>
      </w:r>
    </w:p>
    <w:p>
      <w:pPr>
        <w:autoSpaceDN w:val="0"/>
        <w:autoSpaceDE w:val="0"/>
        <w:widowControl/>
        <w:spacing w:line="180" w:lineRule="exact" w:before="182" w:after="0"/>
        <w:ind w:left="0" w:right="4432" w:firstLine="0"/>
        <w:jc w:val="right"/>
      </w:pPr>
      <w:r>
        <w:rPr>
          <w:rFonts w:ascii="Calibri" w:hAnsi="Calibri" w:eastAsia="Calibri"/>
          <w:b w:val="0"/>
          <w:i w:val="0"/>
          <w:color w:val="000000"/>
          <w:sz w:val="18"/>
        </w:rPr>
        <w:t>37</w:t>
      </w:r>
    </w:p>
    <w:p>
      <w:pPr>
        <w:sectPr>
          <w:pgSz w:w="11907" w:h="16839"/>
          <w:pgMar w:top="634" w:right="1104" w:bottom="600" w:left="1140" w:header="720" w:footer="720" w:gutter="0"/>
          <w:cols w:space="720" w:num="1" w:equalWidth="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6"/>
        <w:ind w:left="0" w:right="0"/>
      </w:pPr>
    </w:p>
    <w:p>
      <w:pPr>
        <w:autoSpaceDN w:val="0"/>
        <w:autoSpaceDE w:val="0"/>
        <w:widowControl/>
        <w:spacing w:line="210" w:lineRule="exact" w:before="0" w:after="0"/>
        <w:ind w:left="534" w:right="0" w:firstLine="0"/>
        <w:jc w:val="left"/>
      </w:pPr>
      <w:r>
        <w:rPr>
          <w:rFonts w:ascii="SimSun" w:hAnsi="SimSun" w:eastAsia="SimSun"/>
          <w:b w:val="0"/>
          <w:i w:val="0"/>
          <w:color w:val="000000"/>
          <w:sz w:val="21"/>
        </w:rPr>
        <w:t>(五)综合化经营</w:t>
      </w:r>
    </w:p>
    <w:p>
      <w:pPr>
        <w:autoSpaceDN w:val="0"/>
        <w:tabs>
          <w:tab w:pos="444" w:val="left"/>
        </w:tabs>
        <w:autoSpaceDE w:val="0"/>
        <w:widowControl/>
        <w:spacing w:line="302" w:lineRule="exact" w:before="274" w:after="0"/>
        <w:ind w:left="2" w:right="0" w:firstLine="0"/>
        <w:jc w:val="left"/>
      </w:pPr>
      <w:r>
        <w:tab/>
      </w:r>
      <w:r>
        <w:rPr>
          <w:rFonts w:ascii="SimSun" w:hAnsi="SimSun" w:eastAsia="SimSun"/>
          <w:b w:val="0"/>
          <w:i w:val="0"/>
          <w:color w:val="000000"/>
          <w:sz w:val="21"/>
        </w:rPr>
        <w:t xml:space="preserve">◆本集团形成了以商业银行业务为主体, 金融租赁、基金、理财、信托、保险、境外证券、债转股等 </w:t>
      </w:r>
      <w:r>
        <w:rPr>
          <w:rFonts w:ascii="SimSun" w:hAnsi="SimSun" w:eastAsia="SimSun"/>
          <w:b w:val="0"/>
          <w:i w:val="0"/>
          <w:color w:val="000000"/>
          <w:sz w:val="21"/>
        </w:rPr>
        <w:t>业务协同联动的发展格局,为客户提供综合金融服务。</w:t>
      </w:r>
    </w:p>
    <w:p>
      <w:pPr>
        <w:autoSpaceDN w:val="0"/>
        <w:tabs>
          <w:tab w:pos="436" w:val="left"/>
        </w:tabs>
        <w:autoSpaceDE w:val="0"/>
        <w:widowControl/>
        <w:spacing w:line="302" w:lineRule="exact" w:before="324" w:after="0"/>
        <w:ind w:left="2" w:right="144" w:firstLine="0"/>
        <w:jc w:val="left"/>
      </w:pPr>
      <w:r>
        <w:tab/>
      </w:r>
      <w:r>
        <w:rPr>
          <w:rFonts w:ascii="SimSun" w:hAnsi="SimSun" w:eastAsia="SimSun"/>
          <w:b w:val="0"/>
          <w:i w:val="0"/>
          <w:color w:val="000000"/>
          <w:sz w:val="21"/>
        </w:rPr>
        <w:t>◆报告期内, 子公司</w:t>
      </w:r>
      <w:r>
        <w:rPr>
          <w:rFonts w:ascii="TimesNewRomanPSMT" w:hAnsi="TimesNewRomanPSMT" w:eastAsia="TimesNewRomanPSMT"/>
          <w:b w:val="0"/>
          <w:i w:val="0"/>
          <w:color w:val="000000"/>
          <w:sz w:val="13"/>
        </w:rPr>
        <w:t>6</w:t>
      </w:r>
      <w:r>
        <w:rPr>
          <w:rFonts w:ascii="SimSun" w:hAnsi="SimSun" w:eastAsia="SimSun"/>
          <w:b w:val="0"/>
          <w:i w:val="0"/>
          <w:color w:val="000000"/>
          <w:sz w:val="21"/>
        </w:rPr>
        <w:t>实现归属于母公司股东净利润</w:t>
      </w:r>
      <w:r>
        <w:rPr>
          <w:rFonts w:ascii="TimesNewRomanPSMT" w:hAnsi="TimesNewRomanPSMT" w:eastAsia="TimesNewRomanPSMT"/>
          <w:b w:val="0"/>
          <w:i w:val="0"/>
          <w:color w:val="000000"/>
          <w:sz w:val="21"/>
        </w:rPr>
        <w:t xml:space="preserve"> 57.69</w:t>
      </w:r>
      <w:r>
        <w:rPr>
          <w:rFonts w:ascii="SimSun" w:hAnsi="SimSun" w:eastAsia="SimSun"/>
          <w:b w:val="0"/>
          <w:i w:val="0"/>
          <w:color w:val="000000"/>
          <w:sz w:val="21"/>
        </w:rPr>
        <w:t xml:space="preserve"> 亿元, 占集团净利润比例</w:t>
      </w:r>
      <w:r>
        <w:rPr>
          <w:rFonts w:ascii="TimesNewRomanPSMT" w:hAnsi="TimesNewRomanPSMT" w:eastAsia="TimesNewRomanPSMT"/>
          <w:b w:val="0"/>
          <w:i w:val="0"/>
          <w:color w:val="000000"/>
          <w:sz w:val="21"/>
        </w:rPr>
        <w:t xml:space="preserve"> 6.26%</w:t>
      </w:r>
      <w:r>
        <w:rPr>
          <w:rFonts w:ascii="SimSun" w:hAnsi="SimSun" w:eastAsia="SimSun"/>
          <w:b w:val="0"/>
          <w:i w:val="0"/>
          <w:color w:val="000000"/>
          <w:sz w:val="21"/>
        </w:rPr>
        <w:t xml:space="preserve">。报告期末, </w:t>
      </w:r>
      <w:r>
        <w:rPr>
          <w:rFonts w:ascii="SimSun" w:hAnsi="SimSun" w:eastAsia="SimSun"/>
          <w:b w:val="0"/>
          <w:i w:val="0"/>
          <w:color w:val="000000"/>
          <w:sz w:val="21"/>
        </w:rPr>
        <w:t>子公司资产总额</w:t>
      </w:r>
      <w:r>
        <w:rPr>
          <w:rFonts w:ascii="TimesNewRomanPSMT" w:hAnsi="TimesNewRomanPSMT" w:eastAsia="TimesNewRomanPSMT"/>
          <w:b w:val="0"/>
          <w:i w:val="0"/>
          <w:color w:val="000000"/>
          <w:sz w:val="21"/>
        </w:rPr>
        <w:t xml:space="preserve"> 6,031.97</w:t>
      </w:r>
      <w:r>
        <w:rPr>
          <w:rFonts w:ascii="SimSun" w:hAnsi="SimSun" w:eastAsia="SimSun"/>
          <w:b w:val="0"/>
          <w:i w:val="0"/>
          <w:color w:val="000000"/>
          <w:sz w:val="21"/>
        </w:rPr>
        <w:t xml:space="preserve"> 亿元, 占集团资产总额比例</w:t>
      </w:r>
      <w:r>
        <w:rPr>
          <w:rFonts w:ascii="TimesNewRomanPSMT" w:hAnsi="TimesNewRomanPSMT" w:eastAsia="TimesNewRomanPSMT"/>
          <w:b w:val="0"/>
          <w:i w:val="0"/>
          <w:color w:val="000000"/>
          <w:sz w:val="21"/>
        </w:rPr>
        <w:t xml:space="preserve"> 4.64%</w:t>
      </w:r>
      <w:r>
        <w:rPr>
          <w:rFonts w:ascii="SimSun" w:hAnsi="SimSun" w:eastAsia="SimSun"/>
          <w:b w:val="0"/>
          <w:i w:val="0"/>
          <w:color w:val="000000"/>
          <w:sz w:val="21"/>
        </w:rPr>
        <w:t>。</w:t>
      </w:r>
    </w:p>
    <w:p>
      <w:pPr>
        <w:autoSpaceDN w:val="0"/>
        <w:tabs>
          <w:tab w:pos="430" w:val="left"/>
          <w:tab w:pos="3174" w:val="left"/>
        </w:tabs>
        <w:autoSpaceDE w:val="0"/>
        <w:widowControl/>
        <w:spacing w:line="356" w:lineRule="exact" w:before="236" w:after="0"/>
        <w:ind w:left="0" w:right="0" w:firstLine="0"/>
        <w:jc w:val="left"/>
      </w:pPr>
      <w:r>
        <w:tab/>
      </w:r>
      <w:r>
        <w:rPr>
          <w:rFonts w:ascii="SimSun" w:hAnsi="SimSun" w:eastAsia="SimSun"/>
          <w:b w:val="0"/>
          <w:i w:val="0"/>
          <w:color w:val="000000"/>
          <w:sz w:val="21"/>
        </w:rPr>
        <w:t xml:space="preserve">交银金融租赁有限责任公司 </w:t>
      </w:r>
      <w:r>
        <w:tab/>
      </w:r>
      <w:r>
        <w:rPr>
          <w:rFonts w:ascii="SimSun" w:hAnsi="SimSun" w:eastAsia="SimSun"/>
          <w:b w:val="0"/>
          <w:i w:val="0"/>
          <w:color w:val="000000"/>
          <w:sz w:val="21"/>
        </w:rPr>
        <w:t>本行全资子公司,</w:t>
      </w:r>
      <w:r>
        <w:rPr>
          <w:rFonts w:ascii="TimesNewRomanPSMT" w:hAnsi="TimesNewRomanPSMT" w:eastAsia="TimesNewRomanPSMT"/>
          <w:b w:val="0"/>
          <w:i w:val="0"/>
          <w:color w:val="000000"/>
          <w:sz w:val="21"/>
        </w:rPr>
        <w:t xml:space="preserve"> 2007</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12</w:t>
      </w:r>
      <w:r>
        <w:rPr>
          <w:rFonts w:ascii="SimSun" w:hAnsi="SimSun" w:eastAsia="SimSun"/>
          <w:b w:val="0"/>
          <w:i w:val="0"/>
          <w:color w:val="000000"/>
          <w:sz w:val="21"/>
        </w:rPr>
        <w:t xml:space="preserve"> 月开业,注册资本</w:t>
      </w:r>
      <w:r>
        <w:rPr>
          <w:rFonts w:ascii="TimesNewRomanPSMT" w:hAnsi="TimesNewRomanPSMT" w:eastAsia="TimesNewRomanPSMT"/>
          <w:b w:val="0"/>
          <w:i w:val="0"/>
          <w:color w:val="000000"/>
          <w:sz w:val="21"/>
        </w:rPr>
        <w:t xml:space="preserve"> 140</w:t>
      </w:r>
      <w:r>
        <w:rPr>
          <w:rFonts w:ascii="SimSun" w:hAnsi="SimSun" w:eastAsia="SimSun"/>
          <w:b w:val="0"/>
          <w:i w:val="0"/>
          <w:color w:val="000000"/>
          <w:sz w:val="21"/>
        </w:rPr>
        <w:t xml:space="preserve"> 亿元。主要经营航 </w:t>
      </w:r>
      <w:r>
        <w:rPr>
          <w:rFonts w:ascii="SimSun" w:hAnsi="SimSun" w:eastAsia="SimSun"/>
          <w:b w:val="0"/>
          <w:i w:val="0"/>
          <w:color w:val="000000"/>
          <w:sz w:val="21"/>
        </w:rPr>
        <w:t>空、航运及能源电力、交通基建、装备制造、民生服务等领域的融资租赁及经营租赁业务, 为中国银行业</w:t>
      </w:r>
    </w:p>
    <w:p>
      <w:pPr>
        <w:autoSpaceDN w:val="0"/>
        <w:autoSpaceDE w:val="0"/>
        <w:widowControl/>
        <w:spacing w:line="208" w:lineRule="exact" w:before="140" w:after="0"/>
        <w:ind w:left="0" w:right="0" w:firstLine="0"/>
        <w:jc w:val="center"/>
      </w:pPr>
      <w:r>
        <w:rPr>
          <w:rFonts w:ascii="SimSun" w:hAnsi="SimSun" w:eastAsia="SimSun"/>
          <w:b w:val="0"/>
          <w:i w:val="0"/>
          <w:color w:val="000000"/>
          <w:sz w:val="21"/>
        </w:rPr>
        <w:t>协会金融租赁专业委员会第五届主任单位。报告期内, 公司坚持"专业化、国际化、差异化、特色化" 发</w:t>
      </w:r>
    </w:p>
    <w:p>
      <w:pPr>
        <w:autoSpaceDN w:val="0"/>
        <w:autoSpaceDE w:val="0"/>
        <w:widowControl/>
        <w:spacing w:line="350" w:lineRule="exact" w:before="0" w:after="0"/>
        <w:ind w:left="0" w:right="22" w:firstLine="0"/>
        <w:jc w:val="both"/>
      </w:pPr>
      <w:r>
        <w:rPr>
          <w:rFonts w:ascii="SimSun" w:hAnsi="SimSun" w:eastAsia="SimSun"/>
          <w:b w:val="0"/>
          <w:i w:val="0"/>
          <w:color w:val="000000"/>
          <w:sz w:val="21"/>
        </w:rPr>
        <w:t xml:space="preserve">展战略, 深耕航运、航空、设备及设施租赁等业务, 主体经营指标继续位居行业前列。报告期末, 公司总 </w:t>
      </w:r>
      <w:r>
        <w:rPr>
          <w:rFonts w:ascii="SimSun" w:hAnsi="SimSun" w:eastAsia="SimSun"/>
          <w:b w:val="0"/>
          <w:i w:val="0"/>
          <w:color w:val="000000"/>
          <w:sz w:val="21"/>
        </w:rPr>
        <w:t>资产</w:t>
      </w:r>
      <w:r>
        <w:rPr>
          <w:rFonts w:ascii="TimesNewRomanPSMT" w:hAnsi="TimesNewRomanPSMT" w:eastAsia="TimesNewRomanPSMT"/>
          <w:b w:val="0"/>
          <w:i w:val="0"/>
          <w:color w:val="000000"/>
          <w:sz w:val="21"/>
        </w:rPr>
        <w:t xml:space="preserve"> 3,589.81</w:t>
      </w:r>
      <w:r>
        <w:rPr>
          <w:rFonts w:ascii="SimSun" w:hAnsi="SimSun" w:eastAsia="SimSun"/>
          <w:b w:val="0"/>
          <w:i w:val="0"/>
          <w:color w:val="000000"/>
          <w:sz w:val="21"/>
        </w:rPr>
        <w:t xml:space="preserve"> 亿元, 净资产</w:t>
      </w:r>
      <w:r>
        <w:rPr>
          <w:rFonts w:ascii="TimesNewRomanPSMT" w:hAnsi="TimesNewRomanPSMT" w:eastAsia="TimesNewRomanPSMT"/>
          <w:b w:val="0"/>
          <w:i w:val="0"/>
          <w:color w:val="000000"/>
          <w:sz w:val="21"/>
        </w:rPr>
        <w:t xml:space="preserve"> 410.89</w:t>
      </w:r>
      <w:r>
        <w:rPr>
          <w:rFonts w:ascii="SimSun" w:hAnsi="SimSun" w:eastAsia="SimSun"/>
          <w:b w:val="0"/>
          <w:i w:val="0"/>
          <w:color w:val="000000"/>
          <w:sz w:val="21"/>
        </w:rPr>
        <w:t xml:space="preserve"> 亿元; 租赁资产</w:t>
      </w:r>
      <w:r>
        <w:rPr>
          <w:rFonts w:ascii="TimesNewRomanPSMT" w:hAnsi="TimesNewRomanPSMT" w:eastAsia="TimesNewRomanPSMT"/>
          <w:b w:val="0"/>
          <w:i w:val="0"/>
          <w:color w:val="000000"/>
          <w:sz w:val="21"/>
        </w:rPr>
        <w:t xml:space="preserve"> 3,167.95</w:t>
      </w:r>
      <w:r>
        <w:rPr>
          <w:rFonts w:ascii="SimSun" w:hAnsi="SimSun" w:eastAsia="SimSun"/>
          <w:b w:val="0"/>
          <w:i w:val="0"/>
          <w:color w:val="000000"/>
          <w:sz w:val="21"/>
        </w:rPr>
        <w:t xml:space="preserve"> 亿元, 其中航运、航空租赁资产总额在业内率 </w:t>
      </w:r>
      <w:r>
        <w:rPr>
          <w:rFonts w:ascii="SimSun" w:hAnsi="SimSun" w:eastAsia="SimSun"/>
          <w:b w:val="0"/>
          <w:i w:val="0"/>
          <w:color w:val="000000"/>
          <w:sz w:val="21"/>
        </w:rPr>
        <w:t>先突破</w:t>
      </w:r>
      <w:r>
        <w:rPr>
          <w:rFonts w:ascii="TimesNewRomanPSMT" w:hAnsi="TimesNewRomanPSMT" w:eastAsia="TimesNewRomanPSMT"/>
          <w:b w:val="0"/>
          <w:i w:val="0"/>
          <w:color w:val="000000"/>
          <w:sz w:val="21"/>
        </w:rPr>
        <w:t xml:space="preserve"> 2,000</w:t>
      </w:r>
      <w:r>
        <w:rPr>
          <w:rFonts w:ascii="SimSun" w:hAnsi="SimSun" w:eastAsia="SimSun"/>
          <w:b w:val="0"/>
          <w:i w:val="0"/>
          <w:color w:val="000000"/>
          <w:sz w:val="21"/>
        </w:rPr>
        <w:t xml:space="preserve"> 亿元。公司拥有和管理船队规模</w:t>
      </w:r>
      <w:r>
        <w:rPr>
          <w:rFonts w:ascii="TimesNewRomanPSMT" w:hAnsi="TimesNewRomanPSMT" w:eastAsia="TimesNewRomanPSMT"/>
          <w:b w:val="0"/>
          <w:i w:val="0"/>
          <w:color w:val="000000"/>
          <w:sz w:val="21"/>
        </w:rPr>
        <w:t xml:space="preserve"> 473</w:t>
      </w:r>
      <w:r>
        <w:rPr>
          <w:rFonts w:ascii="SimSun" w:hAnsi="SimSun" w:eastAsia="SimSun"/>
          <w:b w:val="0"/>
          <w:i w:val="0"/>
          <w:color w:val="000000"/>
          <w:sz w:val="21"/>
        </w:rPr>
        <w:t xml:space="preserve"> 艘,保持国内商船规模最大的租赁公司地位, 机队规模 </w:t>
      </w:r>
      <w:r>
        <w:rPr>
          <w:rFonts w:ascii="TimesNewRomanPSMT" w:hAnsi="TimesNewRomanPSMT" w:eastAsia="TimesNewRomanPSMT"/>
          <w:b w:val="0"/>
          <w:i w:val="0"/>
          <w:color w:val="000000"/>
          <w:sz w:val="21"/>
        </w:rPr>
        <w:t>277</w:t>
      </w:r>
      <w:r>
        <w:rPr>
          <w:rFonts w:ascii="SimSun" w:hAnsi="SimSun" w:eastAsia="SimSun"/>
          <w:b w:val="0"/>
          <w:i w:val="0"/>
          <w:color w:val="000000"/>
          <w:sz w:val="21"/>
        </w:rPr>
        <w:t xml:space="preserve"> 架,飞机租赁资产价值保持国内金融租赁行业第二、位居全球第十位。报告期内,实现净利润</w:t>
      </w:r>
      <w:r>
        <w:rPr>
          <w:rFonts w:ascii="TimesNewRomanPSMT" w:hAnsi="TimesNewRomanPSMT" w:eastAsia="TimesNewRomanPSMT"/>
          <w:b w:val="0"/>
          <w:i w:val="0"/>
          <w:color w:val="000000"/>
          <w:sz w:val="21"/>
        </w:rPr>
        <w:t xml:space="preserve"> 38.15 </w:t>
      </w:r>
      <w:r>
        <w:rPr>
          <w:rFonts w:ascii="SimSun" w:hAnsi="SimSun" w:eastAsia="SimSun"/>
          <w:b w:val="0"/>
          <w:i w:val="0"/>
          <w:color w:val="000000"/>
          <w:sz w:val="21"/>
        </w:rPr>
        <w:t>亿元, 同比增长</w:t>
      </w:r>
      <w:r>
        <w:rPr>
          <w:rFonts w:ascii="TimesNewRomanPSMT" w:hAnsi="TimesNewRomanPSMT" w:eastAsia="TimesNewRomanPSMT"/>
          <w:b w:val="0"/>
          <w:i w:val="0"/>
          <w:color w:val="000000"/>
          <w:sz w:val="21"/>
        </w:rPr>
        <w:t xml:space="preserve"> 8.05%</w:t>
      </w:r>
      <w:r>
        <w:rPr>
          <w:rFonts w:ascii="SimSun" w:hAnsi="SimSun" w:eastAsia="SimSun"/>
          <w:b w:val="0"/>
          <w:i w:val="0"/>
          <w:color w:val="000000"/>
          <w:sz w:val="21"/>
        </w:rPr>
        <w:t xml:space="preserve">。公司先后获得全球租赁竞争力论坛"年度最佳金融租赁公司"、中国国际金融论坛 </w:t>
      </w:r>
      <w:r>
        <w:rPr>
          <w:rFonts w:ascii="SimSun" w:hAnsi="SimSun" w:eastAsia="SimSun"/>
          <w:b w:val="0"/>
          <w:i w:val="0"/>
          <w:color w:val="000000"/>
          <w:sz w:val="21"/>
        </w:rPr>
        <w:t>"中国融资租赁卓越成就奖" 等</w:t>
      </w:r>
      <w:r>
        <w:rPr>
          <w:rFonts w:ascii="TimesNewRomanPSMT" w:hAnsi="TimesNewRomanPSMT" w:eastAsia="TimesNewRomanPSMT"/>
          <w:b w:val="0"/>
          <w:i w:val="0"/>
          <w:color w:val="000000"/>
          <w:sz w:val="21"/>
        </w:rPr>
        <w:t xml:space="preserve"> 25</w:t>
      </w:r>
      <w:r>
        <w:rPr>
          <w:rFonts w:ascii="SimSun" w:hAnsi="SimSun" w:eastAsia="SimSun"/>
          <w:b w:val="0"/>
          <w:i w:val="0"/>
          <w:color w:val="000000"/>
          <w:sz w:val="21"/>
        </w:rPr>
        <w:t xml:space="preserve"> 项荣誉。</w:t>
      </w:r>
    </w:p>
    <w:p>
      <w:pPr>
        <w:autoSpaceDN w:val="0"/>
        <w:autoSpaceDE w:val="0"/>
        <w:widowControl/>
        <w:spacing w:line="348" w:lineRule="exact" w:before="304" w:after="0"/>
        <w:ind w:left="0" w:right="20" w:firstLine="0"/>
        <w:jc w:val="right"/>
      </w:pPr>
      <w:r>
        <w:rPr>
          <w:rFonts w:ascii="SimSun" w:hAnsi="SimSun" w:eastAsia="SimSun"/>
          <w:b w:val="0"/>
          <w:i w:val="0"/>
          <w:color w:val="000000"/>
          <w:sz w:val="21"/>
        </w:rPr>
        <w:t>报告期内, 公司提升精准服务国家重点区域战略能力。报告期末, 公司长三角区域租赁资产余额</w:t>
      </w:r>
      <w:r>
        <w:rPr>
          <w:rFonts w:ascii="TimesNewRomanPSMT" w:hAnsi="TimesNewRomanPSMT" w:eastAsia="TimesNewRomanPSMT"/>
          <w:b w:val="0"/>
          <w:i w:val="0"/>
          <w:color w:val="000000"/>
          <w:sz w:val="21"/>
        </w:rPr>
        <w:t xml:space="preserve"> 374.65 </w:t>
      </w:r>
      <w:r>
        <w:rPr>
          <w:rFonts w:ascii="SimSun" w:hAnsi="SimSun" w:eastAsia="SimSun"/>
          <w:b w:val="0"/>
          <w:i w:val="0"/>
          <w:color w:val="000000"/>
          <w:sz w:val="21"/>
        </w:rPr>
        <w:t>亿元,较上年末增长</w:t>
      </w:r>
      <w:r>
        <w:rPr>
          <w:rFonts w:ascii="TimesNewRomanPSMT" w:hAnsi="TimesNewRomanPSMT" w:eastAsia="TimesNewRomanPSMT"/>
          <w:b w:val="0"/>
          <w:i w:val="0"/>
          <w:color w:val="000000"/>
          <w:sz w:val="21"/>
        </w:rPr>
        <w:t xml:space="preserve"> 18.94%</w:t>
      </w:r>
      <w:r>
        <w:rPr>
          <w:rFonts w:ascii="SimSun" w:hAnsi="SimSun" w:eastAsia="SimSun"/>
          <w:b w:val="0"/>
          <w:i w:val="0"/>
          <w:color w:val="000000"/>
          <w:sz w:val="21"/>
        </w:rPr>
        <w:t>, 其中上海地区租赁资产余额</w:t>
      </w:r>
      <w:r>
        <w:rPr>
          <w:rFonts w:ascii="TimesNewRomanPSMT" w:hAnsi="TimesNewRomanPSMT" w:eastAsia="TimesNewRomanPSMT"/>
          <w:b w:val="0"/>
          <w:i w:val="0"/>
          <w:color w:val="000000"/>
          <w:sz w:val="21"/>
        </w:rPr>
        <w:t xml:space="preserve"> 252.45</w:t>
      </w:r>
      <w:r>
        <w:rPr>
          <w:rFonts w:ascii="SimSun" w:hAnsi="SimSun" w:eastAsia="SimSun"/>
          <w:b w:val="0"/>
          <w:i w:val="0"/>
          <w:color w:val="000000"/>
          <w:sz w:val="21"/>
        </w:rPr>
        <w:t xml:space="preserve"> 亿元, 较上年末增长</w:t>
      </w:r>
      <w:r>
        <w:rPr>
          <w:rFonts w:ascii="TimesNewRomanPSMT" w:hAnsi="TimesNewRomanPSMT" w:eastAsia="TimesNewRomanPSMT"/>
          <w:b w:val="0"/>
          <w:i w:val="0"/>
          <w:color w:val="000000"/>
          <w:sz w:val="21"/>
        </w:rPr>
        <w:t xml:space="preserve"> 31.71%</w:t>
      </w:r>
      <w:r>
        <w:rPr>
          <w:rFonts w:ascii="SimSun" w:hAnsi="SimSun" w:eastAsia="SimSun"/>
          <w:b w:val="0"/>
          <w:i w:val="0"/>
          <w:color w:val="000000"/>
          <w:sz w:val="21"/>
        </w:rPr>
        <w:t xml:space="preserve">, 并在临港 </w:t>
      </w:r>
      <w:r>
        <w:rPr>
          <w:rFonts w:ascii="SimSun" w:hAnsi="SimSun" w:eastAsia="SimSun"/>
          <w:b w:val="0"/>
          <w:i w:val="0"/>
          <w:color w:val="000000"/>
          <w:sz w:val="21"/>
        </w:rPr>
        <w:t xml:space="preserve">新片区落地首个飞机租赁项目。公司充分发挥创新引领作用, 成立新基建(新能源) 租赁业务中心、普惠 </w:t>
      </w:r>
      <w:r>
        <w:rPr>
          <w:rFonts w:ascii="SimSun" w:hAnsi="SimSun" w:eastAsia="SimSun"/>
          <w:b w:val="0"/>
          <w:i w:val="0"/>
          <w:color w:val="000000"/>
          <w:sz w:val="21"/>
        </w:rPr>
        <w:t>(科技)租赁业务中心工作专班。报告期内, 实现新基建、新能源项目投放</w:t>
      </w:r>
      <w:r>
        <w:rPr>
          <w:rFonts w:ascii="TimesNewRomanPSMT" w:hAnsi="TimesNewRomanPSMT" w:eastAsia="TimesNewRomanPSMT"/>
          <w:b w:val="0"/>
          <w:i w:val="0"/>
          <w:color w:val="000000"/>
          <w:sz w:val="21"/>
        </w:rPr>
        <w:t xml:space="preserve"> 168.31</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86.45%</w:t>
      </w:r>
      <w:r>
        <w:rPr>
          <w:rFonts w:ascii="SimSun" w:hAnsi="SimSun" w:eastAsia="SimSun"/>
          <w:b w:val="0"/>
          <w:i w:val="0"/>
          <w:color w:val="000000"/>
          <w:sz w:val="21"/>
        </w:rPr>
        <w:t>。</w:t>
      </w:r>
      <w:r>
        <w:rPr>
          <w:rFonts w:ascii="SimSun" w:hAnsi="SimSun" w:eastAsia="SimSun"/>
          <w:b w:val="0"/>
          <w:i w:val="0"/>
          <w:color w:val="000000"/>
          <w:sz w:val="21"/>
        </w:rPr>
        <w:t>扎实服务"制造强国" 战略, 实现制造业投放</w:t>
      </w:r>
      <w:r>
        <w:rPr>
          <w:rFonts w:ascii="TimesNewRomanPSMT" w:hAnsi="TimesNewRomanPSMT" w:eastAsia="TimesNewRomanPSMT"/>
          <w:b w:val="0"/>
          <w:i w:val="0"/>
          <w:color w:val="000000"/>
          <w:sz w:val="21"/>
        </w:rPr>
        <w:t xml:space="preserve"> 92.12</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89.24%</w:t>
      </w:r>
      <w:r>
        <w:rPr>
          <w:rFonts w:ascii="SimSun" w:hAnsi="SimSun" w:eastAsia="SimSun"/>
          <w:b w:val="0"/>
          <w:i w:val="0"/>
          <w:color w:val="000000"/>
          <w:sz w:val="21"/>
        </w:rPr>
        <w:t xml:space="preserve">。深度服务民族高端制造和产 </w:t>
      </w:r>
      <w:r>
        <w:rPr>
          <w:rFonts w:ascii="SimSun" w:hAnsi="SimSun" w:eastAsia="SimSun"/>
          <w:b w:val="0"/>
          <w:i w:val="0"/>
          <w:color w:val="000000"/>
          <w:sz w:val="21"/>
        </w:rPr>
        <w:t>业链供应链发展, 报告期内, 在国内船厂下单</w:t>
      </w:r>
      <w:r>
        <w:rPr>
          <w:rFonts w:ascii="TimesNewRomanPSMT" w:hAnsi="TimesNewRomanPSMT" w:eastAsia="TimesNewRomanPSMT"/>
          <w:b w:val="0"/>
          <w:i w:val="0"/>
          <w:color w:val="000000"/>
          <w:sz w:val="21"/>
        </w:rPr>
        <w:t xml:space="preserve"> 53</w:t>
      </w:r>
      <w:r>
        <w:rPr>
          <w:rFonts w:ascii="SimSun" w:hAnsi="SimSun" w:eastAsia="SimSun"/>
          <w:b w:val="0"/>
          <w:i w:val="0"/>
          <w:color w:val="000000"/>
          <w:sz w:val="21"/>
        </w:rPr>
        <w:t xml:space="preserve"> 艘船舶, 订单总额</w:t>
      </w:r>
      <w:r>
        <w:rPr>
          <w:rFonts w:ascii="TimesNewRomanPSMT" w:hAnsi="TimesNewRomanPSMT" w:eastAsia="TimesNewRomanPSMT"/>
          <w:b w:val="0"/>
          <w:i w:val="0"/>
          <w:color w:val="000000"/>
          <w:sz w:val="21"/>
        </w:rPr>
        <w:t xml:space="preserve"> 126.8</w:t>
      </w:r>
      <w:r>
        <w:rPr>
          <w:rFonts w:ascii="SimSun" w:hAnsi="SimSun" w:eastAsia="SimSun"/>
          <w:b w:val="0"/>
          <w:i w:val="0"/>
          <w:color w:val="000000"/>
          <w:sz w:val="21"/>
        </w:rPr>
        <w:t xml:space="preserve"> 亿元, 支持全球载重吨位最大的 </w:t>
      </w:r>
      <w:r>
        <w:rPr>
          <w:rFonts w:ascii="SimSun" w:hAnsi="SimSun" w:eastAsia="SimSun"/>
          <w:b w:val="0"/>
          <w:i w:val="0"/>
          <w:color w:val="000000"/>
          <w:sz w:val="21"/>
        </w:rPr>
        <w:t>多用途重吊船、国内首艘</w:t>
      </w:r>
      <w:r>
        <w:rPr>
          <w:rFonts w:ascii="TimesNewRomanPSMT" w:hAnsi="TimesNewRomanPSMT" w:eastAsia="TimesNewRomanPSMT"/>
          <w:b w:val="0"/>
          <w:i w:val="0"/>
          <w:color w:val="000000"/>
          <w:sz w:val="21"/>
        </w:rPr>
        <w:t xml:space="preserve"> LNG</w:t>
      </w:r>
      <w:r>
        <w:rPr>
          <w:rFonts w:ascii="SimSun" w:hAnsi="SimSun" w:eastAsia="SimSun"/>
          <w:b w:val="0"/>
          <w:i w:val="0"/>
          <w:color w:val="000000"/>
          <w:sz w:val="21"/>
        </w:rPr>
        <w:t xml:space="preserve"> 双燃料动力的阿芙拉型油船等多个重点船舶融资项目; 与中国商飞签署《</w:t>
      </w:r>
      <w:r>
        <w:rPr>
          <w:rFonts w:ascii="TimesNewRomanPSMT" w:hAnsi="TimesNewRomanPSMT" w:eastAsia="TimesNewRomanPSMT"/>
          <w:b w:val="0"/>
          <w:i w:val="0"/>
          <w:color w:val="000000"/>
          <w:sz w:val="21"/>
        </w:rPr>
        <w:t xml:space="preserve">50 </w:t>
      </w:r>
      <w:r>
        <w:rPr>
          <w:rFonts w:ascii="SimSun" w:hAnsi="SimSun" w:eastAsia="SimSun"/>
          <w:b w:val="0"/>
          <w:i w:val="0"/>
          <w:color w:val="000000"/>
          <w:sz w:val="21"/>
        </w:rPr>
        <w:t>架</w:t>
      </w:r>
      <w:r>
        <w:rPr>
          <w:rFonts w:ascii="TimesNewRomanPSMT" w:hAnsi="TimesNewRomanPSMT" w:eastAsia="TimesNewRomanPSMT"/>
          <w:b w:val="0"/>
          <w:i w:val="0"/>
          <w:color w:val="000000"/>
          <w:sz w:val="21"/>
        </w:rPr>
        <w:t xml:space="preserve"> C919</w:t>
      </w:r>
      <w:r>
        <w:rPr>
          <w:rFonts w:ascii="SimSun" w:hAnsi="SimSun" w:eastAsia="SimSun"/>
          <w:b w:val="0"/>
          <w:i w:val="0"/>
          <w:color w:val="000000"/>
          <w:sz w:val="21"/>
        </w:rPr>
        <w:t xml:space="preserve"> 和</w:t>
      </w:r>
      <w:r>
        <w:rPr>
          <w:rFonts w:ascii="TimesNewRomanPSMT" w:hAnsi="TimesNewRomanPSMT" w:eastAsia="TimesNewRomanPSMT"/>
          <w:b w:val="0"/>
          <w:i w:val="0"/>
          <w:color w:val="000000"/>
          <w:sz w:val="21"/>
        </w:rPr>
        <w:t xml:space="preserve"> 10</w:t>
      </w:r>
      <w:r>
        <w:rPr>
          <w:rFonts w:ascii="SimSun" w:hAnsi="SimSun" w:eastAsia="SimSun"/>
          <w:b w:val="0"/>
          <w:i w:val="0"/>
          <w:color w:val="000000"/>
          <w:sz w:val="21"/>
        </w:rPr>
        <w:t xml:space="preserve"> 架</w:t>
      </w:r>
      <w:r>
        <w:rPr>
          <w:rFonts w:ascii="TimesNewRomanPSMT" w:hAnsi="TimesNewRomanPSMT" w:eastAsia="TimesNewRomanPSMT"/>
          <w:b w:val="0"/>
          <w:i w:val="0"/>
          <w:color w:val="000000"/>
          <w:sz w:val="21"/>
        </w:rPr>
        <w:t xml:space="preserve"> ARJ21</w:t>
      </w:r>
      <w:r>
        <w:rPr>
          <w:rFonts w:ascii="SimSun" w:hAnsi="SimSun" w:eastAsia="SimSun"/>
          <w:b w:val="0"/>
          <w:i w:val="0"/>
          <w:color w:val="000000"/>
          <w:sz w:val="21"/>
        </w:rPr>
        <w:t xml:space="preserve"> 飞机购买意向书》。积极践行"绿色金融" 发展理念, 人民银行绿色贷款专项统计 </w:t>
      </w:r>
      <w:r>
        <w:rPr>
          <w:rFonts w:ascii="SimSun" w:hAnsi="SimSun" w:eastAsia="SimSun"/>
          <w:b w:val="0"/>
          <w:i w:val="0"/>
          <w:color w:val="000000"/>
          <w:sz w:val="21"/>
        </w:rPr>
        <w:t>口径下绿色融资租赁资产超过</w:t>
      </w:r>
      <w:r>
        <w:rPr>
          <w:rFonts w:ascii="TimesNewRomanPSMT" w:hAnsi="TimesNewRomanPSMT" w:eastAsia="TimesNewRomanPSMT"/>
          <w:b w:val="0"/>
          <w:i w:val="0"/>
          <w:color w:val="000000"/>
          <w:sz w:val="21"/>
        </w:rPr>
        <w:t>700</w:t>
      </w:r>
      <w:r>
        <w:rPr>
          <w:rFonts w:ascii="SimSun" w:hAnsi="SimSun" w:eastAsia="SimSun"/>
          <w:b w:val="0"/>
          <w:i w:val="0"/>
          <w:color w:val="000000"/>
          <w:sz w:val="21"/>
        </w:rPr>
        <w:t xml:space="preserve"> 亿元,成功发行全国首单金融机构、首单</w:t>
      </w:r>
      <w:r>
        <w:rPr>
          <w:rFonts w:ascii="TimesNewRomanPSMT" w:hAnsi="TimesNewRomanPSMT" w:eastAsia="TimesNewRomanPSMT"/>
          <w:b w:val="0"/>
          <w:i w:val="0"/>
          <w:color w:val="000000"/>
          <w:sz w:val="21"/>
        </w:rPr>
        <w:t>ESG</w:t>
      </w:r>
      <w:r>
        <w:rPr>
          <w:rFonts w:ascii="SimSun" w:hAnsi="SimSun" w:eastAsia="SimSun"/>
          <w:b w:val="0"/>
          <w:i w:val="0"/>
          <w:color w:val="000000"/>
          <w:sz w:val="21"/>
        </w:rPr>
        <w:t xml:space="preserve"> 自贸区离岸债券(明珠债)。</w:t>
      </w:r>
    </w:p>
    <w:p>
      <w:pPr>
        <w:autoSpaceDN w:val="0"/>
        <w:tabs>
          <w:tab w:pos="430" w:val="left"/>
          <w:tab w:pos="2724" w:val="left"/>
        </w:tabs>
        <w:autoSpaceDE w:val="0"/>
        <w:widowControl/>
        <w:spacing w:line="350" w:lineRule="exact" w:before="282" w:after="0"/>
        <w:ind w:left="2" w:right="0" w:firstLine="0"/>
        <w:jc w:val="left"/>
      </w:pPr>
      <w:r>
        <w:tab/>
      </w:r>
      <w:r>
        <w:rPr>
          <w:rFonts w:ascii="SimSun" w:hAnsi="SimSun" w:eastAsia="SimSun"/>
          <w:b w:val="0"/>
          <w:i w:val="0"/>
          <w:color w:val="000000"/>
          <w:sz w:val="21"/>
        </w:rPr>
        <w:t xml:space="preserve">交银国际信托有限公司 </w:t>
      </w:r>
      <w:r>
        <w:tab/>
      </w:r>
      <w:r>
        <w:rPr>
          <w:rFonts w:ascii="TimesNewRomanPSMT" w:hAnsi="TimesNewRomanPSMT" w:eastAsia="TimesNewRomanPSMT"/>
          <w:b w:val="0"/>
          <w:i w:val="0"/>
          <w:color w:val="000000"/>
          <w:sz w:val="21"/>
        </w:rPr>
        <w:t>2007</w:t>
      </w:r>
      <w:r>
        <w:rPr>
          <w:rFonts w:ascii="SimSun" w:hAnsi="SimSun" w:eastAsia="SimSun"/>
          <w:b w:val="0"/>
          <w:i w:val="0"/>
          <w:color w:val="000000"/>
          <w:sz w:val="21"/>
        </w:rPr>
        <w:t>年</w:t>
      </w:r>
      <w:r>
        <w:rPr>
          <w:rFonts w:ascii="TimesNewRomanPSMT" w:hAnsi="TimesNewRomanPSMT" w:eastAsia="TimesNewRomanPSMT"/>
          <w:b w:val="0"/>
          <w:i w:val="0"/>
          <w:color w:val="000000"/>
          <w:sz w:val="21"/>
        </w:rPr>
        <w:t>10</w:t>
      </w:r>
      <w:r>
        <w:rPr>
          <w:rFonts w:ascii="SimSun" w:hAnsi="SimSun" w:eastAsia="SimSun"/>
          <w:b w:val="0"/>
          <w:i w:val="0"/>
          <w:color w:val="000000"/>
          <w:sz w:val="21"/>
        </w:rPr>
        <w:t>月开业, 注册资本</w:t>
      </w:r>
      <w:r>
        <w:rPr>
          <w:rFonts w:ascii="TimesNewRomanPSMT" w:hAnsi="TimesNewRomanPSMT" w:eastAsia="TimesNewRomanPSMT"/>
          <w:b w:val="0"/>
          <w:i w:val="0"/>
          <w:color w:val="000000"/>
          <w:sz w:val="21"/>
        </w:rPr>
        <w:t>57.65</w:t>
      </w:r>
      <w:r>
        <w:rPr>
          <w:rFonts w:ascii="SimSun" w:hAnsi="SimSun" w:eastAsia="SimSun"/>
          <w:b w:val="0"/>
          <w:i w:val="0"/>
          <w:color w:val="000000"/>
          <w:sz w:val="21"/>
        </w:rPr>
        <w:t xml:space="preserve">亿元, 本行和湖北交通投资集团有限公司分 </w:t>
      </w:r>
      <w:r>
        <w:rPr>
          <w:rFonts w:ascii="SimSun" w:hAnsi="SimSun" w:eastAsia="SimSun"/>
          <w:b w:val="0"/>
          <w:i w:val="0"/>
          <w:color w:val="000000"/>
          <w:sz w:val="21"/>
        </w:rPr>
        <w:t>别持有</w:t>
      </w:r>
      <w:r>
        <w:rPr>
          <w:rFonts w:ascii="TimesNewRomanPSMT" w:hAnsi="TimesNewRomanPSMT" w:eastAsia="TimesNewRomanPSMT"/>
          <w:b w:val="0"/>
          <w:i w:val="0"/>
          <w:color w:val="000000"/>
          <w:sz w:val="21"/>
        </w:rPr>
        <w:t>85%</w:t>
      </w:r>
      <w:r>
        <w:rPr>
          <w:rFonts w:ascii="SimSun" w:hAnsi="SimSun" w:eastAsia="SimSun"/>
          <w:b w:val="0"/>
          <w:i w:val="0"/>
          <w:color w:val="000000"/>
          <w:sz w:val="21"/>
        </w:rPr>
        <w:t>和</w:t>
      </w:r>
      <w:r>
        <w:rPr>
          <w:rFonts w:ascii="TimesNewRomanPSMT" w:hAnsi="TimesNewRomanPSMT" w:eastAsia="TimesNewRomanPSMT"/>
          <w:b w:val="0"/>
          <w:i w:val="0"/>
          <w:color w:val="000000"/>
          <w:sz w:val="21"/>
        </w:rPr>
        <w:t>15%</w:t>
      </w:r>
      <w:r>
        <w:rPr>
          <w:rFonts w:ascii="SimSun" w:hAnsi="SimSun" w:eastAsia="SimSun"/>
          <w:b w:val="0"/>
          <w:i w:val="0"/>
          <w:color w:val="000000"/>
          <w:sz w:val="21"/>
        </w:rPr>
        <w:t xml:space="preserve">的股权,主要经营信托贷款、股权投资信托、证券投资信托、信贷资产证券化、企业资 </w:t>
      </w:r>
      <w:r>
        <w:rPr>
          <w:rFonts w:ascii="SimSun" w:hAnsi="SimSun" w:eastAsia="SimSun"/>
          <w:b w:val="0"/>
          <w:i w:val="0"/>
          <w:color w:val="000000"/>
          <w:sz w:val="21"/>
        </w:rPr>
        <w:t>产证券化、受托境外理财</w:t>
      </w:r>
      <w:r>
        <w:rPr>
          <w:rFonts w:ascii="TimesNewRomanPSMT" w:hAnsi="TimesNewRomanPSMT" w:eastAsia="TimesNewRomanPSMT"/>
          <w:b w:val="0"/>
          <w:i w:val="0"/>
          <w:color w:val="000000"/>
          <w:sz w:val="21"/>
        </w:rPr>
        <w:t>(QDII)</w:t>
      </w:r>
      <w:r>
        <w:rPr>
          <w:rFonts w:ascii="SimSun" w:hAnsi="SimSun" w:eastAsia="SimSun"/>
          <w:b w:val="0"/>
          <w:i w:val="0"/>
          <w:color w:val="000000"/>
          <w:sz w:val="21"/>
        </w:rPr>
        <w:t xml:space="preserve">、家族信托、慈善信托等业务。报告期内, 公司坚持稳字当头, 以打造"最 </w:t>
      </w:r>
      <w:r>
        <w:rPr>
          <w:rFonts w:ascii="SimSun" w:hAnsi="SimSun" w:eastAsia="SimSun"/>
          <w:b w:val="0"/>
          <w:i w:val="0"/>
          <w:color w:val="000000"/>
          <w:sz w:val="21"/>
        </w:rPr>
        <w:t xml:space="preserve">值得信赖的一流信托公司" 为战略目标,积极服务实体经济, 加快转型发展, 深化集团协同。报告期末, </w:t>
      </w:r>
      <w:r>
        <w:rPr>
          <w:rFonts w:ascii="SimSun" w:hAnsi="SimSun" w:eastAsia="SimSun"/>
          <w:b w:val="0"/>
          <w:i w:val="0"/>
          <w:color w:val="000000"/>
          <w:sz w:val="21"/>
        </w:rPr>
        <w:t>公司总资产</w:t>
      </w:r>
      <w:r>
        <w:rPr>
          <w:rFonts w:ascii="TimesNewRomanPSMT" w:hAnsi="TimesNewRomanPSMT" w:eastAsia="TimesNewRomanPSMT"/>
          <w:b w:val="0"/>
          <w:i w:val="0"/>
          <w:color w:val="000000"/>
          <w:sz w:val="21"/>
        </w:rPr>
        <w:t>185.28</w:t>
      </w:r>
      <w:r>
        <w:rPr>
          <w:rFonts w:ascii="SimSun" w:hAnsi="SimSun" w:eastAsia="SimSun"/>
          <w:b w:val="0"/>
          <w:i w:val="0"/>
          <w:color w:val="000000"/>
          <w:sz w:val="21"/>
        </w:rPr>
        <w:t>亿元, 净资产</w:t>
      </w:r>
      <w:r>
        <w:rPr>
          <w:rFonts w:ascii="TimesNewRomanPSMT" w:hAnsi="TimesNewRomanPSMT" w:eastAsia="TimesNewRomanPSMT"/>
          <w:b w:val="0"/>
          <w:i w:val="0"/>
          <w:color w:val="000000"/>
          <w:sz w:val="21"/>
        </w:rPr>
        <w:t>154.18</w:t>
      </w:r>
      <w:r>
        <w:rPr>
          <w:rFonts w:ascii="SimSun" w:hAnsi="SimSun" w:eastAsia="SimSun"/>
          <w:b w:val="0"/>
          <w:i w:val="0"/>
          <w:color w:val="000000"/>
          <w:sz w:val="21"/>
        </w:rPr>
        <w:t>亿元,管理资产规模</w:t>
      </w:r>
      <w:r>
        <w:rPr>
          <w:rFonts w:ascii="TimesNewRomanPSMT" w:hAnsi="TimesNewRomanPSMT" w:eastAsia="TimesNewRomanPSMT"/>
          <w:b w:val="0"/>
          <w:i w:val="0"/>
          <w:color w:val="000000"/>
          <w:sz w:val="21"/>
        </w:rPr>
        <w:t>5,137.40</w:t>
      </w:r>
      <w:r>
        <w:rPr>
          <w:rFonts w:ascii="SimSun" w:hAnsi="SimSun" w:eastAsia="SimSun"/>
          <w:b w:val="0"/>
          <w:i w:val="0"/>
          <w:color w:val="000000"/>
          <w:sz w:val="21"/>
        </w:rPr>
        <w:t>亿元;报告期内实现净利润</w:t>
      </w:r>
      <w:r>
        <w:rPr>
          <w:rFonts w:ascii="TimesNewRomanPSMT" w:hAnsi="TimesNewRomanPSMT" w:eastAsia="TimesNewRomanPSMT"/>
          <w:b w:val="0"/>
          <w:i w:val="0"/>
          <w:color w:val="000000"/>
          <w:sz w:val="21"/>
        </w:rPr>
        <w:t>9.42</w:t>
      </w:r>
      <w:r>
        <w:rPr>
          <w:rFonts w:ascii="SimSun" w:hAnsi="SimSun" w:eastAsia="SimSun"/>
          <w:b w:val="0"/>
          <w:i w:val="0"/>
          <w:color w:val="000000"/>
          <w:sz w:val="21"/>
        </w:rPr>
        <w:t xml:space="preserve">亿元, </w:t>
      </w:r>
      <w:r>
        <w:rPr>
          <w:rFonts w:ascii="SimSun" w:hAnsi="SimSun" w:eastAsia="SimSun"/>
          <w:b w:val="0"/>
          <w:i w:val="0"/>
          <w:color w:val="000000"/>
          <w:sz w:val="21"/>
        </w:rPr>
        <w:t>同比减少</w:t>
      </w:r>
      <w:r>
        <w:rPr>
          <w:rFonts w:ascii="TimesNewRomanPSMT" w:hAnsi="TimesNewRomanPSMT" w:eastAsia="TimesNewRomanPSMT"/>
          <w:b w:val="0"/>
          <w:i w:val="0"/>
          <w:color w:val="000000"/>
          <w:sz w:val="21"/>
        </w:rPr>
        <w:t>23.72%</w:t>
      </w:r>
      <w:r>
        <w:rPr>
          <w:rFonts w:ascii="SimSun" w:hAnsi="SimSun" w:eastAsia="SimSun"/>
          <w:b w:val="0"/>
          <w:i w:val="0"/>
          <w:color w:val="000000"/>
          <w:sz w:val="21"/>
        </w:rPr>
        <w:t>。公司连续七年在中国信托业协会开展的行业评级中被评为</w:t>
      </w:r>
      <w:r>
        <w:rPr>
          <w:rFonts w:ascii="TimesNewRomanPSMT" w:hAnsi="TimesNewRomanPSMT" w:eastAsia="TimesNewRomanPSMT"/>
          <w:b w:val="0"/>
          <w:i w:val="0"/>
          <w:color w:val="000000"/>
          <w:sz w:val="21"/>
        </w:rPr>
        <w:t>A</w:t>
      </w:r>
      <w:r>
        <w:rPr>
          <w:rFonts w:ascii="SimSun" w:hAnsi="SimSun" w:eastAsia="SimSun"/>
          <w:b w:val="0"/>
          <w:i w:val="0"/>
          <w:color w:val="000000"/>
          <w:sz w:val="21"/>
        </w:rPr>
        <w:t xml:space="preserve">级(最高级), 获《上海证券 </w:t>
      </w:r>
      <w:r>
        <w:rPr>
          <w:rFonts w:ascii="SimSun" w:hAnsi="SimSun" w:eastAsia="SimSun"/>
          <w:b w:val="0"/>
          <w:i w:val="0"/>
          <w:color w:val="000000"/>
          <w:sz w:val="21"/>
        </w:rPr>
        <w:t xml:space="preserve">报》"诚信托·卓越信托公司奖",连续七年获《证券时报》"年度优秀风控信托公司奖", 交银国信·风云 </w:t>
      </w:r>
      <w:r>
        <w:rPr>
          <w:rFonts w:ascii="TimesNewRomanPSMT" w:hAnsi="TimesNewRomanPSMT" w:eastAsia="TimesNewRomanPSMT"/>
          <w:b w:val="0"/>
          <w:i w:val="0"/>
          <w:color w:val="000000"/>
          <w:sz w:val="21"/>
        </w:rPr>
        <w:t>68</w:t>
      </w:r>
      <w:r>
        <w:rPr>
          <w:rFonts w:ascii="SimSun" w:hAnsi="SimSun" w:eastAsia="SimSun"/>
          <w:b w:val="0"/>
          <w:i w:val="0"/>
          <w:color w:val="000000"/>
          <w:sz w:val="21"/>
        </w:rPr>
        <w:t>号主动管理</w:t>
      </w:r>
      <w:r>
        <w:rPr>
          <w:rFonts w:ascii="TimesNewRomanPSMT" w:hAnsi="TimesNewRomanPSMT" w:eastAsia="TimesNewRomanPSMT"/>
          <w:b w:val="0"/>
          <w:i w:val="0"/>
          <w:color w:val="000000"/>
          <w:sz w:val="21"/>
        </w:rPr>
        <w:t>TOF</w:t>
      </w:r>
      <w:r>
        <w:rPr>
          <w:rFonts w:ascii="SimSun" w:hAnsi="SimSun" w:eastAsia="SimSun"/>
          <w:b w:val="0"/>
          <w:i w:val="0"/>
          <w:color w:val="000000"/>
          <w:sz w:val="21"/>
        </w:rPr>
        <w:t>产品获《中国证券报》"中国信托业金牛奖"。</w:t>
      </w:r>
    </w:p>
    <w:p>
      <w:pPr>
        <w:autoSpaceDN w:val="0"/>
        <w:autoSpaceDE w:val="0"/>
        <w:widowControl/>
        <w:spacing w:line="322" w:lineRule="exact" w:before="316" w:after="0"/>
        <w:ind w:left="2" w:right="26" w:firstLine="418"/>
        <w:jc w:val="both"/>
      </w:pPr>
      <w:r>
        <w:rPr>
          <w:rFonts w:ascii="SimSun" w:hAnsi="SimSun" w:eastAsia="SimSun"/>
          <w:b w:val="0"/>
          <w:i w:val="0"/>
          <w:color w:val="000000"/>
          <w:sz w:val="21"/>
        </w:rPr>
        <w:t xml:space="preserve">报告期内, 公司按照监管信托"三分类" 要求, 聚焦主责主业, 在资产管理信托、资产服务信托和公 </w:t>
      </w:r>
      <w:r>
        <w:rPr>
          <w:rFonts w:ascii="SimSun" w:hAnsi="SimSun" w:eastAsia="SimSun"/>
          <w:b w:val="0"/>
          <w:i w:val="0"/>
          <w:color w:val="000000"/>
          <w:sz w:val="21"/>
        </w:rPr>
        <w:t>益慈善信托等领域深耕细作。先后落地全国首单地下商城</w:t>
      </w:r>
      <w:r>
        <w:rPr>
          <w:rFonts w:ascii="TimesNewRomanPSMT" w:hAnsi="TimesNewRomanPSMT" w:eastAsia="TimesNewRomanPSMT"/>
          <w:b w:val="0"/>
          <w:i w:val="0"/>
          <w:color w:val="000000"/>
          <w:sz w:val="21"/>
        </w:rPr>
        <w:t xml:space="preserve"> CMBN</w:t>
      </w:r>
      <w:r>
        <w:rPr>
          <w:rFonts w:ascii="SimSun" w:hAnsi="SimSun" w:eastAsia="SimSun"/>
          <w:b w:val="0"/>
          <w:i w:val="0"/>
          <w:color w:val="000000"/>
          <w:sz w:val="21"/>
        </w:rPr>
        <w:t xml:space="preserve">、全国首单知识产权服务信托, 开展保障 </w:t>
      </w:r>
      <w:r>
        <w:rPr>
          <w:rFonts w:ascii="SimSun" w:hAnsi="SimSun" w:eastAsia="SimSun"/>
          <w:b w:val="0"/>
          <w:i w:val="0"/>
          <w:color w:val="000000"/>
          <w:sz w:val="21"/>
        </w:rPr>
        <w:t>性住房股权信托、企业专项激励服务信托, 以及乡村振兴和优秀教师奖教等多单慈善信托, 履行社会责任,</w:t>
      </w:r>
    </w:p>
    <w:p>
      <w:pPr>
        <w:autoSpaceDN w:val="0"/>
        <w:tabs>
          <w:tab w:pos="5052" w:val="left"/>
        </w:tabs>
        <w:autoSpaceDE w:val="0"/>
        <w:widowControl/>
        <w:spacing w:line="280" w:lineRule="exact" w:before="622" w:after="0"/>
        <w:ind w:left="640" w:right="432" w:firstLine="0"/>
        <w:jc w:val="left"/>
      </w:pPr>
      <w:r>
        <w:rPr>
          <w:rFonts w:ascii="TimesNewRomanPSMT" w:hAnsi="TimesNewRomanPSMT" w:eastAsia="TimesNewRomanPSMT"/>
          <w:b w:val="0"/>
          <w:i w:val="0"/>
          <w:color w:val="000000"/>
          <w:sz w:val="12"/>
        </w:rPr>
        <w:t>6</w:t>
      </w:r>
      <w:r>
        <w:rPr>
          <w:rFonts w:ascii="SimSun" w:hAnsi="SimSun" w:eastAsia="SimSun"/>
          <w:b w:val="0"/>
          <w:i w:val="0"/>
          <w:color w:val="000000"/>
          <w:sz w:val="18"/>
        </w:rPr>
        <w:t xml:space="preserve"> 不含交通银行(卢森堡)有限公司、交通银行(巴西)股份有限公司和交通银行(香港)有限公司,下同。</w:t>
      </w:r>
      <w:r>
        <w:tab/>
      </w:r>
      <w:r>
        <w:rPr>
          <w:rFonts w:ascii="Calibri" w:hAnsi="Calibri" w:eastAsia="Calibri"/>
          <w:b w:val="0"/>
          <w:i w:val="0"/>
          <w:color w:val="000000"/>
          <w:sz w:val="18"/>
        </w:rPr>
        <w:t>38</w:t>
      </w:r>
    </w:p>
    <w:p>
      <w:pPr>
        <w:sectPr>
          <w:pgSz w:w="11907" w:h="16839"/>
          <w:pgMar w:top="628" w:right="1104" w:bottom="600" w:left="1138" w:header="720" w:footer="720" w:gutter="0"/>
          <w:cols w:space="720" w:num="1" w:equalWidth="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6"/>
        <w:ind w:left="0" w:right="0"/>
      </w:pPr>
    </w:p>
    <w:p>
      <w:pPr>
        <w:autoSpaceDN w:val="0"/>
        <w:autoSpaceDE w:val="0"/>
        <w:widowControl/>
        <w:spacing w:line="208" w:lineRule="exact" w:before="0" w:after="0"/>
        <w:ind w:left="4" w:right="0" w:firstLine="0"/>
        <w:jc w:val="left"/>
      </w:pPr>
      <w:r>
        <w:rPr>
          <w:rFonts w:ascii="SimSun" w:hAnsi="SimSun" w:eastAsia="SimSun"/>
          <w:b w:val="0"/>
          <w:i w:val="0"/>
          <w:color w:val="000000"/>
          <w:sz w:val="21"/>
        </w:rPr>
        <w:t>助力实体经济高质量发展。</w:t>
      </w:r>
    </w:p>
    <w:p>
      <w:pPr>
        <w:autoSpaceDN w:val="0"/>
        <w:tabs>
          <w:tab w:pos="3380" w:val="left"/>
        </w:tabs>
        <w:autoSpaceDE w:val="0"/>
        <w:widowControl/>
        <w:spacing w:line="232" w:lineRule="exact" w:before="294" w:after="0"/>
        <w:ind w:left="432" w:right="0" w:firstLine="0"/>
        <w:jc w:val="left"/>
      </w:pPr>
      <w:r>
        <w:rPr>
          <w:rFonts w:ascii="SimSun" w:hAnsi="SimSun" w:eastAsia="SimSun"/>
          <w:b w:val="0"/>
          <w:i w:val="0"/>
          <w:color w:val="000000"/>
          <w:sz w:val="21"/>
        </w:rPr>
        <w:t xml:space="preserve">交银施罗德基金管理有限公司 </w:t>
      </w:r>
      <w:r>
        <w:tab/>
      </w:r>
      <w:r>
        <w:rPr>
          <w:rFonts w:ascii="SimSun" w:hAnsi="SimSun" w:eastAsia="SimSun"/>
          <w:b w:val="0"/>
          <w:i w:val="0"/>
          <w:color w:val="000000"/>
          <w:sz w:val="21"/>
        </w:rPr>
        <w:t>成立于</w:t>
      </w:r>
      <w:r>
        <w:rPr>
          <w:rFonts w:ascii="TimesNewRomanPSMT" w:hAnsi="TimesNewRomanPSMT" w:eastAsia="TimesNewRomanPSMT"/>
          <w:b w:val="0"/>
          <w:i w:val="0"/>
          <w:color w:val="000000"/>
          <w:sz w:val="21"/>
        </w:rPr>
        <w:t xml:space="preserve"> 2005</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8</w:t>
      </w:r>
      <w:r>
        <w:rPr>
          <w:rFonts w:ascii="SimSun" w:hAnsi="SimSun" w:eastAsia="SimSun"/>
          <w:b w:val="0"/>
          <w:i w:val="0"/>
          <w:color w:val="000000"/>
          <w:sz w:val="21"/>
        </w:rPr>
        <w:t xml:space="preserve"> 月,注册资本</w:t>
      </w:r>
      <w:r>
        <w:rPr>
          <w:rFonts w:ascii="TimesNewRomanPSMT" w:hAnsi="TimesNewRomanPSMT" w:eastAsia="TimesNewRomanPSMT"/>
          <w:b w:val="0"/>
          <w:i w:val="0"/>
          <w:color w:val="000000"/>
          <w:sz w:val="21"/>
        </w:rPr>
        <w:t xml:space="preserve"> 2</w:t>
      </w:r>
      <w:r>
        <w:rPr>
          <w:rFonts w:ascii="SimSun" w:hAnsi="SimSun" w:eastAsia="SimSun"/>
          <w:b w:val="0"/>
          <w:i w:val="0"/>
          <w:color w:val="000000"/>
          <w:sz w:val="21"/>
        </w:rPr>
        <w:t xml:space="preserve"> 亿元, 本行、施罗德投资管理有限</w:t>
      </w:r>
    </w:p>
    <w:p>
      <w:pPr>
        <w:autoSpaceDN w:val="0"/>
        <w:autoSpaceDE w:val="0"/>
        <w:widowControl/>
        <w:spacing w:line="336" w:lineRule="exact" w:before="72" w:after="0"/>
        <w:ind w:left="4" w:right="0" w:firstLine="8"/>
        <w:jc w:val="left"/>
      </w:pPr>
      <w:r>
        <w:rPr>
          <w:rFonts w:ascii="SimSun" w:hAnsi="SimSun" w:eastAsia="SimSun"/>
          <w:b w:val="0"/>
          <w:i w:val="0"/>
          <w:color w:val="000000"/>
          <w:sz w:val="21"/>
        </w:rPr>
        <w:t>公司和中国国际海运集装箱(集团) 股份有限公司出资比例分别为</w:t>
      </w:r>
      <w:r>
        <w:rPr>
          <w:rFonts w:ascii="TimesNewRomanPSMT" w:hAnsi="TimesNewRomanPSMT" w:eastAsia="TimesNewRomanPSMT"/>
          <w:b w:val="0"/>
          <w:i w:val="0"/>
          <w:color w:val="000000"/>
          <w:sz w:val="21"/>
        </w:rPr>
        <w:t xml:space="preserve"> 65%</w:t>
      </w:r>
      <w:r>
        <w:rPr>
          <w:rFonts w:ascii="SimSun" w:hAnsi="SimSun" w:eastAsia="SimSun"/>
          <w:b w:val="0"/>
          <w:i w:val="0"/>
          <w:color w:val="000000"/>
          <w:sz w:val="21"/>
        </w:rPr>
        <w:t>、</w:t>
      </w:r>
      <w:r>
        <w:rPr>
          <w:rFonts w:ascii="TimesNewRomanPSMT" w:hAnsi="TimesNewRomanPSMT" w:eastAsia="TimesNewRomanPSMT"/>
          <w:b w:val="0"/>
          <w:i w:val="0"/>
          <w:color w:val="000000"/>
          <w:sz w:val="21"/>
        </w:rPr>
        <w:t>30%</w:t>
      </w:r>
      <w:r>
        <w:rPr>
          <w:rFonts w:ascii="SimSun" w:hAnsi="SimSun" w:eastAsia="SimSun"/>
          <w:b w:val="0"/>
          <w:i w:val="0"/>
          <w:color w:val="000000"/>
          <w:sz w:val="21"/>
        </w:rPr>
        <w:t>和</w:t>
      </w:r>
      <w:r>
        <w:rPr>
          <w:rFonts w:ascii="TimesNewRomanPSMT" w:hAnsi="TimesNewRomanPSMT" w:eastAsia="TimesNewRomanPSMT"/>
          <w:b w:val="0"/>
          <w:i w:val="0"/>
          <w:color w:val="000000"/>
          <w:sz w:val="21"/>
        </w:rPr>
        <w:t xml:space="preserve"> 5%</w:t>
      </w:r>
      <w:r>
        <w:rPr>
          <w:rFonts w:ascii="SimSun" w:hAnsi="SimSun" w:eastAsia="SimSun"/>
          <w:b w:val="0"/>
          <w:i w:val="0"/>
          <w:color w:val="000000"/>
          <w:sz w:val="21"/>
        </w:rPr>
        <w:t>, 主要经营基金募集、</w:t>
      </w:r>
      <w:r>
        <w:rPr>
          <w:rFonts w:ascii="SimSun" w:hAnsi="SimSun" w:eastAsia="SimSun"/>
          <w:b w:val="0"/>
          <w:i w:val="0"/>
          <w:color w:val="000000"/>
          <w:sz w:val="21"/>
        </w:rPr>
        <w:t>基金销售、资产管理业务。根据海通证券数据显示,在</w:t>
      </w:r>
      <w:r>
        <w:rPr>
          <w:rFonts w:ascii="TimesNewRomanPSMT" w:hAnsi="TimesNewRomanPSMT" w:eastAsia="TimesNewRomanPSMT"/>
          <w:b w:val="0"/>
          <w:i w:val="0"/>
          <w:color w:val="000000"/>
          <w:sz w:val="21"/>
        </w:rPr>
        <w:t xml:space="preserve"> 12</w:t>
      </w:r>
      <w:r>
        <w:rPr>
          <w:rFonts w:ascii="SimSun" w:hAnsi="SimSun" w:eastAsia="SimSun"/>
          <w:b w:val="0"/>
          <w:i w:val="0"/>
          <w:color w:val="000000"/>
          <w:sz w:val="21"/>
        </w:rPr>
        <w:t xml:space="preserve"> 家权益类大型公司中, 公司权益投资收益率近 </w:t>
      </w:r>
      <w:r>
        <w:rPr>
          <w:rFonts w:ascii="SimSun" w:hAnsi="SimSun" w:eastAsia="SimSun"/>
          <w:b w:val="0"/>
          <w:i w:val="0"/>
          <w:color w:val="000000"/>
          <w:sz w:val="21"/>
        </w:rPr>
        <w:t xml:space="preserve">一年排名第一。公司以优异投资业绩, 在公募基金行业三大权威奖项的评选中实现公司类奖项"大满贯", </w:t>
      </w:r>
      <w:r>
        <w:rPr>
          <w:rFonts w:ascii="SimSun" w:hAnsi="SimSun" w:eastAsia="SimSun"/>
          <w:b w:val="0"/>
          <w:i w:val="0"/>
          <w:color w:val="000000"/>
          <w:sz w:val="21"/>
        </w:rPr>
        <w:t>同时连续四年蝉联"金牛基金管理公司"。报告期末, 公司总资产</w:t>
      </w:r>
      <w:r>
        <w:rPr>
          <w:rFonts w:ascii="TimesNewRomanPSMT" w:hAnsi="TimesNewRomanPSMT" w:eastAsia="TimesNewRomanPSMT"/>
          <w:b w:val="0"/>
          <w:i w:val="0"/>
          <w:color w:val="000000"/>
          <w:sz w:val="21"/>
        </w:rPr>
        <w:t xml:space="preserve"> 79.26</w:t>
      </w:r>
      <w:r>
        <w:rPr>
          <w:rFonts w:ascii="SimSun" w:hAnsi="SimSun" w:eastAsia="SimSun"/>
          <w:b w:val="0"/>
          <w:i w:val="0"/>
          <w:color w:val="000000"/>
          <w:sz w:val="21"/>
        </w:rPr>
        <w:t xml:space="preserve"> 亿元, 净资产</w:t>
      </w:r>
      <w:r>
        <w:rPr>
          <w:rFonts w:ascii="TimesNewRomanPSMT" w:hAnsi="TimesNewRomanPSMT" w:eastAsia="TimesNewRomanPSMT"/>
          <w:b w:val="0"/>
          <w:i w:val="0"/>
          <w:color w:val="000000"/>
          <w:sz w:val="21"/>
        </w:rPr>
        <w:t xml:space="preserve"> 63.05</w:t>
      </w:r>
      <w:r>
        <w:rPr>
          <w:rFonts w:ascii="SimSun" w:hAnsi="SimSun" w:eastAsia="SimSun"/>
          <w:b w:val="0"/>
          <w:i w:val="0"/>
          <w:color w:val="000000"/>
          <w:sz w:val="21"/>
        </w:rPr>
        <w:t xml:space="preserve"> 亿元, 管理公 </w:t>
      </w:r>
      <w:r>
        <w:rPr>
          <w:rFonts w:ascii="SimSun" w:hAnsi="SimSun" w:eastAsia="SimSun"/>
          <w:b w:val="0"/>
          <w:i w:val="0"/>
          <w:color w:val="000000"/>
          <w:sz w:val="21"/>
        </w:rPr>
        <w:t>募基金规模</w:t>
      </w:r>
      <w:r>
        <w:rPr>
          <w:rFonts w:ascii="TimesNewRomanPSMT" w:hAnsi="TimesNewRomanPSMT" w:eastAsia="TimesNewRomanPSMT"/>
          <w:b w:val="0"/>
          <w:i w:val="0"/>
          <w:color w:val="000000"/>
          <w:sz w:val="21"/>
        </w:rPr>
        <w:t xml:space="preserve"> 5,281</w:t>
      </w:r>
      <w:r>
        <w:rPr>
          <w:rFonts w:ascii="SimSun" w:hAnsi="SimSun" w:eastAsia="SimSun"/>
          <w:b w:val="0"/>
          <w:i w:val="0"/>
          <w:color w:val="000000"/>
          <w:sz w:val="21"/>
        </w:rPr>
        <w:t xml:space="preserve"> 亿元; 报告期内受市场波动影响,实现净利润</w:t>
      </w:r>
      <w:r>
        <w:rPr>
          <w:rFonts w:ascii="TimesNewRomanPSMT" w:hAnsi="TimesNewRomanPSMT" w:eastAsia="TimesNewRomanPSMT"/>
          <w:b w:val="0"/>
          <w:i w:val="0"/>
          <w:color w:val="000000"/>
          <w:sz w:val="21"/>
        </w:rPr>
        <w:t xml:space="preserve"> 15.81</w:t>
      </w:r>
      <w:r>
        <w:rPr>
          <w:rFonts w:ascii="SimSun" w:hAnsi="SimSun" w:eastAsia="SimSun"/>
          <w:b w:val="0"/>
          <w:i w:val="0"/>
          <w:color w:val="000000"/>
          <w:sz w:val="21"/>
        </w:rPr>
        <w:t xml:space="preserve"> 亿元,同比减少</w:t>
      </w:r>
      <w:r>
        <w:rPr>
          <w:rFonts w:ascii="TimesNewRomanPSMT" w:hAnsi="TimesNewRomanPSMT" w:eastAsia="TimesNewRomanPSMT"/>
          <w:b w:val="0"/>
          <w:i w:val="0"/>
          <w:color w:val="000000"/>
          <w:sz w:val="21"/>
        </w:rPr>
        <w:t xml:space="preserve"> 11%</w:t>
      </w:r>
      <w:r>
        <w:rPr>
          <w:rFonts w:ascii="SimSun" w:hAnsi="SimSun" w:eastAsia="SimSun"/>
          <w:b w:val="0"/>
          <w:i w:val="0"/>
          <w:color w:val="000000"/>
          <w:sz w:val="21"/>
        </w:rPr>
        <w:t>。</w:t>
      </w:r>
    </w:p>
    <w:p>
      <w:pPr>
        <w:autoSpaceDN w:val="0"/>
        <w:autoSpaceDE w:val="0"/>
        <w:widowControl/>
        <w:spacing w:line="338" w:lineRule="exact" w:before="300" w:after="0"/>
        <w:ind w:left="0" w:right="0" w:firstLine="432"/>
        <w:jc w:val="left"/>
      </w:pPr>
      <w:r>
        <w:rPr>
          <w:rFonts w:ascii="SimSun" w:hAnsi="SimSun" w:eastAsia="SimSun"/>
          <w:b w:val="0"/>
          <w:i w:val="0"/>
          <w:color w:val="000000"/>
          <w:sz w:val="21"/>
        </w:rPr>
        <w:t xml:space="preserve">公司作为集团打造财富管理特色的中坚力量, 围绕集团战略与十四五规划, 持续提升投研核心竞争力, </w:t>
      </w:r>
      <w:r>
        <w:rPr>
          <w:rFonts w:ascii="SimSun" w:hAnsi="SimSun" w:eastAsia="SimSun"/>
          <w:b w:val="0"/>
          <w:i w:val="0"/>
          <w:color w:val="000000"/>
          <w:sz w:val="21"/>
        </w:rPr>
        <w:t>构建多层次产品线, 运用主动管理投研优势的溢出效应, 提升权益、固收</w:t>
      </w:r>
      <w:r>
        <w:rPr>
          <w:rFonts w:ascii="TimesNewRomanPSMT" w:hAnsi="TimesNewRomanPSMT" w:eastAsia="TimesNewRomanPSMT"/>
          <w:b w:val="0"/>
          <w:i w:val="0"/>
          <w:color w:val="000000"/>
          <w:sz w:val="21"/>
        </w:rPr>
        <w:t>+</w:t>
      </w:r>
      <w:r>
        <w:rPr>
          <w:rFonts w:ascii="SimSun" w:hAnsi="SimSun" w:eastAsia="SimSun"/>
          <w:b w:val="0"/>
          <w:i w:val="0"/>
          <w:color w:val="000000"/>
          <w:sz w:val="21"/>
        </w:rPr>
        <w:t>和</w:t>
      </w:r>
      <w:r>
        <w:rPr>
          <w:rFonts w:ascii="TimesNewRomanPSMT" w:hAnsi="TimesNewRomanPSMT" w:eastAsia="TimesNewRomanPSMT"/>
          <w:b w:val="0"/>
          <w:i w:val="0"/>
          <w:color w:val="000000"/>
          <w:sz w:val="21"/>
        </w:rPr>
        <w:t xml:space="preserve"> FOF</w:t>
      </w:r>
      <w:r>
        <w:rPr>
          <w:rFonts w:ascii="SimSun" w:hAnsi="SimSun" w:eastAsia="SimSun"/>
          <w:b w:val="0"/>
          <w:i w:val="0"/>
          <w:color w:val="000000"/>
          <w:sz w:val="21"/>
        </w:rPr>
        <w:t xml:space="preserve">、投顾组合管理能力, </w:t>
      </w:r>
      <w:r>
        <w:rPr>
          <w:rFonts w:ascii="SimSun" w:hAnsi="SimSun" w:eastAsia="SimSun"/>
          <w:b w:val="0"/>
          <w:i w:val="0"/>
          <w:color w:val="000000"/>
          <w:sz w:val="21"/>
        </w:rPr>
        <w:t>努力打造具有高质量发展核心竞争力的一流精品基金公司, 服务集团财富管理能力建设。报告期内, 联合</w:t>
      </w:r>
    </w:p>
    <w:p>
      <w:pPr>
        <w:autoSpaceDN w:val="0"/>
        <w:autoSpaceDE w:val="0"/>
        <w:widowControl/>
        <w:spacing w:line="344" w:lineRule="exact" w:before="0" w:after="0"/>
        <w:ind w:left="0" w:right="0" w:firstLine="0"/>
        <w:jc w:val="left"/>
      </w:pPr>
      <w:r>
        <w:rPr>
          <w:rFonts w:ascii="SimSun" w:hAnsi="SimSun" w:eastAsia="SimSun"/>
          <w:b w:val="0"/>
          <w:i w:val="0"/>
          <w:color w:val="000000"/>
          <w:sz w:val="21"/>
        </w:rPr>
        <w:t xml:space="preserve">母行共同推动个人养老金制度的落地, 在养老金融产品的布局和销售上发力, 旗下产品交银安享稳健一年 </w:t>
      </w:r>
      <w:r>
        <w:rPr>
          <w:rFonts w:ascii="TimesNewRomanPSMT" w:hAnsi="TimesNewRomanPSMT" w:eastAsia="TimesNewRomanPSMT"/>
          <w:b w:val="0"/>
          <w:i w:val="0"/>
          <w:color w:val="000000"/>
          <w:sz w:val="21"/>
        </w:rPr>
        <w:t>FOF</w:t>
      </w:r>
      <w:r>
        <w:rPr>
          <w:rFonts w:ascii="SimSun" w:hAnsi="SimSun" w:eastAsia="SimSun"/>
          <w:b w:val="0"/>
          <w:i w:val="0"/>
          <w:color w:val="000000"/>
          <w:sz w:val="21"/>
        </w:rPr>
        <w:t xml:space="preserve"> 基金报告期末规模超</w:t>
      </w:r>
      <w:r>
        <w:rPr>
          <w:rFonts w:ascii="TimesNewRomanPSMT" w:hAnsi="TimesNewRomanPSMT" w:eastAsia="TimesNewRomanPSMT"/>
          <w:b w:val="0"/>
          <w:i w:val="0"/>
          <w:color w:val="000000"/>
          <w:sz w:val="21"/>
        </w:rPr>
        <w:t xml:space="preserve"> 120</w:t>
      </w:r>
      <w:r>
        <w:rPr>
          <w:rFonts w:ascii="SimSun" w:hAnsi="SimSun" w:eastAsia="SimSun"/>
          <w:b w:val="0"/>
          <w:i w:val="0"/>
          <w:color w:val="000000"/>
          <w:sz w:val="21"/>
        </w:rPr>
        <w:t xml:space="preserve"> 亿元, 是全市场管理规模最大的养老产品。</w:t>
      </w:r>
    </w:p>
    <w:p>
      <w:pPr>
        <w:autoSpaceDN w:val="0"/>
        <w:tabs>
          <w:tab w:pos="432" w:val="left"/>
          <w:tab w:pos="2730" w:val="left"/>
        </w:tabs>
        <w:autoSpaceDE w:val="0"/>
        <w:widowControl/>
        <w:spacing w:line="346" w:lineRule="exact" w:before="278" w:after="0"/>
        <w:ind w:left="4" w:right="0" w:firstLine="0"/>
        <w:jc w:val="left"/>
      </w:pPr>
      <w:r>
        <w:tab/>
      </w:r>
      <w:r>
        <w:rPr>
          <w:rFonts w:ascii="SimSun" w:hAnsi="SimSun" w:eastAsia="SimSun"/>
          <w:b w:val="0"/>
          <w:i w:val="0"/>
          <w:color w:val="000000"/>
          <w:sz w:val="21"/>
        </w:rPr>
        <w:t xml:space="preserve">交银理财有限责任公司 </w:t>
      </w:r>
      <w:r>
        <w:tab/>
      </w:r>
      <w:r>
        <w:rPr>
          <w:rFonts w:ascii="SimSun" w:hAnsi="SimSun" w:eastAsia="SimSun"/>
          <w:b w:val="0"/>
          <w:i w:val="0"/>
          <w:color w:val="000000"/>
          <w:sz w:val="21"/>
        </w:rPr>
        <w:t>本行全资子公司, 成立于</w:t>
      </w:r>
      <w:r>
        <w:rPr>
          <w:rFonts w:ascii="TimesNewRomanPSMT" w:hAnsi="TimesNewRomanPSMT" w:eastAsia="TimesNewRomanPSMT"/>
          <w:b w:val="0"/>
          <w:i w:val="0"/>
          <w:color w:val="000000"/>
          <w:sz w:val="21"/>
        </w:rPr>
        <w:t xml:space="preserve"> 2019</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6</w:t>
      </w:r>
      <w:r>
        <w:rPr>
          <w:rFonts w:ascii="SimSun" w:hAnsi="SimSun" w:eastAsia="SimSun"/>
          <w:b w:val="0"/>
          <w:i w:val="0"/>
          <w:color w:val="000000"/>
          <w:sz w:val="21"/>
        </w:rPr>
        <w:t xml:space="preserve"> 月, 注册资本</w:t>
      </w:r>
      <w:r>
        <w:rPr>
          <w:rFonts w:ascii="TimesNewRomanPSMT" w:hAnsi="TimesNewRomanPSMT" w:eastAsia="TimesNewRomanPSMT"/>
          <w:b w:val="0"/>
          <w:i w:val="0"/>
          <w:color w:val="000000"/>
          <w:sz w:val="21"/>
        </w:rPr>
        <w:t xml:space="preserve"> 80</w:t>
      </w:r>
      <w:r>
        <w:rPr>
          <w:rFonts w:ascii="SimSun" w:hAnsi="SimSun" w:eastAsia="SimSun"/>
          <w:b w:val="0"/>
          <w:i w:val="0"/>
          <w:color w:val="000000"/>
          <w:sz w:val="21"/>
        </w:rPr>
        <w:t xml:space="preserve"> 亿元。主要面向客户发 </w:t>
      </w:r>
      <w:r>
        <w:rPr>
          <w:rFonts w:ascii="SimSun" w:hAnsi="SimSun" w:eastAsia="SimSun"/>
          <w:b w:val="0"/>
          <w:i w:val="0"/>
          <w:color w:val="000000"/>
          <w:sz w:val="21"/>
        </w:rPr>
        <w:t xml:space="preserve">行固定收益类、权益类、商品及金融衍生品类和混合类理财产品。报告期内, 公司坚持以客户为中心、投 </w:t>
      </w:r>
      <w:r>
        <w:rPr>
          <w:rFonts w:ascii="SimSun" w:hAnsi="SimSun" w:eastAsia="SimSun"/>
          <w:b w:val="0"/>
          <w:i w:val="0"/>
          <w:color w:val="000000"/>
          <w:sz w:val="21"/>
        </w:rPr>
        <w:t>资者利益优先理念, 适时调整产品设计发行重点。积极拓展行外代销, 报告期末行外代销产品余额</w:t>
      </w:r>
      <w:r>
        <w:rPr>
          <w:rFonts w:ascii="TimesNewRomanPSMT" w:hAnsi="TimesNewRomanPSMT" w:eastAsia="TimesNewRomanPSMT"/>
          <w:b w:val="0"/>
          <w:i w:val="0"/>
          <w:color w:val="000000"/>
          <w:sz w:val="21"/>
        </w:rPr>
        <w:t xml:space="preserve"> 4,996.13 </w:t>
      </w:r>
      <w:r>
        <w:rPr>
          <w:rFonts w:ascii="SimSun" w:hAnsi="SimSun" w:eastAsia="SimSun"/>
          <w:b w:val="0"/>
          <w:i w:val="0"/>
          <w:color w:val="000000"/>
          <w:sz w:val="21"/>
        </w:rPr>
        <w:t>亿元, 占比</w:t>
      </w:r>
      <w:r>
        <w:rPr>
          <w:rFonts w:ascii="TimesNewRomanPSMT" w:hAnsi="TimesNewRomanPSMT" w:eastAsia="TimesNewRomanPSMT"/>
          <w:b w:val="0"/>
          <w:i w:val="0"/>
          <w:color w:val="000000"/>
          <w:sz w:val="21"/>
        </w:rPr>
        <w:t xml:space="preserve"> 46.03%</w:t>
      </w:r>
      <w:r>
        <w:rPr>
          <w:rFonts w:ascii="SimSun" w:hAnsi="SimSun" w:eastAsia="SimSun"/>
          <w:b w:val="0"/>
          <w:i w:val="0"/>
          <w:color w:val="000000"/>
          <w:sz w:val="21"/>
        </w:rPr>
        <w:t>,初步建立了以母行为主体, 开放、多元的全渠道体系。报告期末, 理财产品余额</w:t>
      </w:r>
      <w:r>
        <w:rPr>
          <w:rFonts w:ascii="TimesNewRomanPSMT" w:hAnsi="TimesNewRomanPSMT" w:eastAsia="TimesNewRomanPSMT"/>
          <w:b w:val="0"/>
          <w:i w:val="0"/>
          <w:color w:val="000000"/>
          <w:sz w:val="21"/>
        </w:rPr>
        <w:t xml:space="preserve"> 10,854.38 </w:t>
      </w:r>
      <w:r>
        <w:rPr>
          <w:rFonts w:ascii="SimSun" w:hAnsi="SimSun" w:eastAsia="SimSun"/>
          <w:b w:val="0"/>
          <w:i w:val="0"/>
          <w:color w:val="000000"/>
          <w:sz w:val="21"/>
        </w:rPr>
        <w:t>亿元, 较上年末下降</w:t>
      </w:r>
      <w:r>
        <w:rPr>
          <w:rFonts w:ascii="TimesNewRomanPSMT" w:hAnsi="TimesNewRomanPSMT" w:eastAsia="TimesNewRomanPSMT"/>
          <w:b w:val="0"/>
          <w:i w:val="0"/>
          <w:color w:val="000000"/>
          <w:sz w:val="21"/>
        </w:rPr>
        <w:t xml:space="preserve"> 11.37%</w:t>
      </w:r>
      <w:r>
        <w:rPr>
          <w:rFonts w:ascii="SimSun" w:hAnsi="SimSun" w:eastAsia="SimSun"/>
          <w:b w:val="0"/>
          <w:i w:val="0"/>
          <w:color w:val="000000"/>
          <w:sz w:val="21"/>
        </w:rPr>
        <w:t>。报告期末, 公司总资产</w:t>
      </w:r>
      <w:r>
        <w:rPr>
          <w:rFonts w:ascii="TimesNewRomanPSMT" w:hAnsi="TimesNewRomanPSMT" w:eastAsia="TimesNewRomanPSMT"/>
          <w:b w:val="0"/>
          <w:i w:val="0"/>
          <w:color w:val="000000"/>
          <w:sz w:val="21"/>
        </w:rPr>
        <w:t xml:space="preserve"> 114.58</w:t>
      </w:r>
      <w:r>
        <w:rPr>
          <w:rFonts w:ascii="SimSun" w:hAnsi="SimSun" w:eastAsia="SimSun"/>
          <w:b w:val="0"/>
          <w:i w:val="0"/>
          <w:color w:val="000000"/>
          <w:sz w:val="21"/>
        </w:rPr>
        <w:t xml:space="preserve"> 亿元,净资产</w:t>
      </w:r>
      <w:r>
        <w:rPr>
          <w:rFonts w:ascii="TimesNewRomanPSMT" w:hAnsi="TimesNewRomanPSMT" w:eastAsia="TimesNewRomanPSMT"/>
          <w:b w:val="0"/>
          <w:i w:val="0"/>
          <w:color w:val="000000"/>
          <w:sz w:val="21"/>
        </w:rPr>
        <w:t xml:space="preserve"> 110.99</w:t>
      </w:r>
      <w:r>
        <w:rPr>
          <w:rFonts w:ascii="SimSun" w:hAnsi="SimSun" w:eastAsia="SimSun"/>
          <w:b w:val="0"/>
          <w:i w:val="0"/>
          <w:color w:val="000000"/>
          <w:sz w:val="21"/>
        </w:rPr>
        <w:t xml:space="preserve"> 亿元; 报告期内实现净 </w:t>
      </w:r>
      <w:r>
        <w:rPr>
          <w:rFonts w:ascii="SimSun" w:hAnsi="SimSun" w:eastAsia="SimSun"/>
          <w:b w:val="0"/>
          <w:i w:val="0"/>
          <w:color w:val="000000"/>
          <w:sz w:val="21"/>
        </w:rPr>
        <w:t>利润</w:t>
      </w:r>
      <w:r>
        <w:rPr>
          <w:rFonts w:ascii="TimesNewRomanPSMT" w:hAnsi="TimesNewRomanPSMT" w:eastAsia="TimesNewRomanPSMT"/>
          <w:b w:val="0"/>
          <w:i w:val="0"/>
          <w:color w:val="000000"/>
          <w:sz w:val="21"/>
        </w:rPr>
        <w:t xml:space="preserve"> 11.88</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2.86%</w:t>
      </w:r>
      <w:r>
        <w:rPr>
          <w:rFonts w:ascii="SimSun" w:hAnsi="SimSun" w:eastAsia="SimSun"/>
          <w:b w:val="0"/>
          <w:i w:val="0"/>
          <w:color w:val="000000"/>
          <w:sz w:val="21"/>
        </w:rPr>
        <w:t>。</w:t>
      </w:r>
    </w:p>
    <w:p>
      <w:pPr>
        <w:autoSpaceDN w:val="0"/>
        <w:autoSpaceDE w:val="0"/>
        <w:widowControl/>
        <w:spacing w:line="338" w:lineRule="exact" w:before="298" w:after="0"/>
        <w:ind w:left="2" w:right="0" w:firstLine="422"/>
        <w:jc w:val="left"/>
      </w:pPr>
      <w:r>
        <w:rPr>
          <w:rFonts w:ascii="SimSun" w:hAnsi="SimSun" w:eastAsia="SimSun"/>
          <w:b w:val="0"/>
          <w:i w:val="0"/>
          <w:color w:val="000000"/>
          <w:sz w:val="21"/>
        </w:rPr>
        <w:t xml:space="preserve">报告期内, 公司积极把握养老理财市场机遇, 获得养老理财产品试点资格, 个人养老金理财业务已首 </w:t>
      </w:r>
      <w:r>
        <w:rPr>
          <w:rFonts w:ascii="SimSun" w:hAnsi="SimSun" w:eastAsia="SimSun"/>
          <w:b w:val="0"/>
          <w:i w:val="0"/>
          <w:color w:val="000000"/>
          <w:sz w:val="21"/>
        </w:rPr>
        <w:t>批通过理财行业平台验收。未来,公司养老理财产品将突出普惠性和长期性,依托公司"投资经理</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专业 </w:t>
      </w:r>
      <w:r>
        <w:rPr>
          <w:rFonts w:ascii="SimSun" w:hAnsi="SimSun" w:eastAsia="SimSun"/>
          <w:b w:val="0"/>
          <w:i w:val="0"/>
          <w:color w:val="000000"/>
          <w:sz w:val="21"/>
        </w:rPr>
        <w:t xml:space="preserve">委员会" 的产投研运行机制, 支持养老产品稳健运作。报告期内, 公司蝉联金牛、金贝、金誉等多个奖项, </w:t>
      </w:r>
      <w:r>
        <w:rPr>
          <w:rFonts w:ascii="TimesNewRomanPSMT" w:hAnsi="TimesNewRomanPSMT" w:eastAsia="TimesNewRomanPSMT"/>
          <w:b w:val="0"/>
          <w:i w:val="0"/>
          <w:color w:val="000000"/>
          <w:sz w:val="21"/>
        </w:rPr>
        <w:t>ESG</w:t>
      </w:r>
      <w:r>
        <w:rPr>
          <w:rFonts w:ascii="SimSun" w:hAnsi="SimSun" w:eastAsia="SimSun"/>
          <w:b w:val="0"/>
          <w:i w:val="0"/>
          <w:color w:val="000000"/>
          <w:sz w:val="21"/>
        </w:rPr>
        <w:t xml:space="preserve"> 理财产品获得"</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财联社绿水金山奖·绿色金融产品创新奖"。</w:t>
      </w:r>
    </w:p>
    <w:p>
      <w:pPr>
        <w:autoSpaceDN w:val="0"/>
        <w:tabs>
          <w:tab w:pos="432" w:val="left"/>
          <w:tab w:pos="2730" w:val="left"/>
        </w:tabs>
        <w:autoSpaceDE w:val="0"/>
        <w:widowControl/>
        <w:spacing w:line="342" w:lineRule="exact" w:before="274" w:after="0"/>
        <w:ind w:left="4" w:right="0" w:firstLine="0"/>
        <w:jc w:val="left"/>
      </w:pPr>
      <w:r>
        <w:tab/>
      </w:r>
      <w:r>
        <w:rPr>
          <w:rFonts w:ascii="SimSun" w:hAnsi="SimSun" w:eastAsia="SimSun"/>
          <w:b w:val="0"/>
          <w:i w:val="0"/>
          <w:color w:val="000000"/>
          <w:sz w:val="21"/>
        </w:rPr>
        <w:t xml:space="preserve">交银人寿保险有限公司 </w:t>
      </w:r>
      <w:r>
        <w:tab/>
      </w:r>
      <w:r>
        <w:rPr>
          <w:rFonts w:ascii="TimesNewRomanPSMT" w:hAnsi="TimesNewRomanPSMT" w:eastAsia="TimesNewRomanPSMT"/>
          <w:b w:val="0"/>
          <w:i w:val="0"/>
          <w:color w:val="000000"/>
          <w:sz w:val="21"/>
        </w:rPr>
        <w:t>2010</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1</w:t>
      </w:r>
      <w:r>
        <w:rPr>
          <w:rFonts w:ascii="SimSun" w:hAnsi="SimSun" w:eastAsia="SimSun"/>
          <w:b w:val="0"/>
          <w:i w:val="0"/>
          <w:color w:val="000000"/>
          <w:sz w:val="21"/>
        </w:rPr>
        <w:t xml:space="preserve"> 月成立, 注册资本</w:t>
      </w:r>
      <w:r>
        <w:rPr>
          <w:rFonts w:ascii="TimesNewRomanPSMT" w:hAnsi="TimesNewRomanPSMT" w:eastAsia="TimesNewRomanPSMT"/>
          <w:b w:val="0"/>
          <w:i w:val="0"/>
          <w:color w:val="000000"/>
          <w:sz w:val="21"/>
        </w:rPr>
        <w:t xml:space="preserve"> 51</w:t>
      </w:r>
      <w:r>
        <w:rPr>
          <w:rFonts w:ascii="SimSun" w:hAnsi="SimSun" w:eastAsia="SimSun"/>
          <w:b w:val="0"/>
          <w:i w:val="0"/>
          <w:color w:val="000000"/>
          <w:sz w:val="21"/>
        </w:rPr>
        <w:t xml:space="preserve"> 亿元, 本行和日本</w:t>
      </w:r>
      <w:r>
        <w:rPr>
          <w:rFonts w:ascii="TimesNewRomanPSMT" w:hAnsi="TimesNewRomanPSMT" w:eastAsia="TimesNewRomanPSMT"/>
          <w:b w:val="0"/>
          <w:i w:val="0"/>
          <w:color w:val="000000"/>
          <w:sz w:val="21"/>
        </w:rPr>
        <w:t xml:space="preserve"> MS&amp;AD</w:t>
      </w:r>
      <w:r>
        <w:rPr>
          <w:rFonts w:ascii="SimSun" w:hAnsi="SimSun" w:eastAsia="SimSun"/>
          <w:b w:val="0"/>
          <w:i w:val="0"/>
          <w:color w:val="000000"/>
          <w:sz w:val="21"/>
        </w:rPr>
        <w:t xml:space="preserve"> 保险集团分别持 </w:t>
      </w:r>
      <w:r>
        <w:rPr>
          <w:rFonts w:ascii="SimSun" w:hAnsi="SimSun" w:eastAsia="SimSun"/>
          <w:b w:val="0"/>
          <w:i w:val="0"/>
          <w:color w:val="000000"/>
          <w:sz w:val="21"/>
        </w:rPr>
        <w:t>股</w:t>
      </w:r>
      <w:r>
        <w:rPr>
          <w:rFonts w:ascii="TimesNewRomanPSMT" w:hAnsi="TimesNewRomanPSMT" w:eastAsia="TimesNewRomanPSMT"/>
          <w:b w:val="0"/>
          <w:i w:val="0"/>
          <w:color w:val="000000"/>
          <w:sz w:val="21"/>
        </w:rPr>
        <w:t xml:space="preserve"> 62.50%</w:t>
      </w:r>
      <w:r>
        <w:rPr>
          <w:rFonts w:ascii="SimSun" w:hAnsi="SimSun" w:eastAsia="SimSun"/>
          <w:b w:val="0"/>
          <w:i w:val="0"/>
          <w:color w:val="000000"/>
          <w:sz w:val="21"/>
        </w:rPr>
        <w:t>和</w:t>
      </w:r>
      <w:r>
        <w:rPr>
          <w:rFonts w:ascii="TimesNewRomanPSMT" w:hAnsi="TimesNewRomanPSMT" w:eastAsia="TimesNewRomanPSMT"/>
          <w:b w:val="0"/>
          <w:i w:val="0"/>
          <w:color w:val="000000"/>
          <w:sz w:val="21"/>
        </w:rPr>
        <w:t xml:space="preserve"> 37.50%</w:t>
      </w:r>
      <w:r>
        <w:rPr>
          <w:rFonts w:ascii="SimSun" w:hAnsi="SimSun" w:eastAsia="SimSun"/>
          <w:b w:val="0"/>
          <w:i w:val="0"/>
          <w:color w:val="000000"/>
          <w:sz w:val="21"/>
        </w:rPr>
        <w:t xml:space="preserve">, 在上海市以及设立分公司的地区经营人寿保险、健康保险和意外伤害保险等保险业 </w:t>
      </w:r>
      <w:r>
        <w:rPr>
          <w:rFonts w:ascii="SimSun" w:hAnsi="SimSun" w:eastAsia="SimSun"/>
          <w:b w:val="0"/>
          <w:i w:val="0"/>
          <w:color w:val="000000"/>
          <w:sz w:val="21"/>
        </w:rPr>
        <w:t>务,以及上述业务的再保险业务等。报告期末,公司总资产</w:t>
      </w:r>
      <w:r>
        <w:rPr>
          <w:rFonts w:ascii="TimesNewRomanPSMT" w:hAnsi="TimesNewRomanPSMT" w:eastAsia="TimesNewRomanPSMT"/>
          <w:b w:val="0"/>
          <w:i w:val="0"/>
          <w:color w:val="000000"/>
          <w:sz w:val="21"/>
        </w:rPr>
        <w:t xml:space="preserve"> 1,099.16</w:t>
      </w:r>
      <w:r>
        <w:rPr>
          <w:rFonts w:ascii="SimSun" w:hAnsi="SimSun" w:eastAsia="SimSun"/>
          <w:b w:val="0"/>
          <w:i w:val="0"/>
          <w:color w:val="000000"/>
          <w:sz w:val="21"/>
        </w:rPr>
        <w:t xml:space="preserve"> 亿元, 净资产</w:t>
      </w:r>
      <w:r>
        <w:rPr>
          <w:rFonts w:ascii="TimesNewRomanPSMT" w:hAnsi="TimesNewRomanPSMT" w:eastAsia="TimesNewRomanPSMT"/>
          <w:b w:val="0"/>
          <w:i w:val="0"/>
          <w:color w:val="000000"/>
          <w:sz w:val="21"/>
        </w:rPr>
        <w:t xml:space="preserve"> 71.67</w:t>
      </w:r>
      <w:r>
        <w:rPr>
          <w:rFonts w:ascii="SimSun" w:hAnsi="SimSun" w:eastAsia="SimSun"/>
          <w:b w:val="0"/>
          <w:i w:val="0"/>
          <w:color w:val="000000"/>
          <w:sz w:val="21"/>
        </w:rPr>
        <w:t xml:space="preserve"> 亿元;报告期内 </w:t>
      </w:r>
      <w:r>
        <w:rPr>
          <w:rFonts w:ascii="SimSun" w:hAnsi="SimSun" w:eastAsia="SimSun"/>
          <w:b w:val="0"/>
          <w:i w:val="0"/>
          <w:color w:val="000000"/>
          <w:sz w:val="21"/>
        </w:rPr>
        <w:t>实现原保费收入</w:t>
      </w:r>
      <w:r>
        <w:rPr>
          <w:rFonts w:ascii="TimesNewRomanPSMT" w:hAnsi="TimesNewRomanPSMT" w:eastAsia="TimesNewRomanPSMT"/>
          <w:b w:val="0"/>
          <w:i w:val="0"/>
          <w:color w:val="000000"/>
          <w:sz w:val="21"/>
        </w:rPr>
        <w:t xml:space="preserve"> 181.44</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7.10%</w:t>
      </w:r>
      <w:r>
        <w:rPr>
          <w:rFonts w:ascii="SimSun" w:hAnsi="SimSun" w:eastAsia="SimSun"/>
          <w:b w:val="0"/>
          <w:i w:val="0"/>
          <w:color w:val="000000"/>
          <w:sz w:val="21"/>
        </w:rPr>
        <w:t>; 新业务价值</w:t>
      </w:r>
      <w:r>
        <w:rPr>
          <w:rFonts w:ascii="TimesNewRomanPSMT" w:hAnsi="TimesNewRomanPSMT" w:eastAsia="TimesNewRomanPSMT"/>
          <w:b w:val="0"/>
          <w:i w:val="0"/>
          <w:color w:val="000000"/>
          <w:sz w:val="21"/>
        </w:rPr>
        <w:t xml:space="preserve"> 8.81</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5.30%</w:t>
      </w:r>
      <w:r>
        <w:rPr>
          <w:rFonts w:ascii="SimSun" w:hAnsi="SimSun" w:eastAsia="SimSun"/>
          <w:b w:val="0"/>
          <w:i w:val="0"/>
          <w:color w:val="000000"/>
          <w:sz w:val="21"/>
        </w:rPr>
        <w:t xml:space="preserve">。受资本市场波动 </w:t>
      </w:r>
      <w:r>
        <w:rPr>
          <w:rFonts w:ascii="SimSun" w:hAnsi="SimSun" w:eastAsia="SimSun"/>
          <w:b w:val="0"/>
          <w:i w:val="0"/>
          <w:color w:val="000000"/>
          <w:sz w:val="21"/>
        </w:rPr>
        <w:t>影响, 投资收益减少,报告期内净亏损</w:t>
      </w:r>
      <w:r>
        <w:rPr>
          <w:rFonts w:ascii="TimesNewRomanPSMT" w:hAnsi="TimesNewRomanPSMT" w:eastAsia="TimesNewRomanPSMT"/>
          <w:b w:val="0"/>
          <w:i w:val="0"/>
          <w:color w:val="000000"/>
          <w:sz w:val="21"/>
        </w:rPr>
        <w:t xml:space="preserve"> 5.91</w:t>
      </w:r>
      <w:r>
        <w:rPr>
          <w:rFonts w:ascii="SimSun" w:hAnsi="SimSun" w:eastAsia="SimSun"/>
          <w:b w:val="0"/>
          <w:i w:val="0"/>
          <w:color w:val="000000"/>
          <w:sz w:val="21"/>
        </w:rPr>
        <w:t xml:space="preserve"> 亿元。</w:t>
      </w:r>
    </w:p>
    <w:p>
      <w:pPr>
        <w:autoSpaceDN w:val="0"/>
        <w:autoSpaceDE w:val="0"/>
        <w:widowControl/>
        <w:spacing w:line="332" w:lineRule="exact" w:before="300" w:after="0"/>
        <w:ind w:left="4" w:right="30" w:firstLine="420"/>
        <w:jc w:val="both"/>
      </w:pPr>
      <w:r>
        <w:rPr>
          <w:rFonts w:ascii="SimSun" w:hAnsi="SimSun" w:eastAsia="SimSun"/>
          <w:b w:val="0"/>
          <w:i w:val="0"/>
          <w:color w:val="000000"/>
          <w:sz w:val="21"/>
        </w:rPr>
        <w:t xml:space="preserve">报告期内, 公司以客户为中心优化多元产品供给, 满足不同阶段客户的保险需求, 完善养老服务体系 </w:t>
      </w:r>
      <w:r>
        <w:rPr>
          <w:rFonts w:ascii="SimSun" w:hAnsi="SimSun" w:eastAsia="SimSun"/>
          <w:b w:val="0"/>
          <w:i w:val="0"/>
          <w:color w:val="000000"/>
          <w:sz w:val="21"/>
        </w:rPr>
        <w:t>建设, 获得</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年金鼎奖"年度卓越养老保险服务提供商"。强化"大银保" 服务能力, 财富规划师等专 </w:t>
      </w:r>
      <w:r>
        <w:rPr>
          <w:rFonts w:ascii="SimSun" w:hAnsi="SimSun" w:eastAsia="SimSun"/>
          <w:b w:val="0"/>
          <w:i w:val="0"/>
          <w:color w:val="000000"/>
          <w:sz w:val="21"/>
        </w:rPr>
        <w:t xml:space="preserve">业队伍建设和能力培育继续提升。发挥集团一体化优势, 以保险金及保险金信托为抓手, 聚焦高净值客户 </w:t>
      </w:r>
      <w:r>
        <w:rPr>
          <w:rFonts w:ascii="SimSun" w:hAnsi="SimSun" w:eastAsia="SimSun"/>
          <w:b w:val="0"/>
          <w:i w:val="0"/>
          <w:color w:val="000000"/>
          <w:sz w:val="21"/>
        </w:rPr>
        <w:t>财富保障及传承需要,实现客户需求在集团内一站式服务。</w:t>
      </w:r>
    </w:p>
    <w:p>
      <w:pPr>
        <w:autoSpaceDN w:val="0"/>
        <w:tabs>
          <w:tab w:pos="432" w:val="left"/>
          <w:tab w:pos="3268" w:val="left"/>
        </w:tabs>
        <w:autoSpaceDE w:val="0"/>
        <w:widowControl/>
        <w:spacing w:line="330" w:lineRule="exact" w:before="308" w:after="0"/>
        <w:ind w:left="8" w:right="0" w:firstLine="0"/>
        <w:jc w:val="left"/>
      </w:pPr>
      <w:r>
        <w:tab/>
      </w:r>
      <w:r>
        <w:rPr>
          <w:rFonts w:ascii="SimSun" w:hAnsi="SimSun" w:eastAsia="SimSun"/>
          <w:b w:val="0"/>
          <w:i w:val="0"/>
          <w:color w:val="000000"/>
          <w:sz w:val="21"/>
        </w:rPr>
        <w:t xml:space="preserve">交银金融资产投资有限公司 </w:t>
      </w:r>
      <w:r>
        <w:tab/>
      </w:r>
      <w:r>
        <w:rPr>
          <w:rFonts w:ascii="SimSun" w:hAnsi="SimSun" w:eastAsia="SimSun"/>
          <w:b w:val="0"/>
          <w:i w:val="0"/>
          <w:color w:val="000000"/>
          <w:sz w:val="21"/>
        </w:rPr>
        <w:t>本行全资子公司,成立于</w:t>
      </w:r>
      <w:r>
        <w:rPr>
          <w:rFonts w:ascii="TimesNewRomanPSMT" w:hAnsi="TimesNewRomanPSMT" w:eastAsia="TimesNewRomanPSMT"/>
          <w:b w:val="0"/>
          <w:i w:val="0"/>
          <w:color w:val="000000"/>
          <w:sz w:val="21"/>
        </w:rPr>
        <w:t>2017</w:t>
      </w:r>
      <w:r>
        <w:rPr>
          <w:rFonts w:ascii="SimSun" w:hAnsi="SimSun" w:eastAsia="SimSun"/>
          <w:b w:val="0"/>
          <w:i w:val="0"/>
          <w:color w:val="000000"/>
          <w:sz w:val="21"/>
        </w:rPr>
        <w:t>年</w:t>
      </w:r>
      <w:r>
        <w:rPr>
          <w:rFonts w:ascii="TimesNewRomanPSMT" w:hAnsi="TimesNewRomanPSMT" w:eastAsia="TimesNewRomanPSMT"/>
          <w:b w:val="0"/>
          <w:i w:val="0"/>
          <w:color w:val="000000"/>
          <w:sz w:val="21"/>
        </w:rPr>
        <w:t>12</w:t>
      </w:r>
      <w:r>
        <w:rPr>
          <w:rFonts w:ascii="SimSun" w:hAnsi="SimSun" w:eastAsia="SimSun"/>
          <w:b w:val="0"/>
          <w:i w:val="0"/>
          <w:color w:val="000000"/>
          <w:sz w:val="21"/>
        </w:rPr>
        <w:t>月,成立时的注册资本</w:t>
      </w:r>
      <w:r>
        <w:rPr>
          <w:rFonts w:ascii="TimesNewRomanPSMT" w:hAnsi="TimesNewRomanPSMT" w:eastAsia="TimesNewRomanPSMT"/>
          <w:b w:val="0"/>
          <w:i w:val="0"/>
          <w:color w:val="000000"/>
          <w:sz w:val="21"/>
        </w:rPr>
        <w:t>100</w:t>
      </w:r>
      <w:r>
        <w:rPr>
          <w:rFonts w:ascii="SimSun" w:hAnsi="SimSun" w:eastAsia="SimSun"/>
          <w:b w:val="0"/>
          <w:i w:val="0"/>
          <w:color w:val="000000"/>
          <w:sz w:val="21"/>
        </w:rPr>
        <w:t xml:space="preserve">亿元,系 </w:t>
      </w:r>
      <w:r>
        <w:rPr>
          <w:rFonts w:ascii="SimSun" w:hAnsi="SimSun" w:eastAsia="SimSun"/>
          <w:b w:val="0"/>
          <w:i w:val="0"/>
          <w:color w:val="000000"/>
          <w:sz w:val="21"/>
        </w:rPr>
        <w:t xml:space="preserve">国务院确定的首批试点银行债转股实施机构, 主要从事债转股及其配套支持业务。截至本报告披露日, 本 </w:t>
      </w:r>
      <w:r>
        <w:rPr>
          <w:rFonts w:ascii="SimSun" w:hAnsi="SimSun" w:eastAsia="SimSun"/>
          <w:b w:val="0"/>
          <w:i w:val="0"/>
          <w:color w:val="000000"/>
          <w:sz w:val="21"/>
        </w:rPr>
        <w:t>行已向公司增资</w:t>
      </w:r>
      <w:r>
        <w:rPr>
          <w:rFonts w:ascii="TimesNewRomanPSMT" w:hAnsi="TimesNewRomanPSMT" w:eastAsia="TimesNewRomanPSMT"/>
          <w:b w:val="0"/>
          <w:i w:val="0"/>
          <w:color w:val="000000"/>
          <w:sz w:val="21"/>
        </w:rPr>
        <w:t>50</w:t>
      </w:r>
      <w:r>
        <w:rPr>
          <w:rFonts w:ascii="SimSun" w:hAnsi="SimSun" w:eastAsia="SimSun"/>
          <w:b w:val="0"/>
          <w:i w:val="0"/>
          <w:color w:val="000000"/>
          <w:sz w:val="21"/>
        </w:rPr>
        <w:t xml:space="preserve">亿元。报告期内, 公司坚持市场化债转股主责主业, 积极服务实体经济降杠杆、控风险, </w:t>
      </w:r>
      <w:r>
        <w:rPr>
          <w:rFonts w:ascii="SimSun" w:hAnsi="SimSun" w:eastAsia="SimSun"/>
          <w:b w:val="0"/>
          <w:i w:val="0"/>
          <w:color w:val="000000"/>
          <w:sz w:val="21"/>
        </w:rPr>
        <w:t>当年净增投放</w:t>
      </w:r>
      <w:r>
        <w:rPr>
          <w:rFonts w:ascii="TimesNewRomanPSMT" w:hAnsi="TimesNewRomanPSMT" w:eastAsia="TimesNewRomanPSMT"/>
          <w:b w:val="0"/>
          <w:i w:val="0"/>
          <w:color w:val="000000"/>
          <w:sz w:val="21"/>
        </w:rPr>
        <w:t>99.01</w:t>
      </w:r>
      <w:r>
        <w:rPr>
          <w:rFonts w:ascii="SimSun" w:hAnsi="SimSun" w:eastAsia="SimSun"/>
          <w:b w:val="0"/>
          <w:i w:val="0"/>
          <w:color w:val="000000"/>
          <w:sz w:val="21"/>
        </w:rPr>
        <w:t>亿元。报告期末,公司通过附属机构交银资本管理有限公司管理的基金认缴规模</w:t>
      </w:r>
      <w:r>
        <w:rPr>
          <w:rFonts w:ascii="TimesNewRomanPSMT" w:hAnsi="TimesNewRomanPSMT" w:eastAsia="TimesNewRomanPSMT"/>
          <w:b w:val="0"/>
          <w:i w:val="0"/>
          <w:color w:val="000000"/>
          <w:sz w:val="21"/>
        </w:rPr>
        <w:t>83.38</w:t>
      </w:r>
    </w:p>
    <w:p>
      <w:pPr>
        <w:autoSpaceDN w:val="0"/>
        <w:autoSpaceDE w:val="0"/>
        <w:widowControl/>
        <w:spacing w:line="180" w:lineRule="exact" w:before="460" w:after="0"/>
        <w:ind w:left="0" w:right="4440" w:firstLine="0"/>
        <w:jc w:val="right"/>
      </w:pPr>
      <w:r>
        <w:rPr>
          <w:rFonts w:ascii="Calibri" w:hAnsi="Calibri" w:eastAsia="Calibri"/>
          <w:b w:val="0"/>
          <w:i w:val="0"/>
          <w:color w:val="000000"/>
          <w:sz w:val="18"/>
        </w:rPr>
        <w:t>39</w:t>
      </w:r>
    </w:p>
    <w:p>
      <w:pPr>
        <w:sectPr>
          <w:pgSz w:w="11907" w:h="16839"/>
          <w:pgMar w:top="626" w:right="1096" w:bottom="600" w:left="1136" w:header="720" w:footer="720" w:gutter="0"/>
          <w:cols w:space="720" w:num="1" w:equalWidth="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0"/>
        <w:ind w:left="0" w:right="0"/>
      </w:pPr>
    </w:p>
    <w:p>
      <w:pPr>
        <w:autoSpaceDN w:val="0"/>
        <w:autoSpaceDE w:val="0"/>
        <w:widowControl/>
        <w:spacing w:line="268" w:lineRule="exact" w:before="0" w:after="0"/>
        <w:ind w:left="0" w:right="0" w:firstLine="2"/>
        <w:jc w:val="left"/>
      </w:pPr>
      <w:r>
        <w:rPr>
          <w:rFonts w:ascii="SimSun" w:hAnsi="SimSun" w:eastAsia="SimSun"/>
          <w:b w:val="0"/>
          <w:i w:val="0"/>
          <w:color w:val="000000"/>
          <w:sz w:val="21"/>
        </w:rPr>
        <w:t>亿元, 同比增长</w:t>
      </w:r>
      <w:r>
        <w:rPr>
          <w:rFonts w:ascii="TimesNewRomanPSMT" w:hAnsi="TimesNewRomanPSMT" w:eastAsia="TimesNewRomanPSMT"/>
          <w:b w:val="0"/>
          <w:i w:val="0"/>
          <w:color w:val="000000"/>
          <w:sz w:val="21"/>
        </w:rPr>
        <w:t>298.34%</w:t>
      </w:r>
      <w:r>
        <w:rPr>
          <w:rFonts w:ascii="SimSun" w:hAnsi="SimSun" w:eastAsia="SimSun"/>
          <w:b w:val="0"/>
          <w:i w:val="0"/>
          <w:color w:val="000000"/>
          <w:sz w:val="21"/>
        </w:rPr>
        <w:t>, 进一步增强股权投资业务发展动能。报告期末, 公司总资产</w:t>
      </w:r>
      <w:r>
        <w:rPr>
          <w:rFonts w:ascii="TimesNewRomanPSMT" w:hAnsi="TimesNewRomanPSMT" w:eastAsia="TimesNewRomanPSMT"/>
          <w:b w:val="0"/>
          <w:i w:val="0"/>
          <w:color w:val="000000"/>
          <w:sz w:val="21"/>
        </w:rPr>
        <w:t>619.56</w:t>
      </w:r>
      <w:r>
        <w:rPr>
          <w:rFonts w:ascii="SimSun" w:hAnsi="SimSun" w:eastAsia="SimSun"/>
          <w:b w:val="0"/>
          <w:i w:val="0"/>
          <w:color w:val="000000"/>
          <w:sz w:val="21"/>
        </w:rPr>
        <w:t xml:space="preserve">亿元, 净资产 </w:t>
      </w:r>
      <w:r>
        <w:rPr>
          <w:rFonts w:ascii="TimesNewRomanPSMT" w:hAnsi="TimesNewRomanPSMT" w:eastAsia="TimesNewRomanPSMT"/>
          <w:b w:val="0"/>
          <w:i w:val="0"/>
          <w:color w:val="000000"/>
          <w:sz w:val="21"/>
        </w:rPr>
        <w:t>204.15</w:t>
      </w:r>
      <w:r>
        <w:rPr>
          <w:rFonts w:ascii="SimSun" w:hAnsi="SimSun" w:eastAsia="SimSun"/>
          <w:b w:val="0"/>
          <w:i w:val="0"/>
          <w:color w:val="000000"/>
          <w:sz w:val="21"/>
        </w:rPr>
        <w:t>亿元,报告期内公司实现净利润</w:t>
      </w:r>
      <w:r>
        <w:rPr>
          <w:rFonts w:ascii="TimesNewRomanPSMT" w:hAnsi="TimesNewRomanPSMT" w:eastAsia="TimesNewRomanPSMT"/>
          <w:b w:val="0"/>
          <w:i w:val="0"/>
          <w:color w:val="000000"/>
          <w:sz w:val="21"/>
        </w:rPr>
        <w:t>11.24</w:t>
      </w:r>
      <w:r>
        <w:rPr>
          <w:rFonts w:ascii="SimSun" w:hAnsi="SimSun" w:eastAsia="SimSun"/>
          <w:b w:val="0"/>
          <w:i w:val="0"/>
          <w:color w:val="000000"/>
          <w:sz w:val="21"/>
        </w:rPr>
        <w:t>亿元, 同比减少</w:t>
      </w:r>
      <w:r>
        <w:rPr>
          <w:rFonts w:ascii="TimesNewRomanPSMT" w:hAnsi="TimesNewRomanPSMT" w:eastAsia="TimesNewRomanPSMT"/>
          <w:b w:val="0"/>
          <w:i w:val="0"/>
          <w:color w:val="000000"/>
          <w:sz w:val="21"/>
        </w:rPr>
        <w:t>61.32%</w:t>
      </w:r>
      <w:r>
        <w:rPr>
          <w:rFonts w:ascii="SimSun" w:hAnsi="SimSun" w:eastAsia="SimSun"/>
          <w:b w:val="0"/>
          <w:i w:val="0"/>
          <w:color w:val="000000"/>
          <w:sz w:val="21"/>
        </w:rPr>
        <w:t>。</w:t>
      </w:r>
    </w:p>
    <w:p>
      <w:pPr>
        <w:autoSpaceDN w:val="0"/>
        <w:autoSpaceDE w:val="0"/>
        <w:widowControl/>
        <w:spacing w:line="336" w:lineRule="exact" w:before="262" w:after="0"/>
        <w:ind w:left="2" w:right="24" w:firstLine="424"/>
        <w:jc w:val="both"/>
      </w:pPr>
      <w:r>
        <w:rPr>
          <w:rFonts w:ascii="SimSun" w:hAnsi="SimSun" w:eastAsia="SimSun"/>
          <w:b w:val="0"/>
          <w:i w:val="0"/>
          <w:color w:val="000000"/>
          <w:sz w:val="21"/>
        </w:rPr>
        <w:t xml:space="preserve">公司紧盯集团"十四五" 规划导向, 持续提升上海主场、长三角和国家重点战略区域的业务比重, 加 </w:t>
      </w:r>
      <w:r>
        <w:rPr>
          <w:rFonts w:ascii="SimSun" w:hAnsi="SimSun" w:eastAsia="SimSun"/>
          <w:b w:val="0"/>
          <w:i w:val="0"/>
          <w:color w:val="000000"/>
          <w:sz w:val="21"/>
        </w:rPr>
        <w:t xml:space="preserve">快形成科技金融服务能力, 以股权投资为切入点, 深化客户合作关系, 助力集团夯实客户和负债基础。报 </w:t>
      </w:r>
      <w:r>
        <w:rPr>
          <w:rFonts w:ascii="SimSun" w:hAnsi="SimSun" w:eastAsia="SimSun"/>
          <w:b w:val="0"/>
          <w:i w:val="0"/>
          <w:color w:val="000000"/>
          <w:sz w:val="21"/>
        </w:rPr>
        <w:t>告期内, 公司在长三角、粤港澳大湾区、京津冀等重点区域合计投放金额占比</w:t>
      </w:r>
      <w:r>
        <w:rPr>
          <w:rFonts w:ascii="TimesNewRomanPSMT" w:hAnsi="TimesNewRomanPSMT" w:eastAsia="TimesNewRomanPSMT"/>
          <w:b w:val="0"/>
          <w:i w:val="0"/>
          <w:color w:val="000000"/>
          <w:sz w:val="21"/>
        </w:rPr>
        <w:t xml:space="preserve"> 58.13%</w:t>
      </w:r>
      <w:r>
        <w:rPr>
          <w:rFonts w:ascii="SimSun" w:hAnsi="SimSun" w:eastAsia="SimSun"/>
          <w:b w:val="0"/>
          <w:i w:val="0"/>
          <w:color w:val="000000"/>
          <w:sz w:val="21"/>
        </w:rPr>
        <w:t xml:space="preserve">, 其中上海主场投放 </w:t>
      </w:r>
      <w:r>
        <w:rPr>
          <w:rFonts w:ascii="SimSun" w:hAnsi="SimSun" w:eastAsia="SimSun"/>
          <w:b w:val="0"/>
          <w:i w:val="0"/>
          <w:color w:val="000000"/>
          <w:sz w:val="21"/>
        </w:rPr>
        <w:t>业务占比</w:t>
      </w:r>
      <w:r>
        <w:rPr>
          <w:rFonts w:ascii="TimesNewRomanPSMT" w:hAnsi="TimesNewRomanPSMT" w:eastAsia="TimesNewRomanPSMT"/>
          <w:b w:val="0"/>
          <w:i w:val="0"/>
          <w:color w:val="000000"/>
          <w:sz w:val="21"/>
        </w:rPr>
        <w:t xml:space="preserve"> 9.12%</w:t>
      </w:r>
      <w:r>
        <w:rPr>
          <w:rFonts w:ascii="SimSun" w:hAnsi="SimSun" w:eastAsia="SimSun"/>
          <w:b w:val="0"/>
          <w:i w:val="0"/>
          <w:color w:val="000000"/>
          <w:sz w:val="21"/>
        </w:rPr>
        <w:t>,新增落地战略新兴行业投资金额占比</w:t>
      </w:r>
      <w:r>
        <w:rPr>
          <w:rFonts w:ascii="TimesNewRomanPSMT" w:hAnsi="TimesNewRomanPSMT" w:eastAsia="TimesNewRomanPSMT"/>
          <w:b w:val="0"/>
          <w:i w:val="0"/>
          <w:color w:val="000000"/>
          <w:sz w:val="21"/>
        </w:rPr>
        <w:t xml:space="preserve"> 51.27%</w:t>
      </w:r>
      <w:r>
        <w:rPr>
          <w:rFonts w:ascii="SimSun" w:hAnsi="SimSun" w:eastAsia="SimSun"/>
          <w:b w:val="0"/>
          <w:i w:val="0"/>
          <w:color w:val="000000"/>
          <w:sz w:val="21"/>
        </w:rPr>
        <w:t>。</w:t>
      </w:r>
    </w:p>
    <w:p>
      <w:pPr>
        <w:autoSpaceDN w:val="0"/>
        <w:tabs>
          <w:tab w:pos="430" w:val="left"/>
          <w:tab w:pos="2752" w:val="left"/>
        </w:tabs>
        <w:autoSpaceDE w:val="0"/>
        <w:widowControl/>
        <w:spacing w:line="342" w:lineRule="exact" w:before="280" w:after="0"/>
        <w:ind w:left="0" w:right="0" w:firstLine="0"/>
        <w:jc w:val="left"/>
      </w:pPr>
      <w:r>
        <w:tab/>
      </w:r>
      <w:r>
        <w:rPr>
          <w:rFonts w:ascii="SimSun" w:hAnsi="SimSun" w:eastAsia="SimSun"/>
          <w:b w:val="0"/>
          <w:i w:val="0"/>
          <w:color w:val="000000"/>
          <w:sz w:val="21"/>
        </w:rPr>
        <w:t xml:space="preserve">交银国际控股有限公司 </w:t>
      </w:r>
      <w:r>
        <w:tab/>
      </w:r>
      <w:r>
        <w:rPr>
          <w:rFonts w:ascii="SimSun" w:hAnsi="SimSun" w:eastAsia="SimSun"/>
          <w:b w:val="0"/>
          <w:i w:val="0"/>
          <w:color w:val="000000"/>
          <w:sz w:val="21"/>
        </w:rPr>
        <w:t>成立于</w:t>
      </w:r>
      <w:r>
        <w:rPr>
          <w:rFonts w:ascii="TimesNewRomanPSMT" w:hAnsi="TimesNewRomanPSMT" w:eastAsia="TimesNewRomanPSMT"/>
          <w:b w:val="0"/>
          <w:i w:val="0"/>
          <w:color w:val="000000"/>
          <w:sz w:val="21"/>
        </w:rPr>
        <w:t xml:space="preserve"> 1998</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6</w:t>
      </w:r>
      <w:r>
        <w:rPr>
          <w:rFonts w:ascii="SimSun" w:hAnsi="SimSun" w:eastAsia="SimSun"/>
          <w:b w:val="0"/>
          <w:i w:val="0"/>
          <w:color w:val="000000"/>
          <w:sz w:val="21"/>
        </w:rPr>
        <w:t xml:space="preserve"> 月(原为交通证券有限公司,</w:t>
      </w:r>
      <w:r>
        <w:rPr>
          <w:rFonts w:ascii="TimesNewRomanPSMT" w:hAnsi="TimesNewRomanPSMT" w:eastAsia="TimesNewRomanPSMT"/>
          <w:b w:val="0"/>
          <w:i w:val="0"/>
          <w:color w:val="000000"/>
          <w:sz w:val="21"/>
        </w:rPr>
        <w:t xml:space="preserve"> 2007</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5</w:t>
      </w:r>
      <w:r>
        <w:rPr>
          <w:rFonts w:ascii="SimSun" w:hAnsi="SimSun" w:eastAsia="SimSun"/>
          <w:b w:val="0"/>
          <w:i w:val="0"/>
          <w:color w:val="000000"/>
          <w:sz w:val="21"/>
        </w:rPr>
        <w:t xml:space="preserve"> 月更名为交银国际 </w:t>
      </w:r>
      <w:r>
        <w:rPr>
          <w:rFonts w:ascii="SimSun" w:hAnsi="SimSun" w:eastAsia="SimSun"/>
          <w:b w:val="0"/>
          <w:i w:val="0"/>
          <w:color w:val="000000"/>
          <w:sz w:val="21"/>
        </w:rPr>
        <w:t>控股有限公司),</w:t>
      </w:r>
      <w:r>
        <w:rPr>
          <w:rFonts w:ascii="TimesNewRomanPSMT" w:hAnsi="TimesNewRomanPSMT" w:eastAsia="TimesNewRomanPSMT"/>
          <w:b w:val="0"/>
          <w:i w:val="0"/>
          <w:color w:val="000000"/>
          <w:sz w:val="21"/>
        </w:rPr>
        <w:t xml:space="preserve"> 2017</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5</w:t>
      </w:r>
      <w:r>
        <w:rPr>
          <w:rFonts w:ascii="SimSun" w:hAnsi="SimSun" w:eastAsia="SimSun"/>
          <w:b w:val="0"/>
          <w:i w:val="0"/>
          <w:color w:val="000000"/>
          <w:sz w:val="21"/>
        </w:rPr>
        <w:t xml:space="preserve"> 月</w:t>
      </w:r>
      <w:r>
        <w:rPr>
          <w:rFonts w:ascii="TimesNewRomanPSMT" w:hAnsi="TimesNewRomanPSMT" w:eastAsia="TimesNewRomanPSMT"/>
          <w:b w:val="0"/>
          <w:i w:val="0"/>
          <w:color w:val="000000"/>
          <w:sz w:val="21"/>
        </w:rPr>
        <w:t xml:space="preserve"> 19</w:t>
      </w:r>
      <w:r>
        <w:rPr>
          <w:rFonts w:ascii="SimSun" w:hAnsi="SimSun" w:eastAsia="SimSun"/>
          <w:b w:val="0"/>
          <w:i w:val="0"/>
          <w:color w:val="000000"/>
          <w:sz w:val="21"/>
        </w:rPr>
        <w:t xml:space="preserve"> 日在香港联交所主板挂牌上市, 主要经营证券经纪及保证金融资、企业融 </w:t>
      </w:r>
      <w:r>
        <w:rPr>
          <w:rFonts w:ascii="SimSun" w:hAnsi="SimSun" w:eastAsia="SimSun"/>
          <w:b w:val="0"/>
          <w:i w:val="0"/>
          <w:color w:val="000000"/>
          <w:sz w:val="21"/>
        </w:rPr>
        <w:t>资及承销、资产管理及顾问、投资及贷款业务。报告期末,本行对该公司持股比例为</w:t>
      </w:r>
      <w:r>
        <w:rPr>
          <w:rFonts w:ascii="TimesNewRomanPSMT" w:hAnsi="TimesNewRomanPSMT" w:eastAsia="TimesNewRomanPSMT"/>
          <w:b w:val="0"/>
          <w:i w:val="0"/>
          <w:color w:val="000000"/>
          <w:sz w:val="21"/>
        </w:rPr>
        <w:t xml:space="preserve"> 73.14%</w:t>
      </w:r>
      <w:r>
        <w:rPr>
          <w:rFonts w:ascii="SimSun" w:hAnsi="SimSun" w:eastAsia="SimSun"/>
          <w:b w:val="0"/>
          <w:i w:val="0"/>
          <w:color w:val="000000"/>
          <w:sz w:val="21"/>
        </w:rPr>
        <w:t xml:space="preserve"> 。报告期内, </w:t>
      </w:r>
      <w:r>
        <w:rPr>
          <w:rFonts w:ascii="SimSun" w:hAnsi="SimSun" w:eastAsia="SimSun"/>
          <w:b w:val="0"/>
          <w:i w:val="0"/>
          <w:color w:val="000000"/>
          <w:sz w:val="21"/>
        </w:rPr>
        <w:t xml:space="preserve">公司聚焦国家重点区域加强业务布局, 为客户提供产业链一体化综合金融服务。报告期末, 公司总资产 </w:t>
      </w:r>
      <w:r>
        <w:rPr>
          <w:rFonts w:ascii="TimesNewRomanPSMT" w:hAnsi="TimesNewRomanPSMT" w:eastAsia="TimesNewRomanPSMT"/>
          <w:b w:val="0"/>
          <w:i w:val="0"/>
          <w:color w:val="000000"/>
          <w:sz w:val="21"/>
        </w:rPr>
        <w:t>246.62</w:t>
      </w:r>
      <w:r>
        <w:rPr>
          <w:rFonts w:ascii="SimSun" w:hAnsi="SimSun" w:eastAsia="SimSun"/>
          <w:b w:val="0"/>
          <w:i w:val="0"/>
          <w:color w:val="000000"/>
          <w:sz w:val="21"/>
        </w:rPr>
        <w:t xml:space="preserve"> 亿港元, 净资产</w:t>
      </w:r>
      <w:r>
        <w:rPr>
          <w:rFonts w:ascii="TimesNewRomanPSMT" w:hAnsi="TimesNewRomanPSMT" w:eastAsia="TimesNewRomanPSMT"/>
          <w:b w:val="0"/>
          <w:i w:val="0"/>
          <w:color w:val="000000"/>
          <w:sz w:val="21"/>
        </w:rPr>
        <w:t xml:space="preserve"> 26.77</w:t>
      </w:r>
      <w:r>
        <w:rPr>
          <w:rFonts w:ascii="SimSun" w:hAnsi="SimSun" w:eastAsia="SimSun"/>
          <w:b w:val="0"/>
          <w:i w:val="0"/>
          <w:color w:val="000000"/>
          <w:sz w:val="21"/>
        </w:rPr>
        <w:t xml:space="preserve"> 亿港元。报告期内, 受不利市场条件影响, 公司净亏损为</w:t>
      </w:r>
      <w:r>
        <w:rPr>
          <w:rFonts w:ascii="TimesNewRomanPSMT" w:hAnsi="TimesNewRomanPSMT" w:eastAsia="TimesNewRomanPSMT"/>
          <w:b w:val="0"/>
          <w:i w:val="0"/>
          <w:color w:val="000000"/>
          <w:sz w:val="21"/>
        </w:rPr>
        <w:t xml:space="preserve"> 29.84</w:t>
      </w:r>
      <w:r>
        <w:rPr>
          <w:rFonts w:ascii="SimSun" w:hAnsi="SimSun" w:eastAsia="SimSun"/>
          <w:b w:val="0"/>
          <w:i w:val="0"/>
          <w:color w:val="000000"/>
          <w:sz w:val="21"/>
        </w:rPr>
        <w:t xml:space="preserve"> 亿港元。</w:t>
      </w:r>
    </w:p>
    <w:p>
      <w:pPr>
        <w:autoSpaceDN w:val="0"/>
        <w:tabs>
          <w:tab w:pos="446" w:val="left"/>
          <w:tab w:pos="6502" w:val="left"/>
        </w:tabs>
        <w:autoSpaceDE w:val="0"/>
        <w:widowControl/>
        <w:spacing w:line="334" w:lineRule="exact" w:before="310" w:after="0"/>
        <w:ind w:left="6" w:right="0" w:firstLine="0"/>
        <w:jc w:val="left"/>
      </w:pPr>
      <w:r>
        <w:tab/>
      </w:r>
      <w:r>
        <w:rPr>
          <w:rFonts w:ascii="SimSun" w:hAnsi="SimSun" w:eastAsia="SimSun"/>
          <w:b w:val="0"/>
          <w:i w:val="0"/>
          <w:color w:val="000000"/>
          <w:sz w:val="21"/>
        </w:rPr>
        <w:t>中国交银保险有限公司 本行全资子公司,</w:t>
      </w:r>
      <w:r>
        <w:rPr>
          <w:rFonts w:ascii="TimesNewRomanPSMT" w:hAnsi="TimesNewRomanPSMT" w:eastAsia="TimesNewRomanPSMT"/>
          <w:b w:val="0"/>
          <w:i w:val="0"/>
          <w:color w:val="000000"/>
          <w:sz w:val="21"/>
        </w:rPr>
        <w:t xml:space="preserve"> 2000</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11</w:t>
      </w:r>
      <w:r>
        <w:rPr>
          <w:rFonts w:ascii="SimSun" w:hAnsi="SimSun" w:eastAsia="SimSun"/>
          <w:b w:val="0"/>
          <w:i w:val="0"/>
          <w:color w:val="000000"/>
          <w:sz w:val="21"/>
        </w:rPr>
        <w:t xml:space="preserve"> 月成立, 注册资本</w:t>
      </w:r>
      <w:r>
        <w:rPr>
          <w:rFonts w:ascii="TimesNewRomanPSMT" w:hAnsi="TimesNewRomanPSMT" w:eastAsia="TimesNewRomanPSMT"/>
          <w:b w:val="0"/>
          <w:i w:val="0"/>
          <w:color w:val="000000"/>
          <w:sz w:val="21"/>
        </w:rPr>
        <w:t xml:space="preserve"> 4</w:t>
      </w:r>
      <w:r>
        <w:rPr>
          <w:rFonts w:ascii="SimSun" w:hAnsi="SimSun" w:eastAsia="SimSun"/>
          <w:b w:val="0"/>
          <w:i w:val="0"/>
          <w:color w:val="000000"/>
          <w:sz w:val="21"/>
        </w:rPr>
        <w:t xml:space="preserve"> 亿港元。主要经营经香港保 </w:t>
      </w:r>
      <w:r>
        <w:rPr>
          <w:rFonts w:ascii="SimSun" w:hAnsi="SimSun" w:eastAsia="SimSun"/>
          <w:b w:val="0"/>
          <w:i w:val="0"/>
          <w:color w:val="000000"/>
          <w:sz w:val="21"/>
        </w:rPr>
        <w:t>险业监管局批准的一般保险全部</w:t>
      </w:r>
      <w:r>
        <w:rPr>
          <w:rFonts w:ascii="TimesNewRomanPSMT" w:hAnsi="TimesNewRomanPSMT" w:eastAsia="TimesNewRomanPSMT"/>
          <w:b w:val="0"/>
          <w:i w:val="0"/>
          <w:color w:val="000000"/>
          <w:sz w:val="21"/>
        </w:rPr>
        <w:t xml:space="preserve"> 17</w:t>
      </w:r>
      <w:r>
        <w:rPr>
          <w:rFonts w:ascii="SimSun" w:hAnsi="SimSun" w:eastAsia="SimSun"/>
          <w:b w:val="0"/>
          <w:i w:val="0"/>
          <w:color w:val="000000"/>
          <w:sz w:val="21"/>
        </w:rPr>
        <w:t xml:space="preserve"> 项险种。报告期内, 公司获保险业界国际专业评级机构贝氏授予"</w:t>
      </w:r>
      <w:r>
        <w:rPr>
          <w:rFonts w:ascii="TimesNewRomanPSMT" w:hAnsi="TimesNewRomanPSMT" w:eastAsia="TimesNewRomanPSMT"/>
          <w:b w:val="0"/>
          <w:i w:val="0"/>
          <w:color w:val="000000"/>
          <w:sz w:val="21"/>
        </w:rPr>
        <w:t>A-</w:t>
      </w:r>
      <w:r>
        <w:rPr>
          <w:rFonts w:ascii="SimSun" w:hAnsi="SimSun" w:eastAsia="SimSun"/>
          <w:b w:val="0"/>
          <w:i w:val="0"/>
          <w:color w:val="000000"/>
          <w:sz w:val="21"/>
        </w:rPr>
        <w:t>级"</w:t>
      </w:r>
      <w:r>
        <w:rPr>
          <w:rFonts w:ascii="TimesNewRomanPSMT" w:hAnsi="TimesNewRomanPSMT" w:eastAsia="TimesNewRomanPSMT"/>
          <w:b w:val="0"/>
          <w:i w:val="0"/>
          <w:color w:val="000000"/>
          <w:sz w:val="21"/>
        </w:rPr>
        <w:t xml:space="preserve"> (</w:t>
      </w:r>
      <w:r>
        <w:rPr>
          <w:rFonts w:ascii="SimSun" w:hAnsi="SimSun" w:eastAsia="SimSun"/>
          <w:b w:val="0"/>
          <w:i w:val="0"/>
          <w:color w:val="000000"/>
          <w:sz w:val="21"/>
        </w:rPr>
        <w:t>优秀</w:t>
      </w:r>
      <w:r>
        <w:rPr>
          <w:rFonts w:ascii="TimesNewRomanPSMT" w:hAnsi="TimesNewRomanPSMT" w:eastAsia="TimesNewRomanPSMT"/>
          <w:b w:val="0"/>
          <w:i w:val="0"/>
          <w:color w:val="000000"/>
          <w:sz w:val="21"/>
        </w:rPr>
        <w:t>)</w:t>
      </w:r>
      <w:r>
        <w:rPr>
          <w:rFonts w:ascii="SimSun" w:hAnsi="SimSun" w:eastAsia="SimSun"/>
          <w:b w:val="0"/>
          <w:i w:val="0"/>
          <w:color w:val="000000"/>
          <w:sz w:val="21"/>
        </w:rPr>
        <w:t>的财务实力评级及"</w:t>
      </w:r>
      <w:r>
        <w:rPr>
          <w:rFonts w:ascii="TimesNewRomanPSMT" w:hAnsi="TimesNewRomanPSMT" w:eastAsia="TimesNewRomanPSMT"/>
          <w:b w:val="0"/>
          <w:i w:val="0"/>
          <w:color w:val="000000"/>
          <w:sz w:val="21"/>
        </w:rPr>
        <w:t>a-</w:t>
      </w:r>
      <w:r>
        <w:rPr>
          <w:rFonts w:ascii="SimSun" w:hAnsi="SimSun" w:eastAsia="SimSun"/>
          <w:b w:val="0"/>
          <w:i w:val="0"/>
          <w:color w:val="000000"/>
          <w:sz w:val="21"/>
        </w:rPr>
        <w:t>级"</w:t>
      </w:r>
      <w:r>
        <w:rPr>
          <w:rFonts w:ascii="TimesNewRomanPSMT" w:hAnsi="TimesNewRomanPSMT" w:eastAsia="TimesNewRomanPSMT"/>
          <w:b w:val="0"/>
          <w:i w:val="0"/>
          <w:color w:val="000000"/>
          <w:sz w:val="21"/>
        </w:rPr>
        <w:t xml:space="preserve"> (</w:t>
      </w:r>
      <w:r>
        <w:rPr>
          <w:rFonts w:ascii="SimSun" w:hAnsi="SimSun" w:eastAsia="SimSun"/>
          <w:b w:val="0"/>
          <w:i w:val="0"/>
          <w:color w:val="000000"/>
          <w:sz w:val="21"/>
        </w:rPr>
        <w:t>优秀</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的长期发行人信用等级, </w:t>
      </w:r>
      <w:r>
        <w:tab/>
      </w:r>
      <w:r>
        <w:rPr>
          <w:rFonts w:ascii="SimSun" w:hAnsi="SimSun" w:eastAsia="SimSun"/>
          <w:b w:val="0"/>
          <w:i w:val="0"/>
          <w:color w:val="000000"/>
          <w:sz w:val="21"/>
        </w:rPr>
        <w:t xml:space="preserve">评等展望均为"稳定"。报告期末, </w:t>
      </w:r>
      <w:r>
        <w:rPr>
          <w:rFonts w:ascii="SimSun" w:hAnsi="SimSun" w:eastAsia="SimSun"/>
          <w:b w:val="0"/>
          <w:i w:val="0"/>
          <w:color w:val="000000"/>
          <w:sz w:val="21"/>
        </w:rPr>
        <w:t>公司总资产</w:t>
      </w:r>
      <w:r>
        <w:rPr>
          <w:rFonts w:ascii="TimesNewRomanPSMT" w:hAnsi="TimesNewRomanPSMT" w:eastAsia="TimesNewRomanPSMT"/>
          <w:b w:val="0"/>
          <w:i w:val="0"/>
          <w:color w:val="000000"/>
          <w:sz w:val="21"/>
        </w:rPr>
        <w:t xml:space="preserve"> 8.74</w:t>
      </w:r>
      <w:r>
        <w:rPr>
          <w:rFonts w:ascii="SimSun" w:hAnsi="SimSun" w:eastAsia="SimSun"/>
          <w:b w:val="0"/>
          <w:i w:val="0"/>
          <w:color w:val="000000"/>
          <w:sz w:val="21"/>
        </w:rPr>
        <w:t xml:space="preserve"> 亿港元, 净资产</w:t>
      </w:r>
      <w:r>
        <w:rPr>
          <w:rFonts w:ascii="TimesNewRomanPSMT" w:hAnsi="TimesNewRomanPSMT" w:eastAsia="TimesNewRomanPSMT"/>
          <w:b w:val="0"/>
          <w:i w:val="0"/>
          <w:color w:val="000000"/>
          <w:sz w:val="21"/>
        </w:rPr>
        <w:t xml:space="preserve"> 5.38</w:t>
      </w:r>
      <w:r>
        <w:rPr>
          <w:rFonts w:ascii="SimSun" w:hAnsi="SimSun" w:eastAsia="SimSun"/>
          <w:b w:val="0"/>
          <w:i w:val="0"/>
          <w:color w:val="000000"/>
          <w:sz w:val="21"/>
        </w:rPr>
        <w:t xml:space="preserve"> 亿港元。受资本市场波动、赔付支出增加等因素影响, 净亏损</w:t>
      </w:r>
      <w:r>
        <w:rPr>
          <w:rFonts w:ascii="TimesNewRomanPSMT" w:hAnsi="TimesNewRomanPSMT" w:eastAsia="TimesNewRomanPSMT"/>
          <w:b w:val="0"/>
          <w:i w:val="0"/>
          <w:color w:val="000000"/>
          <w:sz w:val="21"/>
        </w:rPr>
        <w:t xml:space="preserve"> 1,174 </w:t>
      </w:r>
      <w:r>
        <w:rPr>
          <w:rFonts w:ascii="SimSun" w:hAnsi="SimSun" w:eastAsia="SimSun"/>
          <w:b w:val="0"/>
          <w:i w:val="0"/>
          <w:color w:val="000000"/>
          <w:sz w:val="21"/>
        </w:rPr>
        <w:t>万港元。</w:t>
      </w:r>
    </w:p>
    <w:p>
      <w:pPr>
        <w:autoSpaceDN w:val="0"/>
        <w:autoSpaceDE w:val="0"/>
        <w:widowControl/>
        <w:spacing w:line="324" w:lineRule="exact" w:before="336" w:after="0"/>
        <w:ind w:left="2" w:right="22" w:firstLine="418"/>
        <w:jc w:val="both"/>
      </w:pPr>
      <w:r>
        <w:rPr>
          <w:rFonts w:ascii="SimSun" w:hAnsi="SimSun" w:eastAsia="SimSun"/>
          <w:b w:val="0"/>
          <w:i w:val="0"/>
          <w:color w:val="000000"/>
          <w:sz w:val="21"/>
        </w:rPr>
        <w:t>报告期内,公司充分发挥一般保险全牌照优势,推进保险产品创新优化,持续提升客户体验,获</w:t>
      </w:r>
      <w:r>
        <w:rPr>
          <w:rFonts w:ascii="TimesNewRomanPSMT" w:hAnsi="TimesNewRomanPSMT" w:eastAsia="TimesNewRomanPSMT"/>
          <w:b w:val="0"/>
          <w:i w:val="0"/>
          <w:color w:val="000000"/>
          <w:sz w:val="21"/>
        </w:rPr>
        <w:t xml:space="preserve"> ISO9001 </w:t>
      </w:r>
      <w:r>
        <w:rPr>
          <w:rFonts w:ascii="SimSun" w:hAnsi="SimSun" w:eastAsia="SimSun"/>
          <w:b w:val="0"/>
          <w:i w:val="0"/>
          <w:color w:val="000000"/>
          <w:sz w:val="21"/>
        </w:rPr>
        <w:t>认证, 实现毛保费收入</w:t>
      </w:r>
      <w:r>
        <w:rPr>
          <w:rFonts w:ascii="TimesNewRomanPSMT" w:hAnsi="TimesNewRomanPSMT" w:eastAsia="TimesNewRomanPSMT"/>
          <w:b w:val="0"/>
          <w:i w:val="0"/>
          <w:color w:val="000000"/>
          <w:sz w:val="21"/>
        </w:rPr>
        <w:t xml:space="preserve"> 2.8</w:t>
      </w:r>
      <w:r>
        <w:rPr>
          <w:rFonts w:ascii="SimSun" w:hAnsi="SimSun" w:eastAsia="SimSun"/>
          <w:b w:val="0"/>
          <w:i w:val="0"/>
          <w:color w:val="000000"/>
          <w:sz w:val="21"/>
        </w:rPr>
        <w:t xml:space="preserve"> 亿港元, 同比增长</w:t>
      </w:r>
      <w:r>
        <w:rPr>
          <w:rFonts w:ascii="TimesNewRomanPSMT" w:hAnsi="TimesNewRomanPSMT" w:eastAsia="TimesNewRomanPSMT"/>
          <w:b w:val="0"/>
          <w:i w:val="0"/>
          <w:color w:val="000000"/>
          <w:sz w:val="21"/>
        </w:rPr>
        <w:t xml:space="preserve"> 14.38%</w:t>
      </w:r>
      <w:r>
        <w:rPr>
          <w:rFonts w:ascii="SimSun" w:hAnsi="SimSun" w:eastAsia="SimSun"/>
          <w:b w:val="0"/>
          <w:i w:val="0"/>
          <w:color w:val="000000"/>
          <w:sz w:val="21"/>
        </w:rPr>
        <w:t>,创历史新高;支出前承保利润</w:t>
      </w:r>
      <w:r>
        <w:rPr>
          <w:rFonts w:ascii="TimesNewRomanPSMT" w:hAnsi="TimesNewRomanPSMT" w:eastAsia="TimesNewRomanPSMT"/>
          <w:b w:val="0"/>
          <w:i w:val="0"/>
          <w:color w:val="000000"/>
          <w:sz w:val="21"/>
        </w:rPr>
        <w:t xml:space="preserve"> 1,845</w:t>
      </w:r>
      <w:r>
        <w:rPr>
          <w:rFonts w:ascii="SimSun" w:hAnsi="SimSun" w:eastAsia="SimSun"/>
          <w:b w:val="0"/>
          <w:i w:val="0"/>
          <w:color w:val="000000"/>
          <w:sz w:val="21"/>
        </w:rPr>
        <w:t xml:space="preserve"> 万港元; 净赔 </w:t>
      </w:r>
      <w:r>
        <w:rPr>
          <w:rFonts w:ascii="SimSun" w:hAnsi="SimSun" w:eastAsia="SimSun"/>
          <w:b w:val="0"/>
          <w:i w:val="0"/>
          <w:color w:val="000000"/>
          <w:sz w:val="21"/>
        </w:rPr>
        <w:t>付率</w:t>
      </w:r>
      <w:r>
        <w:rPr>
          <w:rFonts w:ascii="TimesNewRomanPSMT" w:hAnsi="TimesNewRomanPSMT" w:eastAsia="TimesNewRomanPSMT"/>
          <w:b w:val="0"/>
          <w:i w:val="0"/>
          <w:color w:val="000000"/>
          <w:sz w:val="21"/>
        </w:rPr>
        <w:t xml:space="preserve"> 31.30%</w:t>
      </w:r>
      <w:r>
        <w:rPr>
          <w:rFonts w:ascii="SimSun" w:hAnsi="SimSun" w:eastAsia="SimSun"/>
          <w:b w:val="0"/>
          <w:i w:val="0"/>
          <w:color w:val="000000"/>
          <w:sz w:val="21"/>
        </w:rPr>
        <w:t>,保持良好水平。</w:t>
      </w:r>
    </w:p>
    <w:p>
      <w:pPr>
        <w:autoSpaceDN w:val="0"/>
        <w:autoSpaceDE w:val="0"/>
        <w:widowControl/>
        <w:spacing w:line="208" w:lineRule="exact" w:before="390" w:after="0"/>
        <w:ind w:left="534" w:right="0" w:firstLine="0"/>
        <w:jc w:val="left"/>
      </w:pPr>
      <w:r>
        <w:rPr>
          <w:rFonts w:ascii="SimSun" w:hAnsi="SimSun" w:eastAsia="SimSun"/>
          <w:b w:val="0"/>
          <w:i w:val="0"/>
          <w:color w:val="000000"/>
          <w:sz w:val="21"/>
        </w:rPr>
        <w:t>(六)全球服务能力</w:t>
      </w:r>
    </w:p>
    <w:p>
      <w:pPr>
        <w:autoSpaceDN w:val="0"/>
        <w:autoSpaceDE w:val="0"/>
        <w:widowControl/>
        <w:spacing w:line="320" w:lineRule="exact" w:before="272" w:after="0"/>
        <w:ind w:left="0" w:right="0" w:firstLine="436"/>
        <w:jc w:val="left"/>
      </w:pPr>
      <w:r>
        <w:rPr>
          <w:rFonts w:ascii="SimSun" w:hAnsi="SimSun" w:eastAsia="SimSun"/>
          <w:b w:val="0"/>
          <w:i w:val="0"/>
          <w:color w:val="000000"/>
          <w:sz w:val="21"/>
        </w:rPr>
        <w:t>◆本集团形成了覆盖主要国际金融中心, 横跨五大洲的境外经营网络, 在全球</w:t>
      </w:r>
      <w:r>
        <w:rPr>
          <w:rFonts w:ascii="TimesNewRomanPSMT" w:hAnsi="TimesNewRomanPSMT" w:eastAsia="TimesNewRomanPSMT"/>
          <w:b w:val="0"/>
          <w:i w:val="0"/>
          <w:color w:val="000000"/>
          <w:sz w:val="21"/>
        </w:rPr>
        <w:t xml:space="preserve"> 18</w:t>
      </w:r>
      <w:r>
        <w:rPr>
          <w:rFonts w:ascii="SimSun" w:hAnsi="SimSun" w:eastAsia="SimSun"/>
          <w:b w:val="0"/>
          <w:i w:val="0"/>
          <w:color w:val="000000"/>
          <w:sz w:val="21"/>
        </w:rPr>
        <w:t xml:space="preserve"> 个国家和地区设有 </w:t>
      </w:r>
      <w:r>
        <w:rPr>
          <w:rFonts w:ascii="TimesNewRomanPSMT" w:hAnsi="TimesNewRomanPSMT" w:eastAsia="TimesNewRomanPSMT"/>
          <w:b w:val="0"/>
          <w:i w:val="0"/>
          <w:color w:val="000000"/>
          <w:sz w:val="21"/>
        </w:rPr>
        <w:t>23</w:t>
      </w:r>
      <w:r>
        <w:rPr>
          <w:rFonts w:ascii="SimSun" w:hAnsi="SimSun" w:eastAsia="SimSun"/>
          <w:b w:val="0"/>
          <w:i w:val="0"/>
          <w:color w:val="000000"/>
          <w:sz w:val="21"/>
        </w:rPr>
        <w:t xml:space="preserve"> 家境外分(子) 行及代表处, 境外经营网点</w:t>
      </w:r>
      <w:r>
        <w:rPr>
          <w:rFonts w:ascii="TimesNewRomanPSMT" w:hAnsi="TimesNewRomanPSMT" w:eastAsia="TimesNewRomanPSMT"/>
          <w:b w:val="0"/>
          <w:i w:val="0"/>
          <w:color w:val="000000"/>
          <w:sz w:val="21"/>
        </w:rPr>
        <w:t xml:space="preserve"> 69</w:t>
      </w:r>
      <w:r>
        <w:rPr>
          <w:rFonts w:ascii="SimSun" w:hAnsi="SimSun" w:eastAsia="SimSun"/>
          <w:b w:val="0"/>
          <w:i w:val="0"/>
          <w:color w:val="000000"/>
          <w:sz w:val="21"/>
        </w:rPr>
        <w:t xml:space="preserve"> 个。报告期内, 境外银行机构实现净利润</w:t>
      </w:r>
      <w:r>
        <w:rPr>
          <w:rFonts w:ascii="TimesNewRomanPSMT" w:hAnsi="TimesNewRomanPSMT" w:eastAsia="TimesNewRomanPSMT"/>
          <w:b w:val="0"/>
          <w:i w:val="0"/>
          <w:color w:val="000000"/>
          <w:sz w:val="21"/>
        </w:rPr>
        <w:t xml:space="preserve"> 51.11</w:t>
      </w:r>
      <w:r>
        <w:rPr>
          <w:rFonts w:ascii="SimSun" w:hAnsi="SimSun" w:eastAsia="SimSun"/>
          <w:b w:val="0"/>
          <w:i w:val="0"/>
          <w:color w:val="000000"/>
          <w:sz w:val="21"/>
        </w:rPr>
        <w:t xml:space="preserve"> 亿元, </w:t>
      </w:r>
      <w:r>
        <w:rPr>
          <w:rFonts w:ascii="SimSun" w:hAnsi="SimSun" w:eastAsia="SimSun"/>
          <w:b w:val="0"/>
          <w:i w:val="0"/>
          <w:color w:val="000000"/>
          <w:sz w:val="21"/>
        </w:rPr>
        <w:t>占集团净利润比例</w:t>
      </w:r>
      <w:r>
        <w:rPr>
          <w:rFonts w:ascii="TimesNewRomanPSMT" w:hAnsi="TimesNewRomanPSMT" w:eastAsia="TimesNewRomanPSMT"/>
          <w:b w:val="0"/>
          <w:i w:val="0"/>
          <w:color w:val="000000"/>
          <w:sz w:val="21"/>
        </w:rPr>
        <w:t xml:space="preserve"> 5.55%</w:t>
      </w:r>
      <w:r>
        <w:rPr>
          <w:rFonts w:ascii="SimSun" w:hAnsi="SimSun" w:eastAsia="SimSun"/>
          <w:b w:val="0"/>
          <w:i w:val="0"/>
          <w:color w:val="000000"/>
          <w:sz w:val="21"/>
        </w:rPr>
        <w:t>。报告期末, 境外银行机构资产总额</w:t>
      </w:r>
      <w:r>
        <w:rPr>
          <w:rFonts w:ascii="TimesNewRomanPSMT" w:hAnsi="TimesNewRomanPSMT" w:eastAsia="TimesNewRomanPSMT"/>
          <w:b w:val="0"/>
          <w:i w:val="0"/>
          <w:color w:val="000000"/>
          <w:sz w:val="21"/>
        </w:rPr>
        <w:t xml:space="preserve"> 12,629.18</w:t>
      </w:r>
      <w:r>
        <w:rPr>
          <w:rFonts w:ascii="SimSun" w:hAnsi="SimSun" w:eastAsia="SimSun"/>
          <w:b w:val="0"/>
          <w:i w:val="0"/>
          <w:color w:val="000000"/>
          <w:sz w:val="21"/>
        </w:rPr>
        <w:t xml:space="preserve"> 亿元, 占集团资产总额比例</w:t>
      </w:r>
      <w:r>
        <w:rPr>
          <w:rFonts w:ascii="TimesNewRomanPSMT" w:hAnsi="TimesNewRomanPSMT" w:eastAsia="TimesNewRomanPSMT"/>
          <w:b w:val="0"/>
          <w:i w:val="0"/>
          <w:color w:val="000000"/>
          <w:sz w:val="21"/>
        </w:rPr>
        <w:t xml:space="preserve"> 9.72%</w:t>
      </w:r>
      <w:r>
        <w:rPr>
          <w:rFonts w:ascii="SimSun" w:hAnsi="SimSun" w:eastAsia="SimSun"/>
          <w:b w:val="0"/>
          <w:i w:val="0"/>
          <w:color w:val="000000"/>
          <w:sz w:val="21"/>
        </w:rPr>
        <w:t>。</w:t>
      </w:r>
    </w:p>
    <w:p>
      <w:pPr>
        <w:autoSpaceDN w:val="0"/>
        <w:autoSpaceDE w:val="0"/>
        <w:widowControl/>
        <w:spacing w:line="324" w:lineRule="exact" w:before="298" w:after="0"/>
        <w:ind w:left="6" w:right="24" w:firstLine="430"/>
        <w:jc w:val="both"/>
      </w:pPr>
      <w:r>
        <w:rPr>
          <w:rFonts w:ascii="SimSun" w:hAnsi="SimSun" w:eastAsia="SimSun"/>
          <w:b w:val="0"/>
          <w:i w:val="0"/>
          <w:color w:val="000000"/>
          <w:sz w:val="21"/>
        </w:rPr>
        <w:t xml:space="preserve">◆加强贸易便利化与数字化人民币跨境场景建设, 提升外资外贸领域金融服务水平。报告期内, 国际 </w:t>
      </w:r>
      <w:r>
        <w:rPr>
          <w:rFonts w:ascii="SimSun" w:hAnsi="SimSun" w:eastAsia="SimSun"/>
          <w:b w:val="0"/>
          <w:i w:val="0"/>
          <w:color w:val="000000"/>
          <w:sz w:val="21"/>
        </w:rPr>
        <w:t>结算量同比增长</w:t>
      </w:r>
      <w:r>
        <w:rPr>
          <w:rFonts w:ascii="TimesNewRomanPSMT" w:hAnsi="TimesNewRomanPSMT" w:eastAsia="TimesNewRomanPSMT"/>
          <w:b w:val="0"/>
          <w:i w:val="0"/>
          <w:color w:val="000000"/>
          <w:sz w:val="21"/>
        </w:rPr>
        <w:t xml:space="preserve"> 11.5%</w:t>
      </w:r>
      <w:r>
        <w:rPr>
          <w:rFonts w:ascii="SimSun" w:hAnsi="SimSun" w:eastAsia="SimSun"/>
          <w:b w:val="0"/>
          <w:i w:val="0"/>
          <w:color w:val="000000"/>
          <w:sz w:val="21"/>
        </w:rPr>
        <w:t>, 跨境人民币结算量同比增长</w:t>
      </w:r>
      <w:r>
        <w:rPr>
          <w:rFonts w:ascii="TimesNewRomanPSMT" w:hAnsi="TimesNewRomanPSMT" w:eastAsia="TimesNewRomanPSMT"/>
          <w:b w:val="0"/>
          <w:i w:val="0"/>
          <w:color w:val="000000"/>
          <w:sz w:val="21"/>
        </w:rPr>
        <w:t xml:space="preserve"> 26.84%</w:t>
      </w:r>
      <w:r>
        <w:rPr>
          <w:rFonts w:ascii="SimSun" w:hAnsi="SimSun" w:eastAsia="SimSun"/>
          <w:b w:val="0"/>
          <w:i w:val="0"/>
          <w:color w:val="000000"/>
          <w:sz w:val="21"/>
        </w:rPr>
        <w:t xml:space="preserve">, 国际业务线上结算、融资产品累计业务量同 </w:t>
      </w:r>
      <w:r>
        <w:rPr>
          <w:rFonts w:ascii="SimSun" w:hAnsi="SimSun" w:eastAsia="SimSun"/>
          <w:b w:val="0"/>
          <w:i w:val="0"/>
          <w:color w:val="000000"/>
          <w:sz w:val="21"/>
        </w:rPr>
        <w:t>比翻番。</w:t>
      </w:r>
    </w:p>
    <w:p>
      <w:pPr>
        <w:autoSpaceDN w:val="0"/>
        <w:autoSpaceDE w:val="0"/>
        <w:widowControl/>
        <w:spacing w:line="232" w:lineRule="exact" w:before="396" w:after="0"/>
        <w:ind w:left="432" w:right="0" w:firstLine="0"/>
        <w:jc w:val="left"/>
      </w:pPr>
      <w:r>
        <w:rPr>
          <w:rFonts w:ascii="TimesNewRomanPS" w:hAnsi="TimesNewRomanPS" w:eastAsia="TimesNewRomanPS"/>
          <w:b/>
          <w:i w:val="0"/>
          <w:color w:val="000000"/>
          <w:sz w:val="21"/>
        </w:rPr>
        <w:t>1.</w:t>
      </w:r>
      <w:r>
        <w:rPr>
          <w:rFonts w:ascii="SimSun" w:hAnsi="SimSun" w:eastAsia="SimSun"/>
          <w:b w:val="0"/>
          <w:i w:val="0"/>
          <w:color w:val="000000"/>
          <w:sz w:val="21"/>
        </w:rPr>
        <w:t>国际化发展</w:t>
      </w:r>
    </w:p>
    <w:p>
      <w:pPr>
        <w:autoSpaceDN w:val="0"/>
        <w:autoSpaceDE w:val="0"/>
        <w:widowControl/>
        <w:spacing w:line="332" w:lineRule="exact" w:before="226" w:after="0"/>
        <w:ind w:left="2" w:right="26" w:firstLine="420"/>
        <w:jc w:val="both"/>
      </w:pPr>
      <w:r>
        <w:rPr>
          <w:rFonts w:ascii="SimSun" w:hAnsi="SimSun" w:eastAsia="SimSun"/>
          <w:b w:val="0"/>
          <w:i w:val="0"/>
          <w:color w:val="000000"/>
          <w:sz w:val="21"/>
        </w:rPr>
        <w:t xml:space="preserve">本集团积极应对内外部形势变化, 境外银行机构密切跟踪全球市场变化, 稳妥有序开展经营管理工作, </w:t>
      </w:r>
      <w:r>
        <w:rPr>
          <w:rFonts w:ascii="SimSun" w:hAnsi="SimSun" w:eastAsia="SimSun"/>
          <w:b w:val="0"/>
          <w:i w:val="0"/>
          <w:color w:val="000000"/>
          <w:sz w:val="21"/>
        </w:rPr>
        <w:t xml:space="preserve">加强结构性动态调整, 统筹发展与安全。积极服务新一轮高水平对外开放, 畅通国际国内双循环, 为符合 </w:t>
      </w:r>
      <w:r>
        <w:rPr>
          <w:rFonts w:ascii="SimSun" w:hAnsi="SimSun" w:eastAsia="SimSun"/>
          <w:b w:val="0"/>
          <w:i w:val="0"/>
          <w:color w:val="000000"/>
          <w:sz w:val="21"/>
        </w:rPr>
        <w:t xml:space="preserve">国家战略、"走出去"的中资企业提供金融服务,积极搭建联通内外的金融桥梁。根据形势变化不断完善 </w:t>
      </w:r>
      <w:r>
        <w:rPr>
          <w:rFonts w:ascii="SimSun" w:hAnsi="SimSun" w:eastAsia="SimSun"/>
          <w:b w:val="0"/>
          <w:i w:val="0"/>
          <w:color w:val="000000"/>
          <w:sz w:val="21"/>
        </w:rPr>
        <w:t>应急保障预案, 加强风险防范, 筑牢境外行可持续高质量发展根基。</w:t>
      </w:r>
    </w:p>
    <w:p>
      <w:pPr>
        <w:autoSpaceDN w:val="0"/>
        <w:autoSpaceDE w:val="0"/>
        <w:widowControl/>
        <w:spacing w:line="232" w:lineRule="exact" w:before="412" w:after="0"/>
        <w:ind w:left="422" w:right="0" w:firstLine="0"/>
        <w:jc w:val="left"/>
      </w:pPr>
      <w:r>
        <w:rPr>
          <w:rFonts w:ascii="TimesNewRomanPS" w:hAnsi="TimesNewRomanPS" w:eastAsia="TimesNewRomanPS"/>
          <w:b/>
          <w:i w:val="0"/>
          <w:color w:val="000000"/>
          <w:sz w:val="21"/>
        </w:rPr>
        <w:t>2.</w:t>
      </w:r>
      <w:r>
        <w:rPr>
          <w:rFonts w:ascii="SimSun" w:hAnsi="SimSun" w:eastAsia="SimSun"/>
          <w:b w:val="0"/>
          <w:i w:val="0"/>
          <w:color w:val="000000"/>
          <w:sz w:val="21"/>
        </w:rPr>
        <w:t>国际结算与贸易融资</w:t>
      </w:r>
    </w:p>
    <w:p>
      <w:pPr>
        <w:autoSpaceDN w:val="0"/>
        <w:autoSpaceDE w:val="0"/>
        <w:widowControl/>
        <w:spacing w:line="210" w:lineRule="exact" w:before="332" w:after="0"/>
        <w:ind w:left="426" w:right="0" w:firstLine="0"/>
        <w:jc w:val="left"/>
      </w:pPr>
      <w:r>
        <w:rPr>
          <w:rFonts w:ascii="SimSun" w:hAnsi="SimSun" w:eastAsia="SimSun"/>
          <w:b w:val="0"/>
          <w:i w:val="0"/>
          <w:color w:val="000000"/>
          <w:sz w:val="21"/>
        </w:rPr>
        <w:t>服务高水平对外开放, 支持制造业、批发零售等行业客群跨境金融需求, 加大对小微外贸企业支持力</w:t>
      </w:r>
    </w:p>
    <w:p>
      <w:pPr>
        <w:autoSpaceDN w:val="0"/>
        <w:autoSpaceDE w:val="0"/>
        <w:widowControl/>
        <w:spacing w:line="180" w:lineRule="exact" w:before="302" w:after="0"/>
        <w:ind w:left="0" w:right="4440" w:firstLine="0"/>
        <w:jc w:val="right"/>
      </w:pPr>
      <w:r>
        <w:rPr>
          <w:rFonts w:ascii="Calibri" w:hAnsi="Calibri" w:eastAsia="Calibri"/>
          <w:b w:val="0"/>
          <w:i w:val="0"/>
          <w:color w:val="000000"/>
          <w:sz w:val="18"/>
        </w:rPr>
        <w:t>40</w:t>
      </w:r>
    </w:p>
    <w:p>
      <w:pPr>
        <w:sectPr>
          <w:pgSz w:w="11907" w:h="16839"/>
          <w:pgMar w:top="632" w:right="1102" w:bottom="600" w:left="1138" w:header="720" w:footer="720" w:gutter="0"/>
          <w:cols w:space="720" w:num="1" w:equalWidth="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2"/>
        <w:ind w:left="0" w:right="0"/>
      </w:pPr>
    </w:p>
    <w:p>
      <w:pPr>
        <w:autoSpaceDN w:val="0"/>
        <w:autoSpaceDE w:val="0"/>
        <w:widowControl/>
        <w:spacing w:line="326" w:lineRule="exact" w:before="0" w:after="0"/>
        <w:ind w:left="68" w:right="76" w:firstLine="2"/>
        <w:jc w:val="both"/>
      </w:pPr>
      <w:r>
        <w:rPr>
          <w:rFonts w:ascii="SimSun" w:hAnsi="SimSun" w:eastAsia="SimSun"/>
          <w:b w:val="0"/>
          <w:i w:val="0"/>
          <w:color w:val="000000"/>
          <w:sz w:val="21"/>
        </w:rPr>
        <w:t>度。推出"数字贸服" 线上化、智能化贸易金融产品, 涵盖外贸新业态、场景金融、</w:t>
      </w:r>
      <w:r>
        <w:rPr>
          <w:rFonts w:ascii="TimesNewRomanPSMT" w:hAnsi="TimesNewRomanPSMT" w:eastAsia="TimesNewRomanPSMT"/>
          <w:b w:val="0"/>
          <w:i w:val="0"/>
          <w:color w:val="000000"/>
          <w:sz w:val="21"/>
        </w:rPr>
        <w:t>Easy</w:t>
      </w:r>
      <w:r>
        <w:rPr>
          <w:rFonts w:ascii="SimSun" w:hAnsi="SimSun" w:eastAsia="SimSun"/>
          <w:b w:val="0"/>
          <w:i w:val="0"/>
          <w:color w:val="000000"/>
          <w:sz w:val="21"/>
        </w:rPr>
        <w:t xml:space="preserve"> 系列、大客户平 </w:t>
      </w:r>
      <w:r>
        <w:rPr>
          <w:rFonts w:ascii="SimSun" w:hAnsi="SimSun" w:eastAsia="SimSun"/>
          <w:b w:val="0"/>
          <w:i w:val="0"/>
          <w:color w:val="000000"/>
          <w:sz w:val="21"/>
        </w:rPr>
        <w:t xml:space="preserve">台、 银政对接五大模块, 切实服务贸易强国建设。融入航运物流、资本项目数字化服务试点等场景, 提升 </w:t>
      </w:r>
      <w:r>
        <w:rPr>
          <w:rFonts w:ascii="SimSun" w:hAnsi="SimSun" w:eastAsia="SimSun"/>
          <w:b w:val="0"/>
          <w:i w:val="0"/>
          <w:color w:val="000000"/>
          <w:sz w:val="21"/>
        </w:rPr>
        <w:t>配套金融服务质效。优化</w:t>
      </w:r>
      <w:r>
        <w:rPr>
          <w:rFonts w:ascii="TimesNewRomanPSMT" w:hAnsi="TimesNewRomanPSMT" w:eastAsia="TimesNewRomanPSMT"/>
          <w:b w:val="0"/>
          <w:i w:val="0"/>
          <w:color w:val="000000"/>
          <w:sz w:val="21"/>
        </w:rPr>
        <w:t xml:space="preserve"> Easy</w:t>
      </w:r>
      <w:r>
        <w:rPr>
          <w:rFonts w:ascii="SimSun" w:hAnsi="SimSun" w:eastAsia="SimSun"/>
          <w:b w:val="0"/>
          <w:i w:val="0"/>
          <w:color w:val="000000"/>
          <w:sz w:val="21"/>
        </w:rPr>
        <w:t xml:space="preserve"> 系列线上化结算、融资产品功能,服务客户数和业务量持续倍数增长, 金 </w:t>
      </w:r>
      <w:r>
        <w:rPr>
          <w:rFonts w:ascii="SimSun" w:hAnsi="SimSun" w:eastAsia="SimSun"/>
          <w:b w:val="0"/>
          <w:i w:val="0"/>
          <w:color w:val="000000"/>
          <w:sz w:val="21"/>
        </w:rPr>
        <w:t xml:space="preserve">融服务数字化水平不断提升。支持外贸新业态发展, 跨境电商、外贸综合服务、市场采购贸易业务量合计 </w:t>
      </w:r>
      <w:r>
        <w:rPr>
          <w:rFonts w:ascii="TimesNewRomanPSMT" w:hAnsi="TimesNewRomanPSMT" w:eastAsia="TimesNewRomanPSMT"/>
          <w:b w:val="0"/>
          <w:i w:val="0"/>
          <w:color w:val="000000"/>
          <w:sz w:val="21"/>
        </w:rPr>
        <w:t>282.1</w:t>
      </w:r>
      <w:r>
        <w:rPr>
          <w:rFonts w:ascii="SimSun" w:hAnsi="SimSun" w:eastAsia="SimSun"/>
          <w:b w:val="0"/>
          <w:i w:val="0"/>
          <w:color w:val="000000"/>
          <w:sz w:val="21"/>
        </w:rPr>
        <w:t xml:space="preserve"> 亿元。推进科技赋能,丰富国际业务大客户平台,开展多边央行数字货币桥试点,创新推出人民币 </w:t>
      </w:r>
      <w:r>
        <w:rPr>
          <w:rFonts w:ascii="SimSun" w:hAnsi="SimSun" w:eastAsia="SimSun"/>
          <w:b w:val="0"/>
          <w:i w:val="0"/>
          <w:color w:val="000000"/>
          <w:sz w:val="21"/>
        </w:rPr>
        <w:t>跨境支付系统信用证业务。报告期内, 本行国际结算量</w:t>
      </w:r>
      <w:r>
        <w:rPr>
          <w:rFonts w:ascii="TimesNewRomanPSMT" w:hAnsi="TimesNewRomanPSMT" w:eastAsia="TimesNewRomanPSMT"/>
          <w:b w:val="0"/>
          <w:i w:val="0"/>
          <w:color w:val="000000"/>
          <w:sz w:val="21"/>
        </w:rPr>
        <w:t xml:space="preserve"> 5,387.7</w:t>
      </w:r>
      <w:r>
        <w:rPr>
          <w:rFonts w:ascii="SimSun" w:hAnsi="SimSun" w:eastAsia="SimSun"/>
          <w:b w:val="0"/>
          <w:i w:val="0"/>
          <w:color w:val="000000"/>
          <w:sz w:val="21"/>
        </w:rPr>
        <w:t xml:space="preserve"> 亿美元, 同比增长</w:t>
      </w:r>
      <w:r>
        <w:rPr>
          <w:rFonts w:ascii="TimesNewRomanPSMT" w:hAnsi="TimesNewRomanPSMT" w:eastAsia="TimesNewRomanPSMT"/>
          <w:b w:val="0"/>
          <w:i w:val="0"/>
          <w:color w:val="000000"/>
          <w:sz w:val="21"/>
        </w:rPr>
        <w:t xml:space="preserve"> 11.5%</w:t>
      </w:r>
      <w:r>
        <w:rPr>
          <w:rFonts w:ascii="SimSun" w:hAnsi="SimSun" w:eastAsia="SimSun"/>
          <w:b w:val="0"/>
          <w:i w:val="0"/>
          <w:color w:val="000000"/>
          <w:sz w:val="21"/>
        </w:rPr>
        <w:t xml:space="preserve">; 跨境贸易融资投 </w:t>
      </w:r>
      <w:r>
        <w:rPr>
          <w:rFonts w:ascii="SimSun" w:hAnsi="SimSun" w:eastAsia="SimSun"/>
          <w:b w:val="0"/>
          <w:i w:val="0"/>
          <w:color w:val="000000"/>
          <w:sz w:val="21"/>
        </w:rPr>
        <w:t>放量</w:t>
      </w:r>
      <w:r>
        <w:rPr>
          <w:rFonts w:ascii="TimesNewRomanPSMT" w:hAnsi="TimesNewRomanPSMT" w:eastAsia="TimesNewRomanPSMT"/>
          <w:b w:val="0"/>
          <w:i w:val="0"/>
          <w:color w:val="000000"/>
          <w:sz w:val="21"/>
        </w:rPr>
        <w:t xml:space="preserve"> 2,204.9</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1.8%</w:t>
      </w:r>
      <w:r>
        <w:rPr>
          <w:rFonts w:ascii="SimSun" w:hAnsi="SimSun" w:eastAsia="SimSun"/>
          <w:b w:val="0"/>
          <w:i w:val="0"/>
          <w:color w:val="000000"/>
          <w:sz w:val="21"/>
        </w:rPr>
        <w:t>。</w:t>
      </w:r>
    </w:p>
    <w:p>
      <w:pPr>
        <w:autoSpaceDN w:val="0"/>
        <w:autoSpaceDE w:val="0"/>
        <w:widowControl/>
        <w:spacing w:line="232" w:lineRule="exact" w:before="412" w:after="0"/>
        <w:ind w:left="490" w:right="0" w:firstLine="0"/>
        <w:jc w:val="left"/>
      </w:pPr>
      <w:r>
        <w:rPr>
          <w:rFonts w:ascii="TimesNewRomanPS" w:hAnsi="TimesNewRomanPS" w:eastAsia="TimesNewRomanPS"/>
          <w:b/>
          <w:i w:val="0"/>
          <w:color w:val="000000"/>
          <w:sz w:val="21"/>
        </w:rPr>
        <w:t>3.</w:t>
      </w:r>
      <w:r>
        <w:rPr>
          <w:rFonts w:ascii="SimSun" w:hAnsi="SimSun" w:eastAsia="SimSun"/>
          <w:b w:val="0"/>
          <w:i w:val="0"/>
          <w:color w:val="000000"/>
          <w:sz w:val="21"/>
        </w:rPr>
        <w:t>境外服务网络</w:t>
      </w:r>
    </w:p>
    <w:p>
      <w:pPr>
        <w:autoSpaceDN w:val="0"/>
        <w:autoSpaceDE w:val="0"/>
        <w:widowControl/>
        <w:spacing w:line="340" w:lineRule="exact" w:before="220" w:after="0"/>
        <w:ind w:left="72" w:right="0" w:firstLine="420"/>
        <w:jc w:val="left"/>
      </w:pPr>
      <w:r>
        <w:rPr>
          <w:rFonts w:ascii="SimSun" w:hAnsi="SimSun" w:eastAsia="SimSun"/>
          <w:b w:val="0"/>
          <w:i w:val="0"/>
          <w:color w:val="000000"/>
          <w:sz w:val="21"/>
        </w:rPr>
        <w:t>境外服务网络布局稳步推进。截至报告期末, 本集团在香港、纽约、伦敦、新加坡、东京、法兰克福、</w:t>
      </w:r>
      <w:r>
        <w:rPr>
          <w:rFonts w:ascii="SimSun" w:hAnsi="SimSun" w:eastAsia="SimSun"/>
          <w:b w:val="0"/>
          <w:i w:val="0"/>
          <w:color w:val="000000"/>
          <w:sz w:val="21"/>
        </w:rPr>
        <w:t>卢森堡、悉尼等地设有</w:t>
      </w:r>
      <w:r>
        <w:rPr>
          <w:rFonts w:ascii="TimesNewRomanPSMT" w:hAnsi="TimesNewRomanPSMT" w:eastAsia="TimesNewRomanPSMT"/>
          <w:b w:val="0"/>
          <w:i w:val="0"/>
          <w:color w:val="000000"/>
          <w:sz w:val="21"/>
        </w:rPr>
        <w:t xml:space="preserve"> 23</w:t>
      </w:r>
      <w:r>
        <w:rPr>
          <w:rFonts w:ascii="SimSun" w:hAnsi="SimSun" w:eastAsia="SimSun"/>
          <w:b w:val="0"/>
          <w:i w:val="0"/>
          <w:color w:val="000000"/>
          <w:sz w:val="21"/>
        </w:rPr>
        <w:t xml:space="preserve"> 家境外分(子)行及代表处, 为客户提供存款、贷款、国际结算、贸易融资、</w:t>
      </w:r>
      <w:r>
        <w:rPr>
          <w:rFonts w:ascii="SimSun" w:hAnsi="SimSun" w:eastAsia="SimSun"/>
          <w:b w:val="0"/>
          <w:i w:val="0"/>
          <w:color w:val="000000"/>
          <w:sz w:val="21"/>
        </w:rPr>
        <w:t>外汇兑换等金融服务; 与全球</w:t>
      </w:r>
      <w:r>
        <w:rPr>
          <w:rFonts w:ascii="TimesNewRomanPSMT" w:hAnsi="TimesNewRomanPSMT" w:eastAsia="TimesNewRomanPSMT"/>
          <w:b w:val="0"/>
          <w:i w:val="0"/>
          <w:color w:val="000000"/>
          <w:sz w:val="21"/>
        </w:rPr>
        <w:t xml:space="preserve"> 127</w:t>
      </w:r>
      <w:r>
        <w:rPr>
          <w:rFonts w:ascii="SimSun" w:hAnsi="SimSun" w:eastAsia="SimSun"/>
          <w:b w:val="0"/>
          <w:i w:val="0"/>
          <w:color w:val="000000"/>
          <w:sz w:val="21"/>
        </w:rPr>
        <w:t xml:space="preserve"> 个国家和地区的</w:t>
      </w:r>
      <w:r>
        <w:rPr>
          <w:rFonts w:ascii="TimesNewRomanPSMT" w:hAnsi="TimesNewRomanPSMT" w:eastAsia="TimesNewRomanPSMT"/>
          <w:b w:val="0"/>
          <w:i w:val="0"/>
          <w:color w:val="000000"/>
          <w:sz w:val="21"/>
        </w:rPr>
        <w:t xml:space="preserve"> 1,010</w:t>
      </w:r>
      <w:r>
        <w:rPr>
          <w:rFonts w:ascii="SimSun" w:hAnsi="SimSun" w:eastAsia="SimSun"/>
          <w:b w:val="0"/>
          <w:i w:val="0"/>
          <w:color w:val="000000"/>
          <w:sz w:val="21"/>
        </w:rPr>
        <w:t xml:space="preserve"> 家银行建立境外银行服务网络, 为</w:t>
      </w:r>
      <w:r>
        <w:rPr>
          <w:rFonts w:ascii="TimesNewRomanPSMT" w:hAnsi="TimesNewRomanPSMT" w:eastAsia="TimesNewRomanPSMT"/>
          <w:b w:val="0"/>
          <w:i w:val="0"/>
          <w:color w:val="000000"/>
          <w:sz w:val="21"/>
        </w:rPr>
        <w:t xml:space="preserve"> 32</w:t>
      </w:r>
      <w:r>
        <w:rPr>
          <w:rFonts w:ascii="SimSun" w:hAnsi="SimSun" w:eastAsia="SimSun"/>
          <w:b w:val="0"/>
          <w:i w:val="0"/>
          <w:color w:val="000000"/>
          <w:sz w:val="21"/>
        </w:rPr>
        <w:t xml:space="preserve"> 个国家和 </w:t>
      </w:r>
      <w:r>
        <w:rPr>
          <w:rFonts w:ascii="SimSun" w:hAnsi="SimSun" w:eastAsia="SimSun"/>
          <w:b w:val="0"/>
          <w:i w:val="0"/>
          <w:color w:val="000000"/>
          <w:sz w:val="21"/>
        </w:rPr>
        <w:t>地区的</w:t>
      </w:r>
      <w:r>
        <w:rPr>
          <w:rFonts w:ascii="TimesNewRomanPSMT" w:hAnsi="TimesNewRomanPSMT" w:eastAsia="TimesNewRomanPSMT"/>
          <w:b w:val="0"/>
          <w:i w:val="0"/>
          <w:color w:val="000000"/>
          <w:sz w:val="21"/>
        </w:rPr>
        <w:t xml:space="preserve"> 100</w:t>
      </w:r>
      <w:r>
        <w:rPr>
          <w:rFonts w:ascii="SimSun" w:hAnsi="SimSun" w:eastAsia="SimSun"/>
          <w:b w:val="0"/>
          <w:i w:val="0"/>
          <w:color w:val="000000"/>
          <w:sz w:val="21"/>
        </w:rPr>
        <w:t xml:space="preserve"> 家境外人民币参加行开立</w:t>
      </w:r>
      <w:r>
        <w:rPr>
          <w:rFonts w:ascii="TimesNewRomanPSMT" w:hAnsi="TimesNewRomanPSMT" w:eastAsia="TimesNewRomanPSMT"/>
          <w:b w:val="0"/>
          <w:i w:val="0"/>
          <w:color w:val="000000"/>
          <w:sz w:val="21"/>
        </w:rPr>
        <w:t xml:space="preserve"> 235</w:t>
      </w:r>
      <w:r>
        <w:rPr>
          <w:rFonts w:ascii="SimSun" w:hAnsi="SimSun" w:eastAsia="SimSun"/>
          <w:b w:val="0"/>
          <w:i w:val="0"/>
          <w:color w:val="000000"/>
          <w:sz w:val="21"/>
        </w:rPr>
        <w:t xml:space="preserve"> 个跨境人民币账户; 在</w:t>
      </w:r>
      <w:r>
        <w:rPr>
          <w:rFonts w:ascii="TimesNewRomanPSMT" w:hAnsi="TimesNewRomanPSMT" w:eastAsia="TimesNewRomanPSMT"/>
          <w:b w:val="0"/>
          <w:i w:val="0"/>
          <w:color w:val="000000"/>
          <w:sz w:val="21"/>
        </w:rPr>
        <w:t xml:space="preserve"> 31</w:t>
      </w:r>
      <w:r>
        <w:rPr>
          <w:rFonts w:ascii="SimSun" w:hAnsi="SimSun" w:eastAsia="SimSun"/>
          <w:b w:val="0"/>
          <w:i w:val="0"/>
          <w:color w:val="000000"/>
          <w:sz w:val="21"/>
        </w:rPr>
        <w:t xml:space="preserve"> 个国家和地区的</w:t>
      </w:r>
      <w:r>
        <w:rPr>
          <w:rFonts w:ascii="TimesNewRomanPSMT" w:hAnsi="TimesNewRomanPSMT" w:eastAsia="TimesNewRomanPSMT"/>
          <w:b w:val="0"/>
          <w:i w:val="0"/>
          <w:color w:val="000000"/>
          <w:sz w:val="21"/>
        </w:rPr>
        <w:t xml:space="preserve"> 63</w:t>
      </w:r>
      <w:r>
        <w:rPr>
          <w:rFonts w:ascii="SimSun" w:hAnsi="SimSun" w:eastAsia="SimSun"/>
          <w:b w:val="0"/>
          <w:i w:val="0"/>
          <w:color w:val="000000"/>
          <w:sz w:val="21"/>
        </w:rPr>
        <w:t xml:space="preserve"> 家银行开立</w:t>
      </w:r>
      <w:r>
        <w:rPr>
          <w:rFonts w:ascii="TimesNewRomanPSMT" w:hAnsi="TimesNewRomanPSMT" w:eastAsia="TimesNewRomanPSMT"/>
          <w:b w:val="0"/>
          <w:i w:val="0"/>
          <w:color w:val="000000"/>
          <w:sz w:val="21"/>
        </w:rPr>
        <w:t xml:space="preserve"> 27</w:t>
      </w:r>
      <w:r>
        <w:rPr>
          <w:rFonts w:ascii="SimSun" w:hAnsi="SimSun" w:eastAsia="SimSun"/>
          <w:b w:val="0"/>
          <w:i w:val="0"/>
          <w:color w:val="000000"/>
          <w:sz w:val="21"/>
        </w:rPr>
        <w:t xml:space="preserve"> 个 </w:t>
      </w:r>
      <w:r>
        <w:rPr>
          <w:rFonts w:ascii="SimSun" w:hAnsi="SimSun" w:eastAsia="SimSun"/>
          <w:b w:val="0"/>
          <w:i w:val="0"/>
          <w:color w:val="000000"/>
          <w:sz w:val="21"/>
        </w:rPr>
        <w:t>币种共</w:t>
      </w:r>
      <w:r>
        <w:rPr>
          <w:rFonts w:ascii="TimesNewRomanPSMT" w:hAnsi="TimesNewRomanPSMT" w:eastAsia="TimesNewRomanPSMT"/>
          <w:b w:val="0"/>
          <w:i w:val="0"/>
          <w:color w:val="000000"/>
          <w:sz w:val="21"/>
        </w:rPr>
        <w:t xml:space="preserve"> 82</w:t>
      </w:r>
      <w:r>
        <w:rPr>
          <w:rFonts w:ascii="SimSun" w:hAnsi="SimSun" w:eastAsia="SimSun"/>
          <w:b w:val="0"/>
          <w:i w:val="0"/>
          <w:color w:val="000000"/>
          <w:sz w:val="21"/>
        </w:rPr>
        <w:t xml:space="preserve"> 个外币清算账户。</w:t>
      </w:r>
    </w:p>
    <w:p>
      <w:pPr>
        <w:autoSpaceDN w:val="0"/>
        <w:autoSpaceDE w:val="0"/>
        <w:widowControl/>
        <w:spacing w:line="230" w:lineRule="exact" w:before="396" w:after="0"/>
        <w:ind w:left="492" w:right="0" w:firstLine="0"/>
        <w:jc w:val="left"/>
      </w:pPr>
      <w:r>
        <w:rPr>
          <w:rFonts w:ascii="TimesNewRomanPS" w:hAnsi="TimesNewRomanPS" w:eastAsia="TimesNewRomanPS"/>
          <w:b/>
          <w:i w:val="0"/>
          <w:color w:val="000000"/>
          <w:sz w:val="21"/>
        </w:rPr>
        <w:t>4.</w:t>
      </w:r>
      <w:r>
        <w:rPr>
          <w:rFonts w:ascii="SimSun" w:hAnsi="SimSun" w:eastAsia="SimSun"/>
          <w:b w:val="0"/>
          <w:i w:val="0"/>
          <w:color w:val="000000"/>
          <w:sz w:val="21"/>
        </w:rPr>
        <w:t>跨境人民币业务</w:t>
      </w:r>
    </w:p>
    <w:p>
      <w:pPr>
        <w:autoSpaceDN w:val="0"/>
        <w:autoSpaceDE w:val="0"/>
        <w:widowControl/>
        <w:spacing w:line="328" w:lineRule="exact" w:before="238" w:after="0"/>
        <w:ind w:left="76" w:right="76" w:firstLine="418"/>
        <w:jc w:val="both"/>
      </w:pPr>
      <w:r>
        <w:rPr>
          <w:rFonts w:ascii="SimSun" w:hAnsi="SimSun" w:eastAsia="SimSun"/>
          <w:b w:val="0"/>
          <w:i w:val="0"/>
          <w:color w:val="000000"/>
          <w:sz w:val="21"/>
        </w:rPr>
        <w:t xml:space="preserve">持续推进人民币跨境支付场景建设, 加强与跨境结算、跨境投融资等产品的组合运用。报告期末, 本 </w:t>
      </w:r>
      <w:r>
        <w:rPr>
          <w:rFonts w:ascii="SimSun" w:hAnsi="SimSun" w:eastAsia="SimSun"/>
          <w:b w:val="0"/>
          <w:i w:val="0"/>
          <w:color w:val="000000"/>
          <w:sz w:val="21"/>
        </w:rPr>
        <w:t xml:space="preserve">行上线人民币跨境支付系统标准收发器企业客户数居市场前列。持续扩大人民币跨境使用, 推动跨境人民 </w:t>
      </w:r>
      <w:r>
        <w:rPr>
          <w:rFonts w:ascii="SimSun" w:hAnsi="SimSun" w:eastAsia="SimSun"/>
          <w:b w:val="0"/>
          <w:i w:val="0"/>
          <w:color w:val="000000"/>
          <w:sz w:val="21"/>
        </w:rPr>
        <w:t>币结算规模稳步增长。报告期末,境内银行机构跨境人民币结算量</w:t>
      </w:r>
      <w:r>
        <w:rPr>
          <w:rFonts w:ascii="TimesNewRomanPSMT" w:hAnsi="TimesNewRomanPSMT" w:eastAsia="TimesNewRomanPSMT"/>
          <w:b w:val="0"/>
          <w:i w:val="0"/>
          <w:color w:val="000000"/>
          <w:sz w:val="21"/>
        </w:rPr>
        <w:t xml:space="preserve"> 15,374.48</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26.84%</w:t>
      </w:r>
      <w:r>
        <w:rPr>
          <w:rFonts w:ascii="SimSun" w:hAnsi="SimSun" w:eastAsia="SimSun"/>
          <w:b w:val="0"/>
          <w:i w:val="0"/>
          <w:color w:val="000000"/>
          <w:sz w:val="21"/>
        </w:rPr>
        <w:t>。</w:t>
      </w:r>
    </w:p>
    <w:p>
      <w:pPr>
        <w:autoSpaceDN w:val="0"/>
        <w:autoSpaceDE w:val="0"/>
        <w:widowControl/>
        <w:spacing w:line="232" w:lineRule="exact" w:before="386" w:after="0"/>
        <w:ind w:left="494" w:right="0" w:firstLine="0"/>
        <w:jc w:val="left"/>
      </w:pPr>
      <w:r>
        <w:rPr>
          <w:rFonts w:ascii="TimesNewRomanPS" w:hAnsi="TimesNewRomanPS" w:eastAsia="TimesNewRomanPS"/>
          <w:b/>
          <w:i w:val="0"/>
          <w:color w:val="000000"/>
          <w:sz w:val="21"/>
        </w:rPr>
        <w:t>5.</w:t>
      </w:r>
      <w:r>
        <w:rPr>
          <w:rFonts w:ascii="SimSun" w:hAnsi="SimSun" w:eastAsia="SimSun"/>
          <w:b w:val="0"/>
          <w:i w:val="0"/>
          <w:color w:val="000000"/>
          <w:sz w:val="21"/>
        </w:rPr>
        <w:t>离岸业务</w:t>
      </w:r>
    </w:p>
    <w:p>
      <w:pPr>
        <w:autoSpaceDN w:val="0"/>
        <w:autoSpaceDE w:val="0"/>
        <w:widowControl/>
        <w:spacing w:line="318" w:lineRule="exact" w:before="244" w:after="254"/>
        <w:ind w:left="72" w:right="0" w:firstLine="420"/>
        <w:jc w:val="left"/>
      </w:pPr>
      <w:r>
        <w:rPr>
          <w:rFonts w:ascii="SimSun" w:hAnsi="SimSun" w:eastAsia="SimSun"/>
          <w:b w:val="0"/>
          <w:i w:val="0"/>
          <w:color w:val="000000"/>
          <w:sz w:val="21"/>
        </w:rPr>
        <w:t xml:space="preserve">深化离在岸业务一体化发展和非居民账户一体化经营, 充分挖掘长三角一体化、上海自由贸易区临港 </w:t>
      </w:r>
      <w:r>
        <w:rPr>
          <w:rFonts w:ascii="SimSun" w:hAnsi="SimSun" w:eastAsia="SimSun"/>
          <w:b w:val="0"/>
          <w:i w:val="0"/>
          <w:color w:val="000000"/>
          <w:sz w:val="21"/>
        </w:rPr>
        <w:t>新片区等业务潜力。报告期末, 离岸业务资产余额</w:t>
      </w:r>
      <w:r>
        <w:rPr>
          <w:rFonts w:ascii="TimesNewRomanPSMT" w:hAnsi="TimesNewRomanPSMT" w:eastAsia="TimesNewRomanPSMT"/>
          <w:b w:val="0"/>
          <w:i w:val="0"/>
          <w:color w:val="000000"/>
          <w:sz w:val="21"/>
        </w:rPr>
        <w:t xml:space="preserve"> 169.36</w:t>
      </w:r>
      <w:r>
        <w:rPr>
          <w:rFonts w:ascii="SimSun" w:hAnsi="SimSun" w:eastAsia="SimSun"/>
          <w:b w:val="0"/>
          <w:i w:val="0"/>
          <w:color w:val="000000"/>
          <w:sz w:val="21"/>
        </w:rPr>
        <w:t xml:space="preserve"> 亿美元, 较上年末增加</w:t>
      </w:r>
      <w:r>
        <w:rPr>
          <w:rFonts w:ascii="TimesNewRomanPSMT" w:hAnsi="TimesNewRomanPSMT" w:eastAsia="TimesNewRomanPSMT"/>
          <w:b w:val="0"/>
          <w:i w:val="0"/>
          <w:color w:val="000000"/>
          <w:sz w:val="21"/>
        </w:rPr>
        <w:t xml:space="preserve"> 10</w:t>
      </w:r>
      <w:r>
        <w:rPr>
          <w:rFonts w:ascii="SimSun" w:hAnsi="SimSun" w:eastAsia="SimSun"/>
          <w:b w:val="0"/>
          <w:i w:val="0"/>
          <w:color w:val="000000"/>
          <w:sz w:val="21"/>
        </w:rPr>
        <w:t xml:space="preserve"> 亿美元, 增幅</w:t>
      </w:r>
      <w:r>
        <w:rPr>
          <w:rFonts w:ascii="TimesNewRomanPSMT" w:hAnsi="TimesNewRomanPSMT" w:eastAsia="TimesNewRomanPSMT"/>
          <w:b w:val="0"/>
          <w:i w:val="0"/>
          <w:color w:val="000000"/>
          <w:sz w:val="21"/>
        </w:rPr>
        <w:t xml:space="preserve"> 6.27%</w:t>
      </w:r>
      <w:r>
        <w:rPr>
          <w:rFonts w:ascii="SimSun" w:hAnsi="SimSun" w:eastAsia="SimSun"/>
          <w:b w:val="0"/>
          <w:i w:val="0"/>
          <w:color w:val="000000"/>
          <w:sz w:val="21"/>
        </w:rPr>
        <w:t>。</w:t>
      </w:r>
    </w:p>
    <w:tbl>
      <w:tblPr>
        <w:tblW w:type="auto" w:w="0"/>
        <w:tblLayout w:type="fixed"/>
        <w:tblLook w:firstColumn="1" w:firstRow="1" w:lastColumn="0" w:lastRow="0" w:noHBand="0" w:noVBand="1" w:val="04A0"/>
        <w:tblInd w:w="4.000000000000057" w:type="dxa"/>
      </w:tblPr>
      <w:tblGrid>
        <w:gridCol w:w="9789"/>
      </w:tblGrid>
      <w:tr>
        <w:trPr>
          <w:trHeight w:hRule="exact" w:val="556"/>
        </w:trPr>
        <w:tc>
          <w:tcPr>
            <w:tcW w:type="dxa" w:w="9760"/>
            <w:tcBorders>
              <w:start w:sz="1.9199999570846558" w:val="single" w:color="#000000"/>
              <w:top w:sz="1.9199999570846558" w:val="single" w:color="#000000"/>
              <w:end w:sz="1.9199999570846558" w:val="single" w:color="#000000"/>
              <w:bottom w:sz="1.9199999570846558" w:val="single" w:color="#000000"/>
            </w:tcBorders>
            <w:shd w:fill="dbe4f0"/>
            <w:tcMar>
              <w:start w:w="0" w:type="dxa"/>
              <w:end w:w="0" w:type="dxa"/>
            </w:tcMar>
          </w:tcPr>
          <w:p>
            <w:pPr>
              <w:autoSpaceDN w:val="0"/>
              <w:autoSpaceDE w:val="0"/>
              <w:widowControl/>
              <w:spacing w:line="232" w:lineRule="exact" w:before="112" w:after="0"/>
              <w:ind w:left="0" w:right="0" w:firstLine="0"/>
              <w:jc w:val="center"/>
            </w:pPr>
            <w:r>
              <w:rPr>
                <w:rFonts w:ascii="SimSun" w:hAnsi="SimSun" w:eastAsia="SimSun"/>
                <w:b w:val="0"/>
                <w:i w:val="0"/>
                <w:color w:val="000000"/>
                <w:sz w:val="21"/>
              </w:rPr>
              <w:t>交行</w:t>
            </w:r>
            <w:r>
              <w:rPr>
                <w:rFonts w:ascii="TimesNewRomanPS" w:hAnsi="TimesNewRomanPS" w:eastAsia="TimesNewRomanPS"/>
                <w:b/>
                <w:i w:val="0"/>
                <w:color w:val="000000"/>
                <w:sz w:val="21"/>
              </w:rPr>
              <w:t>-</w:t>
            </w:r>
            <w:r>
              <w:rPr>
                <w:rFonts w:ascii="SimSun" w:hAnsi="SimSun" w:eastAsia="SimSun"/>
                <w:b w:val="0"/>
                <w:i w:val="0"/>
                <w:color w:val="000000"/>
                <w:sz w:val="21"/>
              </w:rPr>
              <w:t>汇丰战略合作</w:t>
            </w:r>
          </w:p>
        </w:tc>
      </w:tr>
      <w:tr>
        <w:trPr>
          <w:trHeight w:hRule="exact" w:val="5046"/>
        </w:trPr>
        <w:tc>
          <w:tcPr>
            <w:tcW w:type="dxa" w:w="9760"/>
            <w:tcBorders>
              <w:start w:sz="1.9199999570846558" w:val="single" w:color="#000000"/>
              <w:top w:sz="1.9199999570846558" w:val="single" w:color="#000000"/>
              <w:end w:sz="1.9199999570846558" w:val="single" w:color="#000000"/>
              <w:bottom w:sz="1.9199999570846558" w:val="single" w:color="#000000"/>
            </w:tcBorders>
            <w:tcMar>
              <w:start w:w="0" w:type="dxa"/>
              <w:end w:w="0" w:type="dxa"/>
            </w:tcMar>
          </w:tcPr>
          <w:p>
            <w:pPr>
              <w:autoSpaceDN w:val="0"/>
              <w:autoSpaceDE w:val="0"/>
              <w:widowControl/>
              <w:spacing w:line="180" w:lineRule="exact" w:before="200" w:after="0"/>
              <w:ind w:left="424" w:right="0" w:firstLine="0"/>
              <w:jc w:val="left"/>
            </w:pPr>
            <w:r>
              <w:rPr>
                <w:rFonts w:ascii="SimSun" w:hAnsi="SimSun" w:eastAsia="SimSun"/>
                <w:b w:val="0"/>
                <w:i w:val="0"/>
                <w:color w:val="000000"/>
                <w:sz w:val="18"/>
              </w:rPr>
              <w:t>报告期内,本行与汇丰在双方战略合作机制框架下全力推进各领域合作,巩固互利双赢合作局面。</w:t>
            </w:r>
          </w:p>
          <w:p>
            <w:pPr>
              <w:autoSpaceDN w:val="0"/>
              <w:tabs>
                <w:tab w:pos="424" w:val="left"/>
              </w:tabs>
              <w:autoSpaceDE w:val="0"/>
              <w:widowControl/>
              <w:spacing w:line="286" w:lineRule="exact" w:before="276" w:after="0"/>
              <w:ind w:left="66" w:right="0" w:firstLine="0"/>
              <w:jc w:val="left"/>
            </w:pPr>
            <w:r>
              <w:tab/>
            </w:r>
            <w:r>
              <w:rPr>
                <w:rFonts w:ascii="SimSun" w:hAnsi="SimSun" w:eastAsia="SimSun"/>
                <w:b w:val="0"/>
                <w:i w:val="0"/>
                <w:color w:val="000000"/>
                <w:sz w:val="18"/>
              </w:rPr>
              <w:t>沟通机制保持顺畅。双方通过线上渠道召开董事长</w:t>
            </w:r>
            <w:r>
              <w:rPr>
                <w:rFonts w:ascii="TimesNewRomanPSMT" w:hAnsi="TimesNewRomanPSMT" w:eastAsia="TimesNewRomanPSMT"/>
                <w:b w:val="0"/>
                <w:i w:val="0"/>
                <w:color w:val="000000"/>
                <w:sz w:val="18"/>
              </w:rPr>
              <w:t>/</w:t>
            </w:r>
            <w:r>
              <w:rPr>
                <w:rFonts w:ascii="SimSun" w:hAnsi="SimSun" w:eastAsia="SimSun"/>
                <w:b w:val="0"/>
                <w:i w:val="0"/>
                <w:color w:val="000000"/>
                <w:sz w:val="18"/>
              </w:rPr>
              <w:t>集团主席层面的最高层会晤,建立和推进行长</w:t>
            </w:r>
            <w:r>
              <w:rPr>
                <w:rFonts w:ascii="TimesNewRomanPSMT" w:hAnsi="TimesNewRomanPSMT" w:eastAsia="TimesNewRomanPSMT"/>
                <w:b w:val="0"/>
                <w:i w:val="0"/>
                <w:color w:val="000000"/>
                <w:sz w:val="18"/>
              </w:rPr>
              <w:t>/</w:t>
            </w:r>
            <w:r>
              <w:rPr>
                <w:rFonts w:ascii="SimSun" w:hAnsi="SimSun" w:eastAsia="SimSun"/>
                <w:b w:val="0"/>
                <w:i w:val="0"/>
                <w:color w:val="000000"/>
                <w:sz w:val="18"/>
              </w:rPr>
              <w:t xml:space="preserve">集团行政总裁对话机 </w:t>
            </w:r>
            <w:r>
              <w:rPr>
                <w:rFonts w:ascii="SimSun" w:hAnsi="SimSun" w:eastAsia="SimSun"/>
                <w:b w:val="0"/>
                <w:i w:val="0"/>
                <w:color w:val="000000"/>
                <w:sz w:val="18"/>
              </w:rPr>
              <w:t>制,及时沟通经营发展重要事项,谋定合作方向与路径。</w:t>
            </w:r>
          </w:p>
          <w:p>
            <w:pPr>
              <w:autoSpaceDN w:val="0"/>
              <w:autoSpaceDE w:val="0"/>
              <w:widowControl/>
              <w:spacing w:line="344" w:lineRule="exact" w:before="314" w:after="0"/>
              <w:ind w:left="66" w:right="58" w:firstLine="360"/>
              <w:jc w:val="both"/>
            </w:pPr>
            <w:r>
              <w:rPr>
                <w:rFonts w:ascii="SimSun" w:hAnsi="SimSun" w:eastAsia="SimSun"/>
                <w:b w:val="0"/>
                <w:i w:val="0"/>
                <w:color w:val="000000"/>
                <w:sz w:val="18"/>
              </w:rPr>
              <w:t>合作规模持续扩大。双方团队依据市场化原则稳步推进</w:t>
            </w:r>
            <w:r>
              <w:rPr>
                <w:rFonts w:ascii="TimesNewRomanPSMT" w:hAnsi="TimesNewRomanPSMT" w:eastAsia="TimesNewRomanPSMT"/>
                <w:b w:val="0"/>
                <w:i w:val="0"/>
                <w:color w:val="000000"/>
                <w:sz w:val="18"/>
              </w:rPr>
              <w:t>" 1+1</w:t>
            </w:r>
            <w:r>
              <w:rPr>
                <w:rFonts w:ascii="SimSun" w:hAnsi="SimSun" w:eastAsia="SimSun"/>
                <w:b w:val="0"/>
                <w:i w:val="0"/>
                <w:color w:val="000000"/>
                <w:sz w:val="18"/>
              </w:rPr>
              <w:t xml:space="preserve"> 全球金融服务</w:t>
            </w:r>
            <w:r>
              <w:rPr>
                <w:rFonts w:ascii="TimesNewRomanPSMT" w:hAnsi="TimesNewRomanPSMT" w:eastAsia="TimesNewRomanPSMT"/>
                <w:b w:val="0"/>
                <w:i w:val="0"/>
                <w:color w:val="000000"/>
                <w:sz w:val="18"/>
              </w:rPr>
              <w:t>"</w:t>
            </w:r>
            <w:r>
              <w:rPr>
                <w:rFonts w:ascii="SimSun" w:hAnsi="SimSun" w:eastAsia="SimSun"/>
                <w:b w:val="0"/>
                <w:i w:val="0"/>
                <w:color w:val="000000"/>
                <w:sz w:val="18"/>
              </w:rPr>
              <w:t xml:space="preserve">统一框架下各业务领域合作。携手服务中国 </w:t>
            </w:r>
            <w:r>
              <w:rPr>
                <w:rFonts w:ascii="SimSun" w:hAnsi="SimSun" w:eastAsia="SimSun"/>
                <w:b w:val="0"/>
                <w:i w:val="0"/>
                <w:color w:val="000000"/>
                <w:sz w:val="18"/>
              </w:rPr>
              <w:t>企业</w:t>
            </w:r>
            <w:r>
              <w:rPr>
                <w:rFonts w:ascii="TimesNewRomanPSMT" w:hAnsi="TimesNewRomanPSMT" w:eastAsia="TimesNewRomanPSMT"/>
                <w:b w:val="0"/>
                <w:i w:val="0"/>
                <w:color w:val="000000"/>
                <w:sz w:val="18"/>
              </w:rPr>
              <w:t>"</w:t>
            </w:r>
            <w:r>
              <w:rPr>
                <w:rFonts w:ascii="SimSun" w:hAnsi="SimSun" w:eastAsia="SimSun"/>
                <w:b w:val="0"/>
                <w:i w:val="0"/>
                <w:color w:val="000000"/>
                <w:sz w:val="18"/>
              </w:rPr>
              <w:t>走出去</w:t>
            </w:r>
            <w:r>
              <w:rPr>
                <w:rFonts w:ascii="TimesNewRomanPSMT" w:hAnsi="TimesNewRomanPSMT" w:eastAsia="TimesNewRomanPSMT"/>
                <w:b w:val="0"/>
                <w:i w:val="0"/>
                <w:color w:val="000000"/>
                <w:sz w:val="18"/>
              </w:rPr>
              <w:t>"</w:t>
            </w:r>
            <w:r>
              <w:rPr>
                <w:rFonts w:ascii="SimSun" w:hAnsi="SimSun" w:eastAsia="SimSun"/>
                <w:b w:val="0"/>
                <w:i w:val="0"/>
                <w:color w:val="000000"/>
                <w:sz w:val="18"/>
              </w:rPr>
              <w:t>, 合作</w:t>
            </w:r>
            <w:r>
              <w:rPr>
                <w:rFonts w:ascii="TimesNewRomanPSMT" w:hAnsi="TimesNewRomanPSMT" w:eastAsia="TimesNewRomanPSMT"/>
                <w:b w:val="0"/>
                <w:i w:val="0"/>
                <w:color w:val="000000"/>
                <w:sz w:val="18"/>
              </w:rPr>
              <w:t xml:space="preserve"> 2</w:t>
            </w:r>
            <w:r>
              <w:rPr>
                <w:rFonts w:ascii="SimSun" w:hAnsi="SimSun" w:eastAsia="SimSun"/>
                <w:b w:val="0"/>
                <w:i w:val="0"/>
                <w:color w:val="000000"/>
                <w:sz w:val="18"/>
              </w:rPr>
              <w:t xml:space="preserve"> 笔银团贷款; 香港地区合作份额进一步提升, 合作</w:t>
            </w:r>
            <w:r>
              <w:rPr>
                <w:rFonts w:ascii="TimesNewRomanPSMT" w:hAnsi="TimesNewRomanPSMT" w:eastAsia="TimesNewRomanPSMT"/>
                <w:b w:val="0"/>
                <w:i w:val="0"/>
                <w:color w:val="000000"/>
                <w:sz w:val="18"/>
              </w:rPr>
              <w:t xml:space="preserve"> 57</w:t>
            </w:r>
            <w:r>
              <w:rPr>
                <w:rFonts w:ascii="SimSun" w:hAnsi="SimSun" w:eastAsia="SimSun"/>
                <w:b w:val="0"/>
                <w:i w:val="0"/>
                <w:color w:val="000000"/>
                <w:sz w:val="18"/>
              </w:rPr>
              <w:t xml:space="preserve"> 笔债券承销、</w:t>
            </w:r>
            <w:r>
              <w:rPr>
                <w:rFonts w:ascii="TimesNewRomanPSMT" w:hAnsi="TimesNewRomanPSMT" w:eastAsia="TimesNewRomanPSMT"/>
                <w:b w:val="0"/>
                <w:i w:val="0"/>
                <w:color w:val="000000"/>
                <w:sz w:val="18"/>
              </w:rPr>
              <w:t xml:space="preserve"> 20</w:t>
            </w:r>
            <w:r>
              <w:rPr>
                <w:rFonts w:ascii="SimSun" w:hAnsi="SimSun" w:eastAsia="SimSun"/>
                <w:b w:val="0"/>
                <w:i w:val="0"/>
                <w:color w:val="000000"/>
                <w:sz w:val="18"/>
              </w:rPr>
              <w:t xml:space="preserve"> 笔银团贷款; 贸易融资、跨境 </w:t>
            </w:r>
            <w:r>
              <w:rPr>
                <w:rFonts w:ascii="SimSun" w:hAnsi="SimSun" w:eastAsia="SimSun"/>
                <w:b w:val="0"/>
                <w:i w:val="0"/>
                <w:color w:val="000000"/>
                <w:sz w:val="18"/>
              </w:rPr>
              <w:t>人民币结算持续深化;投行及银行间债券交易业务合作持续推进;基金代销合作规模稳中有升。</w:t>
            </w:r>
          </w:p>
          <w:p>
            <w:pPr>
              <w:autoSpaceDN w:val="0"/>
              <w:autoSpaceDE w:val="0"/>
              <w:widowControl/>
              <w:spacing w:line="344" w:lineRule="exact" w:before="244" w:after="0"/>
              <w:ind w:left="64" w:right="58" w:firstLine="362"/>
              <w:jc w:val="both"/>
            </w:pPr>
            <w:r>
              <w:rPr>
                <w:rFonts w:ascii="SimSun" w:hAnsi="SimSun" w:eastAsia="SimSun"/>
                <w:b w:val="0"/>
                <w:i w:val="0"/>
                <w:color w:val="000000"/>
                <w:sz w:val="18"/>
              </w:rPr>
              <w:t>经验分享继续推进。双方在</w:t>
            </w:r>
            <w:r>
              <w:rPr>
                <w:rFonts w:ascii="TimesNewRomanPSMT" w:hAnsi="TimesNewRomanPSMT" w:eastAsia="TimesNewRomanPSMT"/>
                <w:b w:val="0"/>
                <w:i w:val="0"/>
                <w:color w:val="000000"/>
                <w:sz w:val="18"/>
              </w:rPr>
              <w:t>"</w:t>
            </w:r>
            <w:r>
              <w:rPr>
                <w:rFonts w:ascii="SimSun" w:hAnsi="SimSun" w:eastAsia="SimSun"/>
                <w:b w:val="0"/>
                <w:i w:val="0"/>
                <w:color w:val="000000"/>
                <w:sz w:val="18"/>
              </w:rPr>
              <w:t>资源和经验共享(</w:t>
            </w:r>
            <w:r>
              <w:rPr>
                <w:rFonts w:ascii="TimesNewRomanPSMT" w:hAnsi="TimesNewRomanPSMT" w:eastAsia="TimesNewRomanPSMT"/>
                <w:b w:val="0"/>
                <w:i w:val="0"/>
                <w:color w:val="000000"/>
                <w:sz w:val="18"/>
              </w:rPr>
              <w:t>RES</w:t>
            </w:r>
            <w:r>
              <w:rPr>
                <w:rFonts w:ascii="SimSun" w:hAnsi="SimSun" w:eastAsia="SimSun"/>
                <w:b w:val="0"/>
                <w:i w:val="0"/>
                <w:color w:val="000000"/>
                <w:sz w:val="18"/>
              </w:rPr>
              <w:t>)</w:t>
            </w:r>
            <w:r>
              <w:rPr>
                <w:rFonts w:ascii="TimesNewRomanPSMT" w:hAnsi="TimesNewRomanPSMT" w:eastAsia="TimesNewRomanPSMT"/>
                <w:b w:val="0"/>
                <w:i w:val="0"/>
                <w:color w:val="000000"/>
                <w:sz w:val="18"/>
              </w:rPr>
              <w:t xml:space="preserve"> "</w:t>
            </w:r>
            <w:r>
              <w:rPr>
                <w:rFonts w:ascii="SimSun" w:hAnsi="SimSun" w:eastAsia="SimSun"/>
                <w:b w:val="0"/>
                <w:i w:val="0"/>
                <w:color w:val="000000"/>
                <w:sz w:val="18"/>
              </w:rPr>
              <w:t xml:space="preserve">框架下, 聚焦转型发展、业务创新等议题, 持续开展双向培训和 </w:t>
            </w:r>
            <w:r>
              <w:rPr>
                <w:rFonts w:ascii="SimSun" w:hAnsi="SimSun" w:eastAsia="SimSun"/>
                <w:b w:val="0"/>
                <w:i w:val="0"/>
                <w:color w:val="000000"/>
                <w:sz w:val="18"/>
              </w:rPr>
              <w:t>业务经验交流。报告期内, 双方成功续签</w:t>
            </w:r>
            <w:r>
              <w:rPr>
                <w:rFonts w:ascii="TimesNewRomanPSMT" w:hAnsi="TimesNewRomanPSMT" w:eastAsia="TimesNewRomanPSMT"/>
                <w:b w:val="0"/>
                <w:i w:val="0"/>
                <w:color w:val="000000"/>
                <w:sz w:val="18"/>
              </w:rPr>
              <w:t xml:space="preserve"> RES</w:t>
            </w:r>
            <w:r>
              <w:rPr>
                <w:rFonts w:ascii="SimSun" w:hAnsi="SimSun" w:eastAsia="SimSun"/>
                <w:b w:val="0"/>
                <w:i w:val="0"/>
                <w:color w:val="000000"/>
                <w:sz w:val="18"/>
              </w:rPr>
              <w:t xml:space="preserve"> 新三年合作协议, 将围绕转型发展关键性议题加大资源分享和经验交流力度, </w:t>
            </w:r>
            <w:r>
              <w:rPr>
                <w:rFonts w:ascii="SimSun" w:hAnsi="SimSun" w:eastAsia="SimSun"/>
                <w:b w:val="0"/>
                <w:i w:val="0"/>
                <w:color w:val="000000"/>
                <w:sz w:val="18"/>
              </w:rPr>
              <w:t>赋能高质量发展。</w:t>
            </w:r>
          </w:p>
          <w:p>
            <w:pPr>
              <w:autoSpaceDN w:val="0"/>
              <w:autoSpaceDE w:val="0"/>
              <w:widowControl/>
              <w:spacing w:line="180" w:lineRule="exact" w:before="370" w:after="0"/>
              <w:ind w:left="426" w:right="0" w:firstLine="0"/>
              <w:jc w:val="left"/>
            </w:pPr>
            <w:r>
              <w:rPr>
                <w:rFonts w:ascii="SimSun" w:hAnsi="SimSun" w:eastAsia="SimSun"/>
                <w:b w:val="0"/>
                <w:i w:val="0"/>
                <w:color w:val="000000"/>
                <w:sz w:val="18"/>
              </w:rPr>
              <w:t>未来,本行将与汇丰一道,积极探索双方战略契合点,聚焦共同服务国家战略、绿色金融等重点领域,深挖合作潜力,</w:t>
            </w:r>
          </w:p>
          <w:p>
            <w:pPr>
              <w:autoSpaceDN w:val="0"/>
              <w:autoSpaceDE w:val="0"/>
              <w:widowControl/>
              <w:spacing w:line="180" w:lineRule="exact" w:before="184" w:after="0"/>
              <w:ind w:left="82" w:right="0" w:firstLine="0"/>
              <w:jc w:val="left"/>
            </w:pPr>
            <w:r>
              <w:rPr>
                <w:rFonts w:ascii="SimSun" w:hAnsi="SimSun" w:eastAsia="SimSun"/>
                <w:b w:val="0"/>
                <w:i w:val="0"/>
                <w:color w:val="000000"/>
                <w:sz w:val="18"/>
              </w:rPr>
              <w:t>以务实合作创造更多价值。</w:t>
            </w:r>
          </w:p>
        </w:tc>
      </w:tr>
    </w:tbl>
    <w:p>
      <w:pPr>
        <w:autoSpaceDN w:val="0"/>
        <w:autoSpaceDE w:val="0"/>
        <w:widowControl/>
        <w:spacing w:line="180" w:lineRule="exact" w:before="134" w:after="0"/>
        <w:ind w:left="0" w:right="4492" w:firstLine="0"/>
        <w:jc w:val="right"/>
      </w:pPr>
      <w:r>
        <w:rPr>
          <w:rFonts w:ascii="Calibri" w:hAnsi="Calibri" w:eastAsia="Calibri"/>
          <w:b w:val="0"/>
          <w:i w:val="0"/>
          <w:color w:val="000000"/>
          <w:sz w:val="18"/>
        </w:rPr>
        <w:t>41</w:t>
      </w:r>
    </w:p>
    <w:p>
      <w:pPr>
        <w:sectPr>
          <w:pgSz w:w="11907" w:h="16839"/>
          <w:pgMar w:top="630" w:right="1050" w:bottom="600" w:left="1068" w:header="720" w:footer="720" w:gutter="0"/>
          <w:cols w:space="720" w:num="1" w:equalWidth="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6"/>
        <w:ind w:left="0" w:right="0"/>
      </w:pPr>
    </w:p>
    <w:p>
      <w:pPr>
        <w:autoSpaceDN w:val="0"/>
        <w:autoSpaceDE w:val="0"/>
        <w:widowControl/>
        <w:spacing w:line="208" w:lineRule="exact" w:before="0" w:after="0"/>
        <w:ind w:left="536" w:right="0" w:firstLine="0"/>
        <w:jc w:val="left"/>
      </w:pPr>
      <w:r>
        <w:rPr>
          <w:rFonts w:ascii="SimSun" w:hAnsi="SimSun" w:eastAsia="SimSun"/>
          <w:b w:val="0"/>
          <w:i w:val="0"/>
          <w:color w:val="000000"/>
          <w:sz w:val="21"/>
        </w:rPr>
        <w:t>(七)渠道建设</w:t>
      </w:r>
    </w:p>
    <w:p>
      <w:pPr>
        <w:autoSpaceDN w:val="0"/>
        <w:autoSpaceDE w:val="0"/>
        <w:widowControl/>
        <w:spacing w:line="232" w:lineRule="exact" w:before="346" w:after="0"/>
        <w:ind w:left="430" w:right="0" w:firstLine="0"/>
        <w:jc w:val="left"/>
      </w:pPr>
      <w:r>
        <w:rPr>
          <w:rFonts w:ascii="TimesNewRomanPS" w:hAnsi="TimesNewRomanPS" w:eastAsia="TimesNewRomanPS"/>
          <w:b/>
          <w:i w:val="0"/>
          <w:color w:val="000000"/>
          <w:sz w:val="21"/>
        </w:rPr>
        <w:t>1.</w:t>
      </w:r>
      <w:r>
        <w:rPr>
          <w:rFonts w:ascii="SimSun" w:hAnsi="SimSun" w:eastAsia="SimSun"/>
          <w:b w:val="0"/>
          <w:i w:val="0"/>
          <w:color w:val="000000"/>
          <w:sz w:val="21"/>
        </w:rPr>
        <w:t>企业网银及企业手机银行</w:t>
      </w:r>
    </w:p>
    <w:p>
      <w:pPr>
        <w:autoSpaceDN w:val="0"/>
        <w:autoSpaceDE w:val="0"/>
        <w:widowControl/>
        <w:spacing w:line="330" w:lineRule="exact" w:before="228" w:after="0"/>
        <w:ind w:left="0" w:right="0" w:firstLine="444"/>
        <w:jc w:val="left"/>
      </w:pPr>
      <w:r>
        <w:rPr>
          <w:rFonts w:ascii="SimSun" w:hAnsi="SimSun" w:eastAsia="SimSun"/>
          <w:b w:val="0"/>
          <w:i w:val="0"/>
          <w:color w:val="000000"/>
          <w:sz w:val="21"/>
        </w:rPr>
        <w:t xml:space="preserve">以客户为中心, 聚焦线上安全、体验、效率, 打造全新版本的企业网银以及企业手机银行并逐步推广 </w:t>
      </w:r>
      <w:r>
        <w:rPr>
          <w:rFonts w:ascii="SimSun" w:hAnsi="SimSun" w:eastAsia="SimSun"/>
          <w:b w:val="0"/>
          <w:i w:val="0"/>
          <w:color w:val="000000"/>
          <w:sz w:val="21"/>
        </w:rPr>
        <w:t>应用。报告期末, 企业网银(银企直联)签约客户数较上年末增长</w:t>
      </w:r>
      <w:r>
        <w:rPr>
          <w:rFonts w:ascii="TimesNewRomanPSMT" w:hAnsi="TimesNewRomanPSMT" w:eastAsia="TimesNewRomanPSMT"/>
          <w:b w:val="0"/>
          <w:i w:val="0"/>
          <w:color w:val="000000"/>
          <w:sz w:val="21"/>
        </w:rPr>
        <w:t xml:space="preserve"> 12.82%</w:t>
      </w:r>
      <w:r>
        <w:rPr>
          <w:rFonts w:ascii="SimSun" w:hAnsi="SimSun" w:eastAsia="SimSun"/>
          <w:b w:val="0"/>
          <w:i w:val="0"/>
          <w:color w:val="000000"/>
          <w:sz w:val="21"/>
        </w:rPr>
        <w:t>, 年累计交易额同比增长</w:t>
      </w:r>
      <w:r>
        <w:rPr>
          <w:rFonts w:ascii="TimesNewRomanPSMT" w:hAnsi="TimesNewRomanPSMT" w:eastAsia="TimesNewRomanPSMT"/>
          <w:b w:val="0"/>
          <w:i w:val="0"/>
          <w:color w:val="000000"/>
          <w:sz w:val="21"/>
        </w:rPr>
        <w:t xml:space="preserve"> 13.96%</w:t>
      </w:r>
      <w:r>
        <w:rPr>
          <w:rFonts w:ascii="SimSun" w:hAnsi="SimSun" w:eastAsia="SimSun"/>
          <w:b w:val="0"/>
          <w:i w:val="0"/>
          <w:color w:val="000000"/>
          <w:sz w:val="21"/>
        </w:rPr>
        <w:t xml:space="preserve">; </w:t>
      </w:r>
      <w:r>
        <w:rPr>
          <w:rFonts w:ascii="SimSun" w:hAnsi="SimSun" w:eastAsia="SimSun"/>
          <w:b w:val="0"/>
          <w:i w:val="0"/>
          <w:color w:val="000000"/>
          <w:sz w:val="21"/>
        </w:rPr>
        <w:t>企业手机银行签约客户数较上年末增长</w:t>
      </w:r>
      <w:r>
        <w:rPr>
          <w:rFonts w:ascii="TimesNewRomanPSMT" w:hAnsi="TimesNewRomanPSMT" w:eastAsia="TimesNewRomanPSMT"/>
          <w:b w:val="0"/>
          <w:i w:val="0"/>
          <w:color w:val="000000"/>
          <w:sz w:val="21"/>
        </w:rPr>
        <w:t xml:space="preserve"> 19.15%</w:t>
      </w:r>
      <w:r>
        <w:rPr>
          <w:rFonts w:ascii="SimSun" w:hAnsi="SimSun" w:eastAsia="SimSun"/>
          <w:b w:val="0"/>
          <w:i w:val="0"/>
          <w:color w:val="000000"/>
          <w:sz w:val="21"/>
        </w:rPr>
        <w:t>,年累计交易额同比增长</w:t>
      </w:r>
      <w:r>
        <w:rPr>
          <w:rFonts w:ascii="TimesNewRomanPSMT" w:hAnsi="TimesNewRomanPSMT" w:eastAsia="TimesNewRomanPSMT"/>
          <w:b w:val="0"/>
          <w:i w:val="0"/>
          <w:color w:val="000000"/>
          <w:sz w:val="21"/>
        </w:rPr>
        <w:t xml:space="preserve"> 31.03%</w:t>
      </w:r>
      <w:r>
        <w:rPr>
          <w:rFonts w:ascii="SimSun" w:hAnsi="SimSun" w:eastAsia="SimSun"/>
          <w:b w:val="0"/>
          <w:i w:val="0"/>
          <w:color w:val="000000"/>
          <w:sz w:val="21"/>
        </w:rPr>
        <w:t>。</w:t>
      </w:r>
    </w:p>
    <w:p>
      <w:pPr>
        <w:autoSpaceDN w:val="0"/>
        <w:autoSpaceDE w:val="0"/>
        <w:widowControl/>
        <w:spacing w:line="232" w:lineRule="exact" w:before="384" w:after="0"/>
        <w:ind w:left="420" w:right="0" w:firstLine="0"/>
        <w:jc w:val="left"/>
      </w:pPr>
      <w:r>
        <w:rPr>
          <w:rFonts w:ascii="TimesNewRomanPS" w:hAnsi="TimesNewRomanPS" w:eastAsia="TimesNewRomanPS"/>
          <w:b/>
          <w:i w:val="0"/>
          <w:color w:val="000000"/>
          <w:sz w:val="21"/>
        </w:rPr>
        <w:t>2.</w:t>
      </w:r>
      <w:r>
        <w:rPr>
          <w:rFonts w:ascii="SimSun" w:hAnsi="SimSun" w:eastAsia="SimSun"/>
          <w:b w:val="0"/>
          <w:i w:val="0"/>
          <w:color w:val="000000"/>
          <w:sz w:val="21"/>
        </w:rPr>
        <w:t>个人手机银行</w:t>
      </w:r>
    </w:p>
    <w:p>
      <w:pPr>
        <w:autoSpaceDN w:val="0"/>
        <w:autoSpaceDE w:val="0"/>
        <w:widowControl/>
        <w:spacing w:line="320" w:lineRule="exact" w:before="258" w:after="0"/>
        <w:ind w:left="0" w:right="94" w:firstLine="440"/>
        <w:jc w:val="both"/>
      </w:pPr>
      <w:r>
        <w:rPr>
          <w:rFonts w:ascii="SimSun" w:hAnsi="SimSun" w:eastAsia="SimSun"/>
          <w:b w:val="0"/>
          <w:i w:val="0"/>
          <w:color w:val="000000"/>
          <w:sz w:val="21"/>
        </w:rPr>
        <w:t>围绕"轻松一点"理念, 聚焦客户体验, 发布个人手机银行</w:t>
      </w:r>
      <w:r>
        <w:rPr>
          <w:rFonts w:ascii="TimesNewRomanPSMT" w:hAnsi="TimesNewRomanPSMT" w:eastAsia="TimesNewRomanPSMT"/>
          <w:b w:val="0"/>
          <w:i w:val="0"/>
          <w:color w:val="000000"/>
          <w:sz w:val="21"/>
        </w:rPr>
        <w:t xml:space="preserve"> 7.0</w:t>
      </w:r>
      <w:r>
        <w:rPr>
          <w:rFonts w:ascii="SimSun" w:hAnsi="SimSun" w:eastAsia="SimSun"/>
          <w:b w:val="0"/>
          <w:i w:val="0"/>
          <w:color w:val="000000"/>
          <w:sz w:val="21"/>
        </w:rPr>
        <w:t xml:space="preserve"> 版本,在财富投资、信贷融资、场景 </w:t>
      </w:r>
      <w:r>
        <w:rPr>
          <w:rFonts w:ascii="SimSun" w:hAnsi="SimSun" w:eastAsia="SimSun"/>
          <w:b w:val="0"/>
          <w:i w:val="0"/>
          <w:color w:val="000000"/>
          <w:sz w:val="21"/>
        </w:rPr>
        <w:t xml:space="preserve">金融、数字安全等方面进行流程重塑和功能升级, 为客户提供更智能化、便捷化的移动服务, 借助金融科 </w:t>
      </w:r>
      <w:r>
        <w:rPr>
          <w:rFonts w:ascii="SimSun" w:hAnsi="SimSun" w:eastAsia="SimSun"/>
          <w:b w:val="0"/>
          <w:i w:val="0"/>
          <w:color w:val="000000"/>
          <w:sz w:val="21"/>
        </w:rPr>
        <w:t>技实现客户体验的跃升。报告期末, 手机银行月度活跃客户数</w:t>
      </w:r>
      <w:r>
        <w:rPr>
          <w:rFonts w:ascii="TimesNewRomanPSMT" w:hAnsi="TimesNewRomanPSMT" w:eastAsia="TimesNewRomanPSMT"/>
          <w:b w:val="0"/>
          <w:i w:val="0"/>
          <w:color w:val="000000"/>
          <w:sz w:val="21"/>
        </w:rPr>
        <w:t>(MAU)4,548.33</w:t>
      </w:r>
      <w:r>
        <w:rPr>
          <w:rFonts w:ascii="SimSun" w:hAnsi="SimSun" w:eastAsia="SimSun"/>
          <w:b w:val="0"/>
          <w:i w:val="0"/>
          <w:color w:val="000000"/>
          <w:sz w:val="21"/>
        </w:rPr>
        <w:t xml:space="preserve"> 万户,全年增长</w:t>
      </w:r>
      <w:r>
        <w:rPr>
          <w:rFonts w:ascii="TimesNewRomanPSMT" w:hAnsi="TimesNewRomanPSMT" w:eastAsia="TimesNewRomanPSMT"/>
          <w:b w:val="0"/>
          <w:i w:val="0"/>
          <w:color w:val="000000"/>
          <w:sz w:val="21"/>
        </w:rPr>
        <w:t xml:space="preserve"> 19.35%</w:t>
      </w:r>
      <w:r>
        <w:rPr>
          <w:rFonts w:ascii="SimSun" w:hAnsi="SimSun" w:eastAsia="SimSun"/>
          <w:b w:val="0"/>
          <w:i w:val="0"/>
          <w:color w:val="000000"/>
          <w:sz w:val="21"/>
        </w:rPr>
        <w:t>。</w:t>
      </w:r>
    </w:p>
    <w:p>
      <w:pPr>
        <w:autoSpaceDN w:val="0"/>
        <w:autoSpaceDE w:val="0"/>
        <w:widowControl/>
        <w:spacing w:line="232" w:lineRule="exact" w:before="386" w:after="0"/>
        <w:ind w:left="418" w:right="0" w:firstLine="0"/>
        <w:jc w:val="left"/>
      </w:pPr>
      <w:r>
        <w:rPr>
          <w:rFonts w:ascii="TimesNewRomanPS" w:hAnsi="TimesNewRomanPS" w:eastAsia="TimesNewRomanPS"/>
          <w:b/>
          <w:i w:val="0"/>
          <w:color w:val="000000"/>
          <w:sz w:val="21"/>
        </w:rPr>
        <w:t>3.</w:t>
      </w:r>
      <w:r>
        <w:rPr>
          <w:rFonts w:ascii="SimSun" w:hAnsi="SimSun" w:eastAsia="SimSun"/>
          <w:b w:val="0"/>
          <w:i w:val="0"/>
          <w:color w:val="000000"/>
          <w:sz w:val="21"/>
        </w:rPr>
        <w:t>买单吧</w:t>
      </w:r>
    </w:p>
    <w:p>
      <w:pPr>
        <w:autoSpaceDN w:val="0"/>
        <w:autoSpaceDE w:val="0"/>
        <w:widowControl/>
        <w:spacing w:line="332" w:lineRule="exact" w:before="242" w:after="0"/>
        <w:ind w:left="0" w:right="280" w:firstLine="424"/>
        <w:jc w:val="both"/>
      </w:pPr>
      <w:r>
        <w:rPr>
          <w:rFonts w:ascii="SimSun" w:hAnsi="SimSun" w:eastAsia="SimSun"/>
          <w:b w:val="0"/>
          <w:i w:val="0"/>
          <w:color w:val="000000"/>
          <w:sz w:val="21"/>
        </w:rPr>
        <w:t>贯彻高质量发展战略,深入推进数字化转型。升级和发布买单吧</w:t>
      </w:r>
      <w:r>
        <w:rPr>
          <w:rFonts w:ascii="TimesNewRomanPSMT" w:hAnsi="TimesNewRomanPSMT" w:eastAsia="TimesNewRomanPSMT"/>
          <w:b w:val="0"/>
          <w:i w:val="0"/>
          <w:color w:val="000000"/>
          <w:sz w:val="21"/>
        </w:rPr>
        <w:t xml:space="preserve"> APP6.0</w:t>
      </w:r>
      <w:r>
        <w:rPr>
          <w:rFonts w:ascii="SimSun" w:hAnsi="SimSun" w:eastAsia="SimSun"/>
          <w:b w:val="0"/>
          <w:i w:val="0"/>
          <w:color w:val="000000"/>
          <w:sz w:val="21"/>
        </w:rPr>
        <w:t xml:space="preserve"> 版本,新增乡村振兴、严 </w:t>
      </w:r>
      <w:r>
        <w:rPr>
          <w:rFonts w:ascii="SimSun" w:hAnsi="SimSun" w:eastAsia="SimSun"/>
          <w:b w:val="0"/>
          <w:i w:val="0"/>
          <w:color w:val="000000"/>
          <w:sz w:val="21"/>
        </w:rPr>
        <w:t xml:space="preserve">选惠购等一系列民生场景,进一步便捷千万用户线上消费,助力城乡发展, 并为老年用户定制无障碍版 </w:t>
      </w:r>
      <w:r>
        <w:rPr>
          <w:rFonts w:ascii="SimSun" w:hAnsi="SimSun" w:eastAsia="SimSun"/>
          <w:b w:val="0"/>
          <w:i w:val="0"/>
          <w:color w:val="000000"/>
          <w:sz w:val="21"/>
        </w:rPr>
        <w:t>本。报告期末, 买单吧</w:t>
      </w:r>
      <w:r>
        <w:rPr>
          <w:rFonts w:ascii="TimesNewRomanPSMT" w:hAnsi="TimesNewRomanPSMT" w:eastAsia="TimesNewRomanPSMT"/>
          <w:b w:val="0"/>
          <w:i w:val="0"/>
          <w:color w:val="000000"/>
          <w:sz w:val="21"/>
        </w:rPr>
        <w:t xml:space="preserve"> APP</w:t>
      </w:r>
      <w:r>
        <w:rPr>
          <w:rFonts w:ascii="SimSun" w:hAnsi="SimSun" w:eastAsia="SimSun"/>
          <w:b w:val="0"/>
          <w:i w:val="0"/>
          <w:color w:val="000000"/>
          <w:sz w:val="21"/>
        </w:rPr>
        <w:t xml:space="preserve"> 累计绑卡用户</w:t>
      </w:r>
      <w:r>
        <w:rPr>
          <w:rFonts w:ascii="TimesNewRomanPSMT" w:hAnsi="TimesNewRomanPSMT" w:eastAsia="TimesNewRomanPSMT"/>
          <w:b w:val="0"/>
          <w:i w:val="0"/>
          <w:color w:val="000000"/>
          <w:sz w:val="21"/>
        </w:rPr>
        <w:t xml:space="preserve"> 7,500.70</w:t>
      </w:r>
      <w:r>
        <w:rPr>
          <w:rFonts w:ascii="SimSun" w:hAnsi="SimSun" w:eastAsia="SimSun"/>
          <w:b w:val="0"/>
          <w:i w:val="0"/>
          <w:color w:val="000000"/>
          <w:sz w:val="21"/>
        </w:rPr>
        <w:t xml:space="preserve"> 万户, 月度活跃用户</w:t>
      </w:r>
      <w:r>
        <w:rPr>
          <w:rFonts w:ascii="TimesNewRomanPSMT" w:hAnsi="TimesNewRomanPSMT" w:eastAsia="TimesNewRomanPSMT"/>
          <w:b w:val="0"/>
          <w:i w:val="0"/>
          <w:color w:val="000000"/>
          <w:sz w:val="21"/>
        </w:rPr>
        <w:t xml:space="preserve"> 2,543.73</w:t>
      </w:r>
      <w:r>
        <w:rPr>
          <w:rFonts w:ascii="SimSun" w:hAnsi="SimSun" w:eastAsia="SimSun"/>
          <w:b w:val="0"/>
          <w:i w:val="0"/>
          <w:color w:val="000000"/>
          <w:sz w:val="21"/>
        </w:rPr>
        <w:t xml:space="preserve"> 万户, 金融场景使用率 </w:t>
      </w:r>
      <w:r>
        <w:rPr>
          <w:rFonts w:ascii="SimSun" w:hAnsi="SimSun" w:eastAsia="SimSun"/>
          <w:b w:val="0"/>
          <w:i w:val="0"/>
          <w:color w:val="000000"/>
          <w:sz w:val="21"/>
        </w:rPr>
        <w:t>和非金融场景使用率分别为</w:t>
      </w:r>
      <w:r>
        <w:rPr>
          <w:rFonts w:ascii="TimesNewRomanPSMT" w:hAnsi="TimesNewRomanPSMT" w:eastAsia="TimesNewRomanPSMT"/>
          <w:b w:val="0"/>
          <w:i w:val="0"/>
          <w:color w:val="000000"/>
          <w:sz w:val="21"/>
        </w:rPr>
        <w:t xml:space="preserve"> 82.79%</w:t>
      </w:r>
      <w:r>
        <w:rPr>
          <w:rFonts w:ascii="SimSun" w:hAnsi="SimSun" w:eastAsia="SimSun"/>
          <w:b w:val="0"/>
          <w:i w:val="0"/>
          <w:color w:val="000000"/>
          <w:sz w:val="21"/>
        </w:rPr>
        <w:t>和</w:t>
      </w:r>
      <w:r>
        <w:rPr>
          <w:rFonts w:ascii="TimesNewRomanPSMT" w:hAnsi="TimesNewRomanPSMT" w:eastAsia="TimesNewRomanPSMT"/>
          <w:b w:val="0"/>
          <w:i w:val="0"/>
          <w:color w:val="000000"/>
          <w:sz w:val="21"/>
        </w:rPr>
        <w:t xml:space="preserve"> 66.23%</w:t>
      </w:r>
      <w:r>
        <w:rPr>
          <w:rFonts w:ascii="SimSun" w:hAnsi="SimSun" w:eastAsia="SimSun"/>
          <w:b w:val="0"/>
          <w:i w:val="0"/>
          <w:color w:val="000000"/>
          <w:sz w:val="21"/>
        </w:rPr>
        <w:t>。</w:t>
      </w:r>
    </w:p>
    <w:p>
      <w:pPr>
        <w:autoSpaceDN w:val="0"/>
        <w:autoSpaceDE w:val="0"/>
        <w:widowControl/>
        <w:spacing w:line="230" w:lineRule="exact" w:before="396" w:after="0"/>
        <w:ind w:left="420" w:right="0" w:firstLine="0"/>
        <w:jc w:val="left"/>
      </w:pPr>
      <w:r>
        <w:rPr>
          <w:rFonts w:ascii="TimesNewRomanPS" w:hAnsi="TimesNewRomanPS" w:eastAsia="TimesNewRomanPS"/>
          <w:b/>
          <w:i w:val="0"/>
          <w:color w:val="000000"/>
          <w:sz w:val="21"/>
        </w:rPr>
        <w:t>4.</w:t>
      </w:r>
      <w:r>
        <w:rPr>
          <w:rFonts w:ascii="SimSun" w:hAnsi="SimSun" w:eastAsia="SimSun"/>
          <w:b w:val="0"/>
          <w:i w:val="0"/>
          <w:color w:val="000000"/>
          <w:sz w:val="21"/>
        </w:rPr>
        <w:t>开放银行</w:t>
      </w:r>
    </w:p>
    <w:p>
      <w:pPr>
        <w:autoSpaceDN w:val="0"/>
        <w:autoSpaceDE w:val="0"/>
        <w:widowControl/>
        <w:spacing w:line="328" w:lineRule="exact" w:before="230" w:after="0"/>
        <w:ind w:left="0" w:right="20" w:firstLine="422"/>
        <w:jc w:val="both"/>
      </w:pPr>
      <w:r>
        <w:rPr>
          <w:rFonts w:ascii="SimSun" w:hAnsi="SimSun" w:eastAsia="SimSun"/>
          <w:b w:val="0"/>
          <w:i w:val="0"/>
          <w:color w:val="000000"/>
          <w:sz w:val="21"/>
        </w:rPr>
        <w:t xml:space="preserve">面向医疗、交通、教育、政务等民生服务场景不断延展金融服务, 积极服务产业链、供应链等平台企 </w:t>
      </w:r>
      <w:r>
        <w:rPr>
          <w:rFonts w:ascii="SimSun" w:hAnsi="SimSun" w:eastAsia="SimSun"/>
          <w:b w:val="0"/>
          <w:i w:val="0"/>
          <w:color w:val="000000"/>
          <w:sz w:val="21"/>
        </w:rPr>
        <w:t>业数字化转型, 报告期末, 累计开放接口</w:t>
      </w:r>
      <w:r>
        <w:rPr>
          <w:rFonts w:ascii="TimesNewRomanPSMT" w:hAnsi="TimesNewRomanPSMT" w:eastAsia="TimesNewRomanPSMT"/>
          <w:b w:val="0"/>
          <w:i w:val="0"/>
          <w:color w:val="000000"/>
          <w:sz w:val="21"/>
        </w:rPr>
        <w:t xml:space="preserve"> 2,586</w:t>
      </w:r>
      <w:r>
        <w:rPr>
          <w:rFonts w:ascii="SimSun" w:hAnsi="SimSun" w:eastAsia="SimSun"/>
          <w:b w:val="0"/>
          <w:i w:val="0"/>
          <w:color w:val="000000"/>
          <w:sz w:val="21"/>
        </w:rPr>
        <w:t xml:space="preserve"> 个。报告期内, 累计调用次数超</w:t>
      </w:r>
      <w:r>
        <w:rPr>
          <w:rFonts w:ascii="TimesNewRomanPSMT" w:hAnsi="TimesNewRomanPSMT" w:eastAsia="TimesNewRomanPSMT"/>
          <w:b w:val="0"/>
          <w:i w:val="0"/>
          <w:color w:val="000000"/>
          <w:sz w:val="21"/>
        </w:rPr>
        <w:t xml:space="preserve"> 16</w:t>
      </w:r>
      <w:r>
        <w:rPr>
          <w:rFonts w:ascii="SimSun" w:hAnsi="SimSun" w:eastAsia="SimSun"/>
          <w:b w:val="0"/>
          <w:i w:val="0"/>
          <w:color w:val="000000"/>
          <w:sz w:val="21"/>
        </w:rPr>
        <w:t xml:space="preserve"> 亿次; 通过开放银行获 </w:t>
      </w:r>
      <w:r>
        <w:rPr>
          <w:rFonts w:ascii="SimSun" w:hAnsi="SimSun" w:eastAsia="SimSun"/>
          <w:b w:val="0"/>
          <w:i w:val="0"/>
          <w:color w:val="000000"/>
          <w:sz w:val="21"/>
        </w:rPr>
        <w:t>取零售新客户</w:t>
      </w:r>
      <w:r>
        <w:rPr>
          <w:rFonts w:ascii="TimesNewRomanPSMT" w:hAnsi="TimesNewRomanPSMT" w:eastAsia="TimesNewRomanPSMT"/>
          <w:b w:val="0"/>
          <w:i w:val="0"/>
          <w:color w:val="000000"/>
          <w:sz w:val="21"/>
        </w:rPr>
        <w:t xml:space="preserve"> 78.34</w:t>
      </w:r>
      <w:r>
        <w:rPr>
          <w:rFonts w:ascii="SimSun" w:hAnsi="SimSun" w:eastAsia="SimSun"/>
          <w:b w:val="0"/>
          <w:i w:val="0"/>
          <w:color w:val="000000"/>
          <w:sz w:val="21"/>
        </w:rPr>
        <w:t xml:space="preserve"> 万户,同比增长</w:t>
      </w:r>
      <w:r>
        <w:rPr>
          <w:rFonts w:ascii="TimesNewRomanPSMT" w:hAnsi="TimesNewRomanPSMT" w:eastAsia="TimesNewRomanPSMT"/>
          <w:b w:val="0"/>
          <w:i w:val="0"/>
          <w:color w:val="000000"/>
          <w:sz w:val="21"/>
        </w:rPr>
        <w:t xml:space="preserve"> 57.63%</w:t>
      </w:r>
      <w:r>
        <w:rPr>
          <w:rFonts w:ascii="SimSun" w:hAnsi="SimSun" w:eastAsia="SimSun"/>
          <w:b w:val="0"/>
          <w:i w:val="0"/>
          <w:color w:val="000000"/>
          <w:sz w:val="21"/>
        </w:rPr>
        <w:t>; 通过开放银行线上链金融服务发放融资金额</w:t>
      </w:r>
      <w:r>
        <w:rPr>
          <w:rFonts w:ascii="TimesNewRomanPSMT" w:hAnsi="TimesNewRomanPSMT" w:eastAsia="TimesNewRomanPSMT"/>
          <w:b w:val="0"/>
          <w:i w:val="0"/>
          <w:color w:val="000000"/>
          <w:sz w:val="21"/>
        </w:rPr>
        <w:t xml:space="preserve"> 1,138.17</w:t>
      </w:r>
      <w:r>
        <w:rPr>
          <w:rFonts w:ascii="SimSun" w:hAnsi="SimSun" w:eastAsia="SimSun"/>
          <w:b w:val="0"/>
          <w:i w:val="0"/>
          <w:color w:val="000000"/>
          <w:sz w:val="21"/>
        </w:rPr>
        <w:t xml:space="preserve"> 亿元。</w:t>
      </w:r>
    </w:p>
    <w:p>
      <w:pPr>
        <w:autoSpaceDN w:val="0"/>
        <w:autoSpaceDE w:val="0"/>
        <w:widowControl/>
        <w:spacing w:line="232" w:lineRule="exact" w:before="386" w:after="0"/>
        <w:ind w:left="422" w:right="0" w:firstLine="0"/>
        <w:jc w:val="left"/>
      </w:pPr>
      <w:r>
        <w:rPr>
          <w:rFonts w:ascii="TimesNewRomanPS" w:hAnsi="TimesNewRomanPS" w:eastAsia="TimesNewRomanPS"/>
          <w:b/>
          <w:i w:val="0"/>
          <w:color w:val="000000"/>
          <w:sz w:val="21"/>
        </w:rPr>
        <w:t>5.</w:t>
      </w:r>
      <w:r>
        <w:rPr>
          <w:rFonts w:ascii="SimSun" w:hAnsi="SimSun" w:eastAsia="SimSun"/>
          <w:b w:val="0"/>
          <w:i w:val="0"/>
          <w:color w:val="000000"/>
          <w:sz w:val="21"/>
        </w:rPr>
        <w:t>云上交行</w:t>
      </w:r>
    </w:p>
    <w:p>
      <w:pPr>
        <w:autoSpaceDN w:val="0"/>
        <w:autoSpaceDE w:val="0"/>
        <w:widowControl/>
        <w:spacing w:line="208" w:lineRule="exact" w:before="354" w:after="0"/>
        <w:ind w:left="422" w:right="0" w:firstLine="0"/>
        <w:jc w:val="left"/>
      </w:pPr>
      <w:r>
        <w:rPr>
          <w:rFonts w:ascii="SimSun" w:hAnsi="SimSun" w:eastAsia="SimSun"/>
          <w:b w:val="0"/>
          <w:i w:val="0"/>
          <w:color w:val="000000"/>
          <w:sz w:val="21"/>
        </w:rPr>
        <w:t>持续推广"云上交行" 品牌。创新远程视频银行服务, 拓宽客户办理业务渠道, 提升金融服务的可得</w:t>
      </w:r>
    </w:p>
    <w:p>
      <w:pPr>
        <w:autoSpaceDN w:val="0"/>
        <w:autoSpaceDE w:val="0"/>
        <w:widowControl/>
        <w:spacing w:line="340" w:lineRule="exact" w:before="0" w:after="0"/>
        <w:ind w:left="0" w:right="0" w:firstLine="0"/>
        <w:jc w:val="left"/>
      </w:pPr>
      <w:r>
        <w:rPr>
          <w:rFonts w:ascii="SimSun" w:hAnsi="SimSun" w:eastAsia="SimSun"/>
          <w:b w:val="0"/>
          <w:i w:val="0"/>
          <w:color w:val="000000"/>
          <w:sz w:val="21"/>
        </w:rPr>
        <w:t xml:space="preserve">性和满意度, 保障业务的连续性, 为全行抗疫期间的业务服务提供有力支撑。报告期末, 云上交行视频营 </w:t>
      </w:r>
      <w:r>
        <w:rPr>
          <w:rFonts w:ascii="SimSun" w:hAnsi="SimSun" w:eastAsia="SimSun"/>
          <w:b w:val="0"/>
          <w:i w:val="0"/>
          <w:color w:val="000000"/>
          <w:sz w:val="21"/>
        </w:rPr>
        <w:t>业厅提供服务</w:t>
      </w:r>
      <w:r>
        <w:rPr>
          <w:rFonts w:ascii="TimesNewRomanPSMT" w:hAnsi="TimesNewRomanPSMT" w:eastAsia="TimesNewRomanPSMT"/>
          <w:b w:val="0"/>
          <w:i w:val="0"/>
          <w:color w:val="000000"/>
          <w:sz w:val="21"/>
        </w:rPr>
        <w:t xml:space="preserve"> 5.2</w:t>
      </w:r>
      <w:r>
        <w:rPr>
          <w:rFonts w:ascii="SimSun" w:hAnsi="SimSun" w:eastAsia="SimSun"/>
          <w:b w:val="0"/>
          <w:i w:val="0"/>
          <w:color w:val="000000"/>
          <w:sz w:val="21"/>
        </w:rPr>
        <w:t xml:space="preserve"> 万笔, 较上年末增长超</w:t>
      </w:r>
      <w:r>
        <w:rPr>
          <w:rFonts w:ascii="TimesNewRomanPSMT" w:hAnsi="TimesNewRomanPSMT" w:eastAsia="TimesNewRomanPSMT"/>
          <w:b w:val="0"/>
          <w:i w:val="0"/>
          <w:color w:val="000000"/>
          <w:sz w:val="21"/>
        </w:rPr>
        <w:t xml:space="preserve"> 13</w:t>
      </w:r>
      <w:r>
        <w:rPr>
          <w:rFonts w:ascii="SimSun" w:hAnsi="SimSun" w:eastAsia="SimSun"/>
          <w:b w:val="0"/>
          <w:i w:val="0"/>
          <w:color w:val="000000"/>
          <w:sz w:val="21"/>
        </w:rPr>
        <w:t xml:space="preserve"> 倍。大力发展"交通银行"微信小程序、云管家等新媒体渠道, </w:t>
      </w:r>
      <w:r>
        <w:rPr>
          <w:rFonts w:ascii="SimSun" w:hAnsi="SimSun" w:eastAsia="SimSun"/>
          <w:b w:val="0"/>
          <w:i w:val="0"/>
          <w:color w:val="000000"/>
          <w:sz w:val="21"/>
        </w:rPr>
        <w:t>提升渠道获新转化与经营能力。报告期末,"交通银行"微信小程序服务客户规模</w:t>
      </w:r>
      <w:r>
        <w:rPr>
          <w:rFonts w:ascii="TimesNewRomanPSMT" w:hAnsi="TimesNewRomanPSMT" w:eastAsia="TimesNewRomanPSMT"/>
          <w:b w:val="0"/>
          <w:i w:val="0"/>
          <w:color w:val="000000"/>
          <w:sz w:val="21"/>
        </w:rPr>
        <w:t xml:space="preserve"> 2,366.23</w:t>
      </w:r>
      <w:r>
        <w:rPr>
          <w:rFonts w:ascii="SimSun" w:hAnsi="SimSun" w:eastAsia="SimSun"/>
          <w:b w:val="0"/>
          <w:i w:val="0"/>
          <w:color w:val="000000"/>
          <w:sz w:val="21"/>
        </w:rPr>
        <w:t xml:space="preserve"> 万人,较上年 </w:t>
      </w:r>
      <w:r>
        <w:rPr>
          <w:rFonts w:ascii="SimSun" w:hAnsi="SimSun" w:eastAsia="SimSun"/>
          <w:b w:val="0"/>
          <w:i w:val="0"/>
          <w:color w:val="000000"/>
          <w:sz w:val="21"/>
        </w:rPr>
        <w:t>末增长</w:t>
      </w:r>
      <w:r>
        <w:rPr>
          <w:rFonts w:ascii="TimesNewRomanPSMT" w:hAnsi="TimesNewRomanPSMT" w:eastAsia="TimesNewRomanPSMT"/>
          <w:b w:val="0"/>
          <w:i w:val="0"/>
          <w:color w:val="000000"/>
          <w:sz w:val="21"/>
        </w:rPr>
        <w:t xml:space="preserve"> 90.08%</w:t>
      </w:r>
      <w:r>
        <w:rPr>
          <w:rFonts w:ascii="SimSun" w:hAnsi="SimSun" w:eastAsia="SimSun"/>
          <w:b w:val="0"/>
          <w:i w:val="0"/>
          <w:color w:val="000000"/>
          <w:sz w:val="21"/>
        </w:rPr>
        <w:t>。不断丰富云管家服务能力,服务用户规模</w:t>
      </w:r>
      <w:r>
        <w:rPr>
          <w:rFonts w:ascii="TimesNewRomanPSMT" w:hAnsi="TimesNewRomanPSMT" w:eastAsia="TimesNewRomanPSMT"/>
          <w:b w:val="0"/>
          <w:i w:val="0"/>
          <w:color w:val="000000"/>
          <w:sz w:val="21"/>
        </w:rPr>
        <w:t xml:space="preserve"> 550.31</w:t>
      </w:r>
      <w:r>
        <w:rPr>
          <w:rFonts w:ascii="SimSun" w:hAnsi="SimSun" w:eastAsia="SimSun"/>
          <w:b w:val="0"/>
          <w:i w:val="0"/>
          <w:color w:val="000000"/>
          <w:sz w:val="21"/>
        </w:rPr>
        <w:t xml:space="preserve"> 万人,较上年末增长</w:t>
      </w:r>
      <w:r>
        <w:rPr>
          <w:rFonts w:ascii="TimesNewRomanPSMT" w:hAnsi="TimesNewRomanPSMT" w:eastAsia="TimesNewRomanPSMT"/>
          <w:b w:val="0"/>
          <w:i w:val="0"/>
          <w:color w:val="000000"/>
          <w:sz w:val="21"/>
        </w:rPr>
        <w:t xml:space="preserve"> 132.35%</w:t>
      </w:r>
      <w:r>
        <w:rPr>
          <w:rFonts w:ascii="SimSun" w:hAnsi="SimSun" w:eastAsia="SimSun"/>
          <w:b w:val="0"/>
          <w:i w:val="0"/>
          <w:color w:val="000000"/>
          <w:sz w:val="21"/>
        </w:rPr>
        <w:t>。</w:t>
      </w:r>
    </w:p>
    <w:p>
      <w:pPr>
        <w:autoSpaceDN w:val="0"/>
        <w:autoSpaceDE w:val="0"/>
        <w:widowControl/>
        <w:spacing w:line="208" w:lineRule="exact" w:before="406" w:after="0"/>
        <w:ind w:left="536" w:right="0" w:firstLine="0"/>
        <w:jc w:val="left"/>
      </w:pPr>
      <w:r>
        <w:rPr>
          <w:rFonts w:ascii="SimSun" w:hAnsi="SimSun" w:eastAsia="SimSun"/>
          <w:b w:val="0"/>
          <w:i w:val="0"/>
          <w:color w:val="000000"/>
          <w:sz w:val="21"/>
        </w:rPr>
        <w:t>(八)金融科技与数字化转型</w:t>
      </w:r>
    </w:p>
    <w:p>
      <w:pPr>
        <w:autoSpaceDN w:val="0"/>
        <w:tabs>
          <w:tab w:pos="434" w:val="left"/>
          <w:tab w:pos="5676" w:val="left"/>
        </w:tabs>
        <w:autoSpaceDE w:val="0"/>
        <w:widowControl/>
        <w:spacing w:line="332" w:lineRule="exact" w:before="244" w:after="0"/>
        <w:ind w:left="0" w:right="0" w:firstLine="0"/>
        <w:jc w:val="left"/>
      </w:pPr>
      <w:r>
        <w:tab/>
      </w:r>
      <w:r>
        <w:rPr>
          <w:rFonts w:ascii="SimSun" w:hAnsi="SimSun" w:eastAsia="SimSun"/>
          <w:b w:val="0"/>
          <w:i w:val="0"/>
          <w:color w:val="000000"/>
          <w:sz w:val="21"/>
        </w:rPr>
        <w:t xml:space="preserve">◆聚焦价值创造和零售先行, 深化数字化、企业级思维, </w:t>
      </w:r>
      <w:r>
        <w:tab/>
      </w:r>
      <w:r>
        <w:rPr>
          <w:rFonts w:ascii="SimSun" w:hAnsi="SimSun" w:eastAsia="SimSun"/>
          <w:b w:val="0"/>
          <w:i w:val="0"/>
          <w:color w:val="000000"/>
          <w:sz w:val="21"/>
        </w:rPr>
        <w:t xml:space="preserve">以信息技术和数据要素双轮驱动, 建强数字 </w:t>
      </w:r>
      <w:r>
        <w:rPr>
          <w:rFonts w:ascii="SimSun" w:hAnsi="SimSun" w:eastAsia="SimSun"/>
          <w:b w:val="0"/>
          <w:i w:val="0"/>
          <w:color w:val="000000"/>
          <w:sz w:val="21"/>
        </w:rPr>
        <w:t xml:space="preserve">化转型业务与技术平台支撑能力, 加快场景生态体系建设, 构建线上线下一体化经营新模式。着力提升灵 </w:t>
      </w:r>
      <w:r>
        <w:rPr>
          <w:rFonts w:ascii="SimSun" w:hAnsi="SimSun" w:eastAsia="SimSun"/>
          <w:b w:val="0"/>
          <w:i w:val="0"/>
          <w:color w:val="000000"/>
          <w:sz w:val="21"/>
        </w:rPr>
        <w:t xml:space="preserve">活敏捷的产品创新能力、开放协同的渠道服务能力、精准智能的经营管理能力, 促进数字化经营整体能力 </w:t>
      </w:r>
      <w:r>
        <w:rPr>
          <w:rFonts w:ascii="SimSun" w:hAnsi="SimSun" w:eastAsia="SimSun"/>
          <w:b w:val="0"/>
          <w:i w:val="0"/>
          <w:color w:val="000000"/>
          <w:sz w:val="21"/>
        </w:rPr>
        <w:t>跃升。</w:t>
      </w:r>
    </w:p>
    <w:p>
      <w:pPr>
        <w:autoSpaceDN w:val="0"/>
        <w:autoSpaceDE w:val="0"/>
        <w:widowControl/>
        <w:spacing w:line="322" w:lineRule="exact" w:before="336" w:after="0"/>
        <w:ind w:left="0" w:right="0" w:firstLine="434"/>
        <w:jc w:val="left"/>
      </w:pPr>
      <w:r>
        <w:rPr>
          <w:rFonts w:ascii="SimSun" w:hAnsi="SimSun" w:eastAsia="SimSun"/>
          <w:b w:val="0"/>
          <w:i w:val="0"/>
          <w:color w:val="000000"/>
          <w:sz w:val="21"/>
        </w:rPr>
        <w:t>◆报告期内, 本行金融科技投入</w:t>
      </w:r>
      <w:r>
        <w:rPr>
          <w:rFonts w:ascii="TimesNewRomanPSMT" w:hAnsi="TimesNewRomanPSMT" w:eastAsia="TimesNewRomanPSMT"/>
          <w:b w:val="0"/>
          <w:i w:val="0"/>
          <w:color w:val="000000"/>
          <w:sz w:val="21"/>
        </w:rPr>
        <w:t xml:space="preserve"> 116.31</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32.93%</w:t>
      </w:r>
      <w:r>
        <w:rPr>
          <w:rFonts w:ascii="SimSun" w:hAnsi="SimSun" w:eastAsia="SimSun"/>
          <w:b w:val="0"/>
          <w:i w:val="0"/>
          <w:color w:val="000000"/>
          <w:sz w:val="21"/>
        </w:rPr>
        <w:t>; 为营业收入的</w:t>
      </w:r>
      <w:r>
        <w:rPr>
          <w:rFonts w:ascii="TimesNewRomanPSMT" w:hAnsi="TimesNewRomanPSMT" w:eastAsia="TimesNewRomanPSMT"/>
          <w:b w:val="0"/>
          <w:i w:val="0"/>
          <w:color w:val="000000"/>
          <w:sz w:val="21"/>
        </w:rPr>
        <w:t xml:space="preserve"> 5.26%</w:t>
      </w:r>
      <w:r>
        <w:rPr>
          <w:rFonts w:ascii="SimSun" w:hAnsi="SimSun" w:eastAsia="SimSun"/>
          <w:b w:val="0"/>
          <w:i w:val="0"/>
          <w:color w:val="000000"/>
          <w:sz w:val="21"/>
        </w:rPr>
        <w:t>, 同比上升</w:t>
      </w:r>
      <w:r>
        <w:rPr>
          <w:rFonts w:ascii="TimesNewRomanPSMT" w:hAnsi="TimesNewRomanPSMT" w:eastAsia="TimesNewRomanPSMT"/>
          <w:b w:val="0"/>
          <w:i w:val="0"/>
          <w:color w:val="000000"/>
          <w:sz w:val="21"/>
        </w:rPr>
        <w:t xml:space="preserve"> 1.22 </w:t>
      </w:r>
      <w:r>
        <w:rPr>
          <w:rFonts w:ascii="SimSun" w:hAnsi="SimSun" w:eastAsia="SimSun"/>
          <w:b w:val="0"/>
          <w:i w:val="0"/>
          <w:color w:val="000000"/>
          <w:sz w:val="21"/>
        </w:rPr>
        <w:t>个百分点。报告期末,本集团金融科技人员</w:t>
      </w:r>
      <w:r>
        <w:rPr>
          <w:rFonts w:ascii="TimesNewRomanPSMT" w:hAnsi="TimesNewRomanPSMT" w:eastAsia="TimesNewRomanPSMT"/>
          <w:b w:val="0"/>
          <w:i w:val="0"/>
          <w:color w:val="000000"/>
          <w:sz w:val="21"/>
        </w:rPr>
        <w:t xml:space="preserve"> 5,862</w:t>
      </w:r>
      <w:r>
        <w:rPr>
          <w:rFonts w:ascii="SimSun" w:hAnsi="SimSun" w:eastAsia="SimSun"/>
          <w:b w:val="0"/>
          <w:i w:val="0"/>
          <w:color w:val="000000"/>
          <w:sz w:val="21"/>
        </w:rPr>
        <w:t xml:space="preserve"> 人,较上年末增长</w:t>
      </w:r>
      <w:r>
        <w:rPr>
          <w:rFonts w:ascii="TimesNewRomanPSMT" w:hAnsi="TimesNewRomanPSMT" w:eastAsia="TimesNewRomanPSMT"/>
          <w:b w:val="0"/>
          <w:i w:val="0"/>
          <w:color w:val="000000"/>
          <w:sz w:val="21"/>
        </w:rPr>
        <w:t xml:space="preserve"> 29.15%</w:t>
      </w:r>
      <w:r>
        <w:rPr>
          <w:rFonts w:ascii="SimSun" w:hAnsi="SimSun" w:eastAsia="SimSun"/>
          <w:b w:val="0"/>
          <w:i w:val="0"/>
          <w:color w:val="000000"/>
          <w:sz w:val="21"/>
        </w:rPr>
        <w:t>, 占集团员工总人数比例</w:t>
      </w:r>
      <w:r>
        <w:rPr>
          <w:rFonts w:ascii="TimesNewRomanPSMT" w:hAnsi="TimesNewRomanPSMT" w:eastAsia="TimesNewRomanPSMT"/>
          <w:b w:val="0"/>
          <w:i w:val="0"/>
          <w:color w:val="000000"/>
          <w:sz w:val="21"/>
        </w:rPr>
        <w:t xml:space="preserve"> 6.38%</w:t>
      </w:r>
      <w:r>
        <w:rPr>
          <w:rFonts w:ascii="SimSun" w:hAnsi="SimSun" w:eastAsia="SimSun"/>
          <w:b w:val="0"/>
          <w:i w:val="0"/>
          <w:color w:val="000000"/>
          <w:sz w:val="21"/>
        </w:rPr>
        <w:t xml:space="preserve">, </w:t>
      </w:r>
      <w:r>
        <w:rPr>
          <w:rFonts w:ascii="SimSun" w:hAnsi="SimSun" w:eastAsia="SimSun"/>
          <w:b w:val="0"/>
          <w:i w:val="0"/>
          <w:color w:val="000000"/>
          <w:sz w:val="21"/>
        </w:rPr>
        <w:t>较上年末上升</w:t>
      </w:r>
      <w:r>
        <w:rPr>
          <w:rFonts w:ascii="TimesNewRomanPSMT" w:hAnsi="TimesNewRomanPSMT" w:eastAsia="TimesNewRomanPSMT"/>
          <w:b w:val="0"/>
          <w:i w:val="0"/>
          <w:color w:val="000000"/>
          <w:sz w:val="21"/>
        </w:rPr>
        <w:t xml:space="preserve"> 1.35</w:t>
      </w:r>
      <w:r>
        <w:rPr>
          <w:rFonts w:ascii="SimSun" w:hAnsi="SimSun" w:eastAsia="SimSun"/>
          <w:b w:val="0"/>
          <w:i w:val="0"/>
          <w:color w:val="000000"/>
          <w:sz w:val="21"/>
        </w:rPr>
        <w:t xml:space="preserve"> 个百分点。</w:t>
      </w:r>
    </w:p>
    <w:p>
      <w:pPr>
        <w:autoSpaceDN w:val="0"/>
        <w:autoSpaceDE w:val="0"/>
        <w:widowControl/>
        <w:spacing w:line="180" w:lineRule="exact" w:before="298" w:after="0"/>
        <w:ind w:left="0" w:right="4508" w:firstLine="0"/>
        <w:jc w:val="right"/>
      </w:pPr>
      <w:r>
        <w:rPr>
          <w:rFonts w:ascii="Calibri" w:hAnsi="Calibri" w:eastAsia="Calibri"/>
          <w:b w:val="0"/>
          <w:i w:val="0"/>
          <w:color w:val="000000"/>
          <w:sz w:val="18"/>
        </w:rPr>
        <w:t>42</w:t>
      </w:r>
    </w:p>
    <w:p>
      <w:pPr>
        <w:sectPr>
          <w:pgSz w:w="11907" w:h="16839"/>
          <w:pgMar w:top="626" w:right="1034" w:bottom="600" w:left="1140" w:header="720" w:footer="720" w:gutter="0"/>
          <w:cols w:space="720" w:num="1" w:equalWidth="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4"/>
        <w:ind w:left="0" w:right="0"/>
      </w:pPr>
    </w:p>
    <w:p>
      <w:pPr>
        <w:autoSpaceDN w:val="0"/>
        <w:autoSpaceDE w:val="0"/>
        <w:widowControl/>
        <w:spacing w:line="230" w:lineRule="exact" w:before="0" w:after="0"/>
        <w:ind w:left="430" w:right="0" w:firstLine="0"/>
        <w:jc w:val="left"/>
      </w:pPr>
      <w:r>
        <w:rPr>
          <w:rFonts w:ascii="TimesNewRomanPS" w:hAnsi="TimesNewRomanPS" w:eastAsia="TimesNewRomanPS"/>
          <w:b/>
          <w:i w:val="0"/>
          <w:color w:val="000000"/>
          <w:sz w:val="21"/>
        </w:rPr>
        <w:t>1.</w:t>
      </w:r>
      <w:r>
        <w:rPr>
          <w:rFonts w:ascii="SimSun" w:hAnsi="SimSun" w:eastAsia="SimSun"/>
          <w:b w:val="0"/>
          <w:i w:val="0"/>
          <w:color w:val="000000"/>
          <w:sz w:val="21"/>
        </w:rPr>
        <w:t>赋能产品与服务创新</w:t>
      </w:r>
    </w:p>
    <w:p>
      <w:pPr>
        <w:autoSpaceDN w:val="0"/>
        <w:autoSpaceDE w:val="0"/>
        <w:widowControl/>
        <w:spacing w:line="316" w:lineRule="exact" w:before="260" w:after="0"/>
        <w:ind w:left="0" w:right="30" w:firstLine="420"/>
        <w:jc w:val="both"/>
      </w:pPr>
      <w:r>
        <w:rPr>
          <w:rFonts w:ascii="SimSun" w:hAnsi="SimSun" w:eastAsia="SimSun"/>
          <w:b w:val="0"/>
          <w:i w:val="0"/>
          <w:color w:val="000000"/>
          <w:sz w:val="21"/>
        </w:rPr>
        <w:t>优政方面, 在网点推出"交政通" 服务, 打造百姓身边的"政务办事大厅"。报告期末, 已有</w:t>
      </w:r>
      <w:r>
        <w:rPr>
          <w:rFonts w:ascii="TimesNewRomanPSMT" w:hAnsi="TimesNewRomanPSMT" w:eastAsia="TimesNewRomanPSMT"/>
          <w:b w:val="0"/>
          <w:i w:val="0"/>
          <w:color w:val="000000"/>
          <w:sz w:val="21"/>
        </w:rPr>
        <w:t xml:space="preserve"> 1,826</w:t>
      </w:r>
      <w:r>
        <w:rPr>
          <w:rFonts w:ascii="SimSun" w:hAnsi="SimSun" w:eastAsia="SimSun"/>
          <w:b w:val="0"/>
          <w:i w:val="0"/>
          <w:color w:val="000000"/>
          <w:sz w:val="21"/>
        </w:rPr>
        <w:t xml:space="preserve"> 个 </w:t>
      </w:r>
      <w:r>
        <w:rPr>
          <w:rFonts w:ascii="SimSun" w:hAnsi="SimSun" w:eastAsia="SimSun"/>
          <w:b w:val="0"/>
          <w:i w:val="0"/>
          <w:color w:val="000000"/>
          <w:sz w:val="21"/>
        </w:rPr>
        <w:t>营业网点上线了地方政务服务事项, 网点覆盖率</w:t>
      </w:r>
      <w:r>
        <w:rPr>
          <w:rFonts w:ascii="TimesNewRomanPSMT" w:hAnsi="TimesNewRomanPSMT" w:eastAsia="TimesNewRomanPSMT"/>
          <w:b w:val="0"/>
          <w:i w:val="0"/>
          <w:color w:val="000000"/>
          <w:sz w:val="21"/>
        </w:rPr>
        <w:t xml:space="preserve"> 64.3%</w:t>
      </w:r>
      <w:r>
        <w:rPr>
          <w:rFonts w:ascii="SimSun" w:hAnsi="SimSun" w:eastAsia="SimSun"/>
          <w:b w:val="0"/>
          <w:i w:val="0"/>
          <w:color w:val="000000"/>
          <w:sz w:val="21"/>
        </w:rPr>
        <w:t>,长三角地区分行及广东省分行实现网点全覆盖。</w:t>
      </w:r>
      <w:r>
        <w:rPr>
          <w:rFonts w:ascii="SimSun" w:hAnsi="SimSun" w:eastAsia="SimSun"/>
          <w:b w:val="0"/>
          <w:i w:val="0"/>
          <w:color w:val="000000"/>
          <w:sz w:val="21"/>
        </w:rPr>
        <w:t>积极推动人民币跨境支付系统标准收发器在跨境金融场景中的应用,推进生态圈建设。</w:t>
      </w:r>
    </w:p>
    <w:p>
      <w:pPr>
        <w:autoSpaceDN w:val="0"/>
        <w:autoSpaceDE w:val="0"/>
        <w:widowControl/>
        <w:spacing w:line="336" w:lineRule="exact" w:before="298" w:after="0"/>
        <w:ind w:left="0" w:right="24" w:firstLine="420"/>
        <w:jc w:val="both"/>
      </w:pPr>
      <w:r>
        <w:rPr>
          <w:rFonts w:ascii="SimSun" w:hAnsi="SimSun" w:eastAsia="SimSun"/>
          <w:b w:val="0"/>
          <w:i w:val="0"/>
          <w:color w:val="000000"/>
          <w:sz w:val="21"/>
        </w:rPr>
        <w:t xml:space="preserve">利企方面,聚焦民生消费、小微企业、乡村振兴等领域的金融需求, 落实金融普惠与服务民生。"普 </w:t>
      </w:r>
      <w:r>
        <w:rPr>
          <w:rFonts w:ascii="SimSun" w:hAnsi="SimSun" w:eastAsia="SimSun"/>
          <w:b w:val="0"/>
          <w:i w:val="0"/>
          <w:color w:val="000000"/>
          <w:sz w:val="21"/>
        </w:rPr>
        <w:t>惠</w:t>
      </w:r>
      <w:r>
        <w:rPr>
          <w:rFonts w:ascii="TimesNewRomanPSMT" w:hAnsi="TimesNewRomanPSMT" w:eastAsia="TimesNewRomanPSMT"/>
          <w:b w:val="0"/>
          <w:i w:val="0"/>
          <w:color w:val="000000"/>
          <w:sz w:val="21"/>
        </w:rPr>
        <w:t xml:space="preserve"> e</w:t>
      </w:r>
      <w:r>
        <w:rPr>
          <w:rFonts w:ascii="SimSun" w:hAnsi="SimSun" w:eastAsia="SimSun"/>
          <w:b w:val="0"/>
          <w:i w:val="0"/>
          <w:color w:val="000000"/>
          <w:sz w:val="21"/>
        </w:rPr>
        <w:t xml:space="preserve"> 贷" 优化全线上流程, 保障疫情期间业务正常办理;"兴农</w:t>
      </w:r>
      <w:r>
        <w:rPr>
          <w:rFonts w:ascii="TimesNewRomanPSMT" w:hAnsi="TimesNewRomanPSMT" w:eastAsia="TimesNewRomanPSMT"/>
          <w:b w:val="0"/>
          <w:i w:val="0"/>
          <w:color w:val="000000"/>
          <w:sz w:val="21"/>
        </w:rPr>
        <w:t xml:space="preserve"> e</w:t>
      </w:r>
      <w:r>
        <w:rPr>
          <w:rFonts w:ascii="SimSun" w:hAnsi="SimSun" w:eastAsia="SimSun"/>
          <w:b w:val="0"/>
          <w:i w:val="0"/>
          <w:color w:val="000000"/>
          <w:sz w:val="21"/>
        </w:rPr>
        <w:t xml:space="preserve"> 贷" 持续丰富乡村振兴产品体系; 线上 </w:t>
      </w:r>
      <w:r>
        <w:rPr>
          <w:rFonts w:ascii="SimSun" w:hAnsi="SimSun" w:eastAsia="SimSun"/>
          <w:b w:val="0"/>
          <w:i w:val="0"/>
          <w:color w:val="000000"/>
          <w:sz w:val="21"/>
        </w:rPr>
        <w:t>产业链金融服务为中小微企业融资纾困;</w:t>
      </w:r>
      <w:r>
        <w:rPr>
          <w:rFonts w:ascii="TimesNewRomanPSMT" w:hAnsi="TimesNewRomanPSMT" w:eastAsia="TimesNewRomanPSMT"/>
          <w:b w:val="0"/>
          <w:i w:val="0"/>
          <w:color w:val="000000"/>
          <w:sz w:val="21"/>
        </w:rPr>
        <w:t xml:space="preserve"> B2B</w:t>
      </w:r>
      <w:r>
        <w:rPr>
          <w:rFonts w:ascii="SimSun" w:hAnsi="SimSun" w:eastAsia="SimSun"/>
          <w:b w:val="0"/>
          <w:i w:val="0"/>
          <w:color w:val="000000"/>
          <w:sz w:val="21"/>
        </w:rPr>
        <w:t xml:space="preserve"> 支付项目首批上线银企付、跨境电商、电费管家和要素市场 </w:t>
      </w:r>
      <w:r>
        <w:rPr>
          <w:rFonts w:ascii="SimSun" w:hAnsi="SimSun" w:eastAsia="SimSun"/>
          <w:b w:val="0"/>
          <w:i w:val="0"/>
          <w:color w:val="000000"/>
          <w:sz w:val="21"/>
        </w:rPr>
        <w:t>结算等四项可售产品,同步对接阿里、腾讯等</w:t>
      </w:r>
      <w:r>
        <w:rPr>
          <w:rFonts w:ascii="TimesNewRomanPSMT" w:hAnsi="TimesNewRomanPSMT" w:eastAsia="TimesNewRomanPSMT"/>
          <w:b w:val="0"/>
          <w:i w:val="0"/>
          <w:color w:val="000000"/>
          <w:sz w:val="21"/>
        </w:rPr>
        <w:t xml:space="preserve"> 8</w:t>
      </w:r>
      <w:r>
        <w:rPr>
          <w:rFonts w:ascii="SimSun" w:hAnsi="SimSun" w:eastAsia="SimSun"/>
          <w:b w:val="0"/>
          <w:i w:val="0"/>
          <w:color w:val="000000"/>
          <w:sz w:val="21"/>
        </w:rPr>
        <w:t xml:space="preserve"> 家业内头部客户。</w:t>
      </w:r>
    </w:p>
    <w:p>
      <w:pPr>
        <w:autoSpaceDN w:val="0"/>
        <w:autoSpaceDE w:val="0"/>
        <w:widowControl/>
        <w:spacing w:line="324" w:lineRule="exact" w:before="316" w:after="0"/>
        <w:ind w:left="0" w:right="20" w:firstLine="422"/>
        <w:jc w:val="both"/>
      </w:pPr>
      <w:r>
        <w:rPr>
          <w:rFonts w:ascii="SimSun" w:hAnsi="SimSun" w:eastAsia="SimSun"/>
          <w:b w:val="0"/>
          <w:i w:val="0"/>
          <w:color w:val="000000"/>
          <w:sz w:val="21"/>
        </w:rPr>
        <w:t>为民方面, 信用就医已在</w:t>
      </w:r>
      <w:r>
        <w:rPr>
          <w:rFonts w:ascii="TimesNewRomanPSMT" w:hAnsi="TimesNewRomanPSMT" w:eastAsia="TimesNewRomanPSMT"/>
          <w:b w:val="0"/>
          <w:i w:val="0"/>
          <w:color w:val="000000"/>
          <w:sz w:val="21"/>
        </w:rPr>
        <w:t xml:space="preserve"> 45</w:t>
      </w:r>
      <w:r>
        <w:rPr>
          <w:rFonts w:ascii="SimSun" w:hAnsi="SimSun" w:eastAsia="SimSun"/>
          <w:b w:val="0"/>
          <w:i w:val="0"/>
          <w:color w:val="000000"/>
          <w:sz w:val="21"/>
        </w:rPr>
        <w:t xml:space="preserve"> 个城市上线, 支持长三角异地就医跨省通办。围绕大出行、大医疗、大 </w:t>
      </w:r>
      <w:r>
        <w:rPr>
          <w:rFonts w:ascii="SimSun" w:hAnsi="SimSun" w:eastAsia="SimSun"/>
          <w:b w:val="0"/>
          <w:i w:val="0"/>
          <w:color w:val="000000"/>
          <w:sz w:val="21"/>
        </w:rPr>
        <w:t xml:space="preserve">零售、大民生、大教育等主题领域以及客户需求, 开展数币功能创新和场景应用建设, 构建数币常态化运 </w:t>
      </w:r>
      <w:r>
        <w:rPr>
          <w:rFonts w:ascii="SimSun" w:hAnsi="SimSun" w:eastAsia="SimSun"/>
          <w:b w:val="0"/>
          <w:i w:val="0"/>
          <w:color w:val="000000"/>
          <w:sz w:val="21"/>
        </w:rPr>
        <w:t>营体系, 报告期末, 钱包余额</w:t>
      </w:r>
      <w:r>
        <w:rPr>
          <w:rFonts w:ascii="TimesNewRomanPSMT" w:hAnsi="TimesNewRomanPSMT" w:eastAsia="TimesNewRomanPSMT"/>
          <w:b w:val="0"/>
          <w:i w:val="0"/>
          <w:color w:val="000000"/>
          <w:sz w:val="21"/>
        </w:rPr>
        <w:t xml:space="preserve"> 5.62</w:t>
      </w:r>
      <w:r>
        <w:rPr>
          <w:rFonts w:ascii="SimSun" w:hAnsi="SimSun" w:eastAsia="SimSun"/>
          <w:b w:val="0"/>
          <w:i w:val="0"/>
          <w:color w:val="000000"/>
          <w:sz w:val="21"/>
        </w:rPr>
        <w:t xml:space="preserve"> 亿元,累计交易金额</w:t>
      </w:r>
      <w:r>
        <w:rPr>
          <w:rFonts w:ascii="TimesNewRomanPSMT" w:hAnsi="TimesNewRomanPSMT" w:eastAsia="TimesNewRomanPSMT"/>
          <w:b w:val="0"/>
          <w:i w:val="0"/>
          <w:color w:val="000000"/>
          <w:sz w:val="21"/>
        </w:rPr>
        <w:t xml:space="preserve"> 794</w:t>
      </w:r>
      <w:r>
        <w:rPr>
          <w:rFonts w:ascii="SimSun" w:hAnsi="SimSun" w:eastAsia="SimSun"/>
          <w:b w:val="0"/>
          <w:i w:val="0"/>
          <w:color w:val="000000"/>
          <w:sz w:val="21"/>
        </w:rPr>
        <w:t xml:space="preserve"> 亿元。</w:t>
      </w:r>
    </w:p>
    <w:p>
      <w:pPr>
        <w:autoSpaceDN w:val="0"/>
        <w:autoSpaceDE w:val="0"/>
        <w:widowControl/>
        <w:spacing w:line="230" w:lineRule="exact" w:before="386" w:after="0"/>
        <w:ind w:left="420" w:right="0" w:firstLine="0"/>
        <w:jc w:val="left"/>
      </w:pPr>
      <w:r>
        <w:rPr>
          <w:rFonts w:ascii="TimesNewRomanPS" w:hAnsi="TimesNewRomanPS" w:eastAsia="TimesNewRomanPS"/>
          <w:b/>
          <w:i w:val="0"/>
          <w:color w:val="000000"/>
          <w:sz w:val="21"/>
        </w:rPr>
        <w:t>2.</w:t>
      </w:r>
      <w:r>
        <w:rPr>
          <w:rFonts w:ascii="SimSun" w:hAnsi="SimSun" w:eastAsia="SimSun"/>
          <w:b w:val="0"/>
          <w:i w:val="0"/>
          <w:color w:val="000000"/>
          <w:sz w:val="21"/>
        </w:rPr>
        <w:t>发挥技术创新驱动力</w:t>
      </w:r>
    </w:p>
    <w:p>
      <w:pPr>
        <w:autoSpaceDN w:val="0"/>
        <w:tabs>
          <w:tab w:pos="444" w:val="left"/>
        </w:tabs>
        <w:autoSpaceDE w:val="0"/>
        <w:widowControl/>
        <w:spacing w:line="286" w:lineRule="exact" w:before="294" w:after="0"/>
        <w:ind w:left="2" w:right="0" w:firstLine="0"/>
        <w:jc w:val="left"/>
      </w:pPr>
      <w:r>
        <w:tab/>
      </w:r>
      <w:r>
        <w:rPr>
          <w:rFonts w:ascii="SimSun" w:hAnsi="SimSun" w:eastAsia="SimSun"/>
          <w:b w:val="0"/>
          <w:i w:val="0"/>
          <w:color w:val="000000"/>
          <w:sz w:val="21"/>
        </w:rPr>
        <w:t>以企业级、数字化思维系统推进企业级架构和中台建设, 零售信贷和</w:t>
      </w:r>
      <w:r>
        <w:rPr>
          <w:rFonts w:ascii="TimesNewRomanPSMT" w:hAnsi="TimesNewRomanPSMT" w:eastAsia="TimesNewRomanPSMT"/>
          <w:b w:val="0"/>
          <w:i w:val="0"/>
          <w:color w:val="000000"/>
          <w:sz w:val="21"/>
        </w:rPr>
        <w:t xml:space="preserve"> B2B</w:t>
      </w:r>
      <w:r>
        <w:rPr>
          <w:rFonts w:ascii="SimSun" w:hAnsi="SimSun" w:eastAsia="SimSun"/>
          <w:b w:val="0"/>
          <w:i w:val="0"/>
          <w:color w:val="000000"/>
          <w:sz w:val="21"/>
        </w:rPr>
        <w:t xml:space="preserve"> 支付两个企架试点项目顺利 </w:t>
      </w:r>
      <w:r>
        <w:rPr>
          <w:rFonts w:ascii="SimSun" w:hAnsi="SimSun" w:eastAsia="SimSun"/>
          <w:b w:val="0"/>
          <w:i w:val="0"/>
          <w:color w:val="000000"/>
          <w:sz w:val="21"/>
        </w:rPr>
        <w:t>上线, 初步形成包括营销中台、运营中台、风控中台、数据中台和企业级技术平台在内的全新架构。</w:t>
      </w:r>
    </w:p>
    <w:p>
      <w:pPr>
        <w:autoSpaceDN w:val="0"/>
        <w:autoSpaceDE w:val="0"/>
        <w:widowControl/>
        <w:spacing w:line="324" w:lineRule="exact" w:before="290" w:after="0"/>
        <w:ind w:left="2" w:right="20" w:firstLine="420"/>
        <w:jc w:val="both"/>
      </w:pPr>
      <w:r>
        <w:rPr>
          <w:rFonts w:ascii="SimSun" w:hAnsi="SimSun" w:eastAsia="SimSun"/>
          <w:b w:val="0"/>
          <w:i w:val="0"/>
          <w:color w:val="000000"/>
          <w:sz w:val="21"/>
        </w:rPr>
        <w:t xml:space="preserve">成功上线贷记卡分布式核心系统重构项目, 成为首家使用自主可控分布式核心系统的国有大行。新系 </w:t>
      </w:r>
      <w:r>
        <w:rPr>
          <w:rFonts w:ascii="SimSun" w:hAnsi="SimSun" w:eastAsia="SimSun"/>
          <w:b w:val="0"/>
          <w:i w:val="0"/>
          <w:color w:val="000000"/>
          <w:sz w:val="21"/>
        </w:rPr>
        <w:t>统通过全面重构业务架构体系, 提升客户体验及经营质效。贷记卡分布式新核心系统获人民银行</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 </w:t>
      </w:r>
      <w:r>
        <w:rPr>
          <w:rFonts w:ascii="SimSun" w:hAnsi="SimSun" w:eastAsia="SimSun"/>
          <w:b w:val="0"/>
          <w:i w:val="0"/>
          <w:color w:val="000000"/>
          <w:sz w:val="21"/>
        </w:rPr>
        <w:t>金融科技发展一等奖。</w:t>
      </w:r>
    </w:p>
    <w:p>
      <w:pPr>
        <w:autoSpaceDN w:val="0"/>
        <w:autoSpaceDE w:val="0"/>
        <w:widowControl/>
        <w:spacing w:line="332" w:lineRule="exact" w:before="300" w:after="0"/>
        <w:ind w:left="2" w:right="26" w:firstLine="420"/>
        <w:jc w:val="both"/>
      </w:pPr>
      <w:r>
        <w:rPr>
          <w:rFonts w:ascii="SimSun" w:hAnsi="SimSun" w:eastAsia="SimSun"/>
          <w:b w:val="0"/>
          <w:i w:val="0"/>
          <w:color w:val="000000"/>
          <w:sz w:val="21"/>
        </w:rPr>
        <w:t xml:space="preserve">持续提升基础设施云化服务能力, 完成新一代分布式云平台规划, 加快实现多云部署, 丰富"一云多 </w:t>
      </w:r>
      <w:r>
        <w:rPr>
          <w:rFonts w:ascii="SimSun" w:hAnsi="SimSun" w:eastAsia="SimSun"/>
          <w:b w:val="0"/>
          <w:i w:val="0"/>
          <w:color w:val="000000"/>
          <w:sz w:val="21"/>
        </w:rPr>
        <w:t>芯" 策略。"</w:t>
      </w:r>
      <w:r>
        <w:rPr>
          <w:rFonts w:ascii="TimesNewRomanPSMT" w:hAnsi="TimesNewRomanPSMT" w:eastAsia="TimesNewRomanPSMT"/>
          <w:b w:val="0"/>
          <w:i w:val="0"/>
          <w:color w:val="000000"/>
          <w:sz w:val="21"/>
        </w:rPr>
        <w:t>5G</w:t>
      </w:r>
      <w:r>
        <w:rPr>
          <w:rFonts w:ascii="SimSun" w:hAnsi="SimSun" w:eastAsia="SimSun"/>
          <w:b w:val="0"/>
          <w:i w:val="0"/>
          <w:color w:val="000000"/>
          <w:sz w:val="21"/>
        </w:rPr>
        <w:t xml:space="preserve"> 全域智能金融云专网" 获评由国家发改委等部委联合主办的</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年世界</w:t>
      </w:r>
      <w:r>
        <w:rPr>
          <w:rFonts w:ascii="TimesNewRomanPSMT" w:hAnsi="TimesNewRomanPSMT" w:eastAsia="TimesNewRomanPSMT"/>
          <w:b w:val="0"/>
          <w:i w:val="0"/>
          <w:color w:val="000000"/>
          <w:sz w:val="21"/>
        </w:rPr>
        <w:t xml:space="preserve"> 5G</w:t>
      </w:r>
      <w:r>
        <w:rPr>
          <w:rFonts w:ascii="SimSun" w:hAnsi="SimSun" w:eastAsia="SimSun"/>
          <w:b w:val="0"/>
          <w:i w:val="0"/>
          <w:color w:val="000000"/>
          <w:sz w:val="21"/>
        </w:rPr>
        <w:t xml:space="preserve"> 大会"十大应 </w:t>
      </w:r>
      <w:r>
        <w:rPr>
          <w:rFonts w:ascii="SimSun" w:hAnsi="SimSun" w:eastAsia="SimSun"/>
          <w:b w:val="0"/>
          <w:i w:val="0"/>
          <w:color w:val="000000"/>
          <w:sz w:val="21"/>
        </w:rPr>
        <w:t>用案例", 以及人民银行金融科技发展三等奖, 推动</w:t>
      </w:r>
      <w:r>
        <w:rPr>
          <w:rFonts w:ascii="TimesNewRomanPSMT" w:hAnsi="TimesNewRomanPSMT" w:eastAsia="TimesNewRomanPSMT"/>
          <w:b w:val="0"/>
          <w:i w:val="0"/>
          <w:color w:val="000000"/>
          <w:sz w:val="21"/>
        </w:rPr>
        <w:t xml:space="preserve"> 5G</w:t>
      </w:r>
      <w:r>
        <w:rPr>
          <w:rFonts w:ascii="SimSun" w:hAnsi="SimSun" w:eastAsia="SimSun"/>
          <w:b w:val="0"/>
          <w:i w:val="0"/>
          <w:color w:val="000000"/>
          <w:sz w:val="21"/>
        </w:rPr>
        <w:t xml:space="preserve"> 技术在金融业的加速应用。</w:t>
      </w:r>
    </w:p>
    <w:p>
      <w:pPr>
        <w:autoSpaceDN w:val="0"/>
        <w:autoSpaceDE w:val="0"/>
        <w:widowControl/>
        <w:spacing w:line="332" w:lineRule="exact" w:before="284" w:after="0"/>
        <w:ind w:left="0" w:right="22" w:firstLine="420"/>
        <w:jc w:val="both"/>
      </w:pPr>
      <w:r>
        <w:rPr>
          <w:rFonts w:ascii="SimSun" w:hAnsi="SimSun" w:eastAsia="SimSun"/>
          <w:b w:val="0"/>
          <w:i w:val="0"/>
          <w:color w:val="000000"/>
          <w:sz w:val="21"/>
        </w:rPr>
        <w:t xml:space="preserve">深化人工智能技术应用。全栈式知识图谱平台构建产业链、供应链等上下游产业链路, 助力业务织网 </w:t>
      </w:r>
      <w:r>
        <w:rPr>
          <w:rFonts w:ascii="SimSun" w:hAnsi="SimSun" w:eastAsia="SimSun"/>
          <w:b w:val="0"/>
          <w:i w:val="0"/>
          <w:color w:val="000000"/>
          <w:sz w:val="21"/>
        </w:rPr>
        <w:t>补链。优化电信欺诈账户拦截规则, 提升风险预警精准性,全年管控欺诈账户</w:t>
      </w:r>
      <w:r>
        <w:rPr>
          <w:rFonts w:ascii="TimesNewRomanPSMT" w:hAnsi="TimesNewRomanPSMT" w:eastAsia="TimesNewRomanPSMT"/>
          <w:b w:val="0"/>
          <w:i w:val="0"/>
          <w:color w:val="000000"/>
          <w:sz w:val="21"/>
        </w:rPr>
        <w:t xml:space="preserve"> 1,600</w:t>
      </w:r>
      <w:r>
        <w:rPr>
          <w:rFonts w:ascii="SimSun" w:hAnsi="SimSun" w:eastAsia="SimSun"/>
          <w:b w:val="0"/>
          <w:i w:val="0"/>
          <w:color w:val="000000"/>
          <w:sz w:val="21"/>
        </w:rPr>
        <w:t xml:space="preserve"> 余个。推动业务操作 </w:t>
      </w:r>
      <w:r>
        <w:rPr>
          <w:rFonts w:ascii="SimSun" w:hAnsi="SimSun" w:eastAsia="SimSun"/>
          <w:b w:val="0"/>
          <w:i w:val="0"/>
          <w:color w:val="000000"/>
          <w:sz w:val="21"/>
        </w:rPr>
        <w:t>自动化,压降手工环节, 提升业务处理质效, 开户影像资料核查等任务从原先的</w:t>
      </w:r>
      <w:r>
        <w:rPr>
          <w:rFonts w:ascii="TimesNewRomanPSMT" w:hAnsi="TimesNewRomanPSMT" w:eastAsia="TimesNewRomanPSMT"/>
          <w:b w:val="0"/>
          <w:i w:val="0"/>
          <w:color w:val="000000"/>
          <w:sz w:val="21"/>
        </w:rPr>
        <w:t xml:space="preserve"> 3</w:t>
      </w:r>
      <w:r>
        <w:rPr>
          <w:rFonts w:ascii="SimSun" w:hAnsi="SimSun" w:eastAsia="SimSun"/>
          <w:b w:val="0"/>
          <w:i w:val="0"/>
          <w:color w:val="000000"/>
          <w:sz w:val="21"/>
        </w:rPr>
        <w:t xml:space="preserve"> 个月压缩至</w:t>
      </w:r>
      <w:r>
        <w:rPr>
          <w:rFonts w:ascii="TimesNewRomanPSMT" w:hAnsi="TimesNewRomanPSMT" w:eastAsia="TimesNewRomanPSMT"/>
          <w:b w:val="0"/>
          <w:i w:val="0"/>
          <w:color w:val="000000"/>
          <w:sz w:val="21"/>
        </w:rPr>
        <w:t xml:space="preserve"> 1</w:t>
      </w:r>
      <w:r>
        <w:rPr>
          <w:rFonts w:ascii="SimSun" w:hAnsi="SimSun" w:eastAsia="SimSun"/>
          <w:b w:val="0"/>
          <w:i w:val="0"/>
          <w:color w:val="000000"/>
          <w:sz w:val="21"/>
        </w:rPr>
        <w:t xml:space="preserve"> 周。</w:t>
      </w:r>
    </w:p>
    <w:p>
      <w:pPr>
        <w:autoSpaceDN w:val="0"/>
        <w:autoSpaceDE w:val="0"/>
        <w:widowControl/>
        <w:spacing w:line="232" w:lineRule="exact" w:before="384" w:after="0"/>
        <w:ind w:left="418" w:right="0" w:firstLine="0"/>
        <w:jc w:val="left"/>
      </w:pPr>
      <w:r>
        <w:rPr>
          <w:rFonts w:ascii="TimesNewRomanPS" w:hAnsi="TimesNewRomanPS" w:eastAsia="TimesNewRomanPS"/>
          <w:b/>
          <w:i w:val="0"/>
          <w:color w:val="000000"/>
          <w:sz w:val="21"/>
        </w:rPr>
        <w:t>3.</w:t>
      </w:r>
      <w:r>
        <w:rPr>
          <w:rFonts w:ascii="SimSun" w:hAnsi="SimSun" w:eastAsia="SimSun"/>
          <w:b w:val="0"/>
          <w:i w:val="0"/>
          <w:color w:val="000000"/>
          <w:sz w:val="21"/>
        </w:rPr>
        <w:t>提升数据支撑能力</w:t>
      </w:r>
    </w:p>
    <w:p>
      <w:pPr>
        <w:autoSpaceDN w:val="0"/>
        <w:autoSpaceDE w:val="0"/>
        <w:widowControl/>
        <w:spacing w:line="322" w:lineRule="exact" w:before="238" w:after="0"/>
        <w:ind w:left="0" w:right="22" w:firstLine="420"/>
        <w:jc w:val="both"/>
      </w:pPr>
      <w:r>
        <w:rPr>
          <w:rFonts w:ascii="SimSun" w:hAnsi="SimSun" w:eastAsia="SimSun"/>
          <w:b w:val="0"/>
          <w:i w:val="0"/>
          <w:color w:val="000000"/>
          <w:sz w:val="21"/>
        </w:rPr>
        <w:t xml:space="preserve">推进数据治理, 数据标准管理体系不断完善, 基于数据质量管理系统实现数据质量闭环管控, 数据规 </w:t>
      </w:r>
      <w:r>
        <w:rPr>
          <w:rFonts w:ascii="SimSun" w:hAnsi="SimSun" w:eastAsia="SimSun"/>
          <w:b w:val="0"/>
          <w:i w:val="0"/>
          <w:color w:val="000000"/>
          <w:sz w:val="21"/>
        </w:rPr>
        <w:t xml:space="preserve">范化水平稳步提升。数据安全管理体系进一步健全, 权益保护影响性评估有效落实, 数据安全成熟度评估 </w:t>
      </w:r>
      <w:r>
        <w:rPr>
          <w:rFonts w:ascii="SimSun" w:hAnsi="SimSun" w:eastAsia="SimSun"/>
          <w:b w:val="0"/>
          <w:i w:val="0"/>
          <w:color w:val="000000"/>
          <w:sz w:val="21"/>
        </w:rPr>
        <w:t>体系基本形成。</w:t>
      </w:r>
    </w:p>
    <w:p>
      <w:pPr>
        <w:autoSpaceDN w:val="0"/>
        <w:autoSpaceDE w:val="0"/>
        <w:widowControl/>
        <w:spacing w:line="208" w:lineRule="exact" w:before="420" w:after="0"/>
        <w:ind w:left="422" w:right="0" w:firstLine="0"/>
        <w:jc w:val="left"/>
      </w:pPr>
      <w:r>
        <w:rPr>
          <w:rFonts w:ascii="SimSun" w:hAnsi="SimSun" w:eastAsia="SimSun"/>
          <w:b w:val="0"/>
          <w:i w:val="0"/>
          <w:color w:val="000000"/>
          <w:sz w:val="21"/>
        </w:rPr>
        <w:t>建强企业级数据中台, 为业务数字化转型提供统一集成、高效智能的数据服务支撑。数据分析平台成</w:t>
      </w:r>
    </w:p>
    <w:p>
      <w:pPr>
        <w:autoSpaceDN w:val="0"/>
        <w:autoSpaceDE w:val="0"/>
        <w:widowControl/>
        <w:spacing w:line="210" w:lineRule="exact" w:before="132" w:after="0"/>
        <w:ind w:left="0" w:right="0" w:firstLine="0"/>
        <w:jc w:val="center"/>
      </w:pPr>
      <w:r>
        <w:rPr>
          <w:rFonts w:ascii="SimSun" w:hAnsi="SimSun" w:eastAsia="SimSun"/>
          <w:b w:val="0"/>
          <w:i w:val="0"/>
          <w:color w:val="000000"/>
          <w:sz w:val="21"/>
        </w:rPr>
        <w:t>为全行数据建模、策略设计、分析应用的统一平台。管理驾驶舱支持国家战略导向、业务经营重点等各类</w:t>
      </w:r>
    </w:p>
    <w:p>
      <w:pPr>
        <w:autoSpaceDN w:val="0"/>
        <w:autoSpaceDE w:val="0"/>
        <w:widowControl/>
        <w:spacing w:line="208" w:lineRule="exact" w:before="134" w:after="0"/>
        <w:ind w:left="0" w:right="0" w:firstLine="0"/>
        <w:jc w:val="center"/>
      </w:pPr>
      <w:r>
        <w:rPr>
          <w:rFonts w:ascii="SimSun" w:hAnsi="SimSun" w:eastAsia="SimSun"/>
          <w:b w:val="0"/>
          <w:i w:val="0"/>
          <w:color w:val="000000"/>
          <w:sz w:val="21"/>
        </w:rPr>
        <w:t>指标的在线化展示和灵活查询, 全行经营管理数字化、科学化水平稳步提升。积极融入数据要素市场化进</w:t>
      </w:r>
    </w:p>
    <w:p>
      <w:pPr>
        <w:autoSpaceDN w:val="0"/>
        <w:autoSpaceDE w:val="0"/>
        <w:widowControl/>
        <w:spacing w:line="334" w:lineRule="exact" w:before="24" w:after="0"/>
        <w:ind w:left="0" w:right="34" w:firstLine="0"/>
        <w:jc w:val="right"/>
      </w:pPr>
      <w:r>
        <w:rPr>
          <w:rFonts w:ascii="SimSun" w:hAnsi="SimSun" w:eastAsia="SimSun"/>
          <w:b w:val="0"/>
          <w:i w:val="0"/>
          <w:color w:val="000000"/>
          <w:sz w:val="21"/>
        </w:rPr>
        <w:t>程,成为上海数据交易所、深圳数据交易所首批数商。</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 本行获评国家数据管理能力成熟度评估 </w:t>
      </w:r>
      <w:r>
        <w:rPr>
          <w:rFonts w:ascii="SimSun" w:hAnsi="SimSun" w:eastAsia="SimSun"/>
          <w:b w:val="0"/>
          <w:i w:val="0"/>
          <w:color w:val="000000"/>
          <w:sz w:val="21"/>
        </w:rPr>
        <w:t>(</w:t>
      </w:r>
      <w:r>
        <w:rPr>
          <w:rFonts w:ascii="TimesNewRomanPSMT" w:hAnsi="TimesNewRomanPSMT" w:eastAsia="TimesNewRomanPSMT"/>
          <w:b w:val="0"/>
          <w:i w:val="0"/>
          <w:color w:val="000000"/>
          <w:sz w:val="21"/>
        </w:rPr>
        <w:t>DCMM</w:t>
      </w:r>
      <w:r>
        <w:rPr>
          <w:rFonts w:ascii="SimSun" w:hAnsi="SimSun" w:eastAsia="SimSun"/>
          <w:b w:val="0"/>
          <w:i w:val="0"/>
          <w:color w:val="000000"/>
          <w:sz w:val="21"/>
        </w:rPr>
        <w:t xml:space="preserve">)四级认证,获得国际数据治理协会 "数据治理最佳实践奖"、信通院大数据 "星河" 数据资产 </w:t>
      </w:r>
      <w:r>
        <w:rPr>
          <w:rFonts w:ascii="SimSun" w:hAnsi="SimSun" w:eastAsia="SimSun"/>
          <w:b w:val="0"/>
          <w:i w:val="0"/>
          <w:color w:val="000000"/>
          <w:sz w:val="21"/>
        </w:rPr>
        <w:t>管理标杆案例奖、全球数商大会 "数据资产创新奖"。</w:t>
      </w:r>
    </w:p>
    <w:p>
      <w:pPr>
        <w:autoSpaceDN w:val="0"/>
        <w:autoSpaceDE w:val="0"/>
        <w:widowControl/>
        <w:spacing w:line="180" w:lineRule="exact" w:before="374" w:after="0"/>
        <w:ind w:left="0" w:right="4436" w:firstLine="0"/>
        <w:jc w:val="right"/>
      </w:pPr>
      <w:r>
        <w:rPr>
          <w:rFonts w:ascii="Calibri" w:hAnsi="Calibri" w:eastAsia="Calibri"/>
          <w:b w:val="0"/>
          <w:i w:val="0"/>
          <w:color w:val="000000"/>
          <w:sz w:val="18"/>
        </w:rPr>
        <w:t>43</w:t>
      </w:r>
    </w:p>
    <w:p>
      <w:pPr>
        <w:sectPr>
          <w:pgSz w:w="11907" w:h="16839"/>
          <w:pgMar w:top="622" w:right="1106" w:bottom="600" w:left="1140" w:header="720" w:footer="720" w:gutter="0"/>
          <w:cols w:space="720" w:num="1" w:equalWidth="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4"/>
        <w:ind w:left="0" w:right="0"/>
      </w:pPr>
    </w:p>
    <w:p>
      <w:pPr>
        <w:autoSpaceDN w:val="0"/>
        <w:autoSpaceDE w:val="0"/>
        <w:widowControl/>
        <w:spacing w:line="230" w:lineRule="exact" w:before="0" w:after="0"/>
        <w:ind w:left="420" w:right="0" w:firstLine="0"/>
        <w:jc w:val="left"/>
      </w:pPr>
      <w:r>
        <w:rPr>
          <w:rFonts w:ascii="TimesNewRomanPS" w:hAnsi="TimesNewRomanPS" w:eastAsia="TimesNewRomanPS"/>
          <w:b/>
          <w:i w:val="0"/>
          <w:color w:val="000000"/>
          <w:sz w:val="21"/>
        </w:rPr>
        <w:t>4.</w:t>
      </w:r>
      <w:r>
        <w:rPr>
          <w:rFonts w:ascii="SimSun" w:hAnsi="SimSun" w:eastAsia="SimSun"/>
          <w:b w:val="0"/>
          <w:i w:val="0"/>
          <w:color w:val="000000"/>
          <w:sz w:val="21"/>
        </w:rPr>
        <w:t>筑牢安全生产底线</w:t>
      </w:r>
    </w:p>
    <w:p>
      <w:pPr>
        <w:autoSpaceDN w:val="0"/>
        <w:tabs>
          <w:tab w:pos="420" w:val="left"/>
        </w:tabs>
        <w:autoSpaceDE w:val="0"/>
        <w:widowControl/>
        <w:spacing w:line="302" w:lineRule="exact" w:before="262" w:after="0"/>
        <w:ind w:left="4" w:right="0" w:firstLine="0"/>
        <w:jc w:val="left"/>
      </w:pPr>
      <w:r>
        <w:tab/>
      </w:r>
      <w:r>
        <w:rPr>
          <w:rFonts w:ascii="SimSun" w:hAnsi="SimSun" w:eastAsia="SimSun"/>
          <w:b w:val="0"/>
          <w:i w:val="0"/>
          <w:color w:val="000000"/>
          <w:sz w:val="21"/>
        </w:rPr>
        <w:t xml:space="preserve">报告期内,全行生产系统整体运行平稳,圆满完成二十大、冬奥会、冬残奥会、"两会"等重要时期 </w:t>
      </w:r>
      <w:r>
        <w:rPr>
          <w:rFonts w:ascii="SimSun" w:hAnsi="SimSun" w:eastAsia="SimSun"/>
          <w:b w:val="0"/>
          <w:i w:val="0"/>
          <w:color w:val="000000"/>
          <w:sz w:val="21"/>
        </w:rPr>
        <w:t>安全生产保障。全力保障疫情期间业务连续开展, 确保生产系统稳定运行。</w:t>
      </w:r>
    </w:p>
    <w:p>
      <w:pPr>
        <w:autoSpaceDN w:val="0"/>
        <w:tabs>
          <w:tab w:pos="420" w:val="left"/>
        </w:tabs>
        <w:autoSpaceDE w:val="0"/>
        <w:widowControl/>
        <w:spacing w:line="304" w:lineRule="exact" w:before="308" w:after="0"/>
        <w:ind w:left="0" w:right="0" w:firstLine="0"/>
        <w:jc w:val="left"/>
      </w:pPr>
      <w:r>
        <w:tab/>
      </w:r>
      <w:r>
        <w:rPr>
          <w:rFonts w:ascii="SimSun" w:hAnsi="SimSun" w:eastAsia="SimSun"/>
          <w:b w:val="0"/>
          <w:i w:val="0"/>
          <w:color w:val="000000"/>
          <w:sz w:val="21"/>
        </w:rPr>
        <w:t xml:space="preserve">面向集团员工开展金融科技伦理宣贯培训, 弘扬本行"科技向善, 数据平权" 的伦理价值理念, 持续 </w:t>
      </w:r>
      <w:r>
        <w:rPr>
          <w:rFonts w:ascii="SimSun" w:hAnsi="SimSun" w:eastAsia="SimSun"/>
          <w:b w:val="0"/>
          <w:i w:val="0"/>
          <w:color w:val="000000"/>
          <w:sz w:val="21"/>
        </w:rPr>
        <w:t>提升员工金融科技伦理素养。</w:t>
      </w:r>
    </w:p>
    <w:p>
      <w:pPr>
        <w:autoSpaceDN w:val="0"/>
        <w:tabs>
          <w:tab w:pos="422" w:val="left"/>
        </w:tabs>
        <w:autoSpaceDE w:val="0"/>
        <w:widowControl/>
        <w:spacing w:line="304" w:lineRule="exact" w:before="310" w:after="0"/>
        <w:ind w:left="0" w:right="0" w:firstLine="0"/>
        <w:jc w:val="left"/>
      </w:pPr>
      <w:r>
        <w:tab/>
      </w:r>
      <w:r>
        <w:rPr>
          <w:rFonts w:ascii="SimSun" w:hAnsi="SimSun" w:eastAsia="SimSun"/>
          <w:b w:val="0"/>
          <w:i w:val="0"/>
          <w:color w:val="000000"/>
          <w:sz w:val="21"/>
        </w:rPr>
        <w:t xml:space="preserve">数字基础设施及灾备体系建设稳步推进, 规划贵州贵安、内蒙古和林格尔两个新异地数据中心, 加快 </w:t>
      </w:r>
      <w:r>
        <w:rPr>
          <w:rFonts w:ascii="SimSun" w:hAnsi="SimSun" w:eastAsia="SimSun"/>
          <w:b w:val="0"/>
          <w:i w:val="0"/>
          <w:color w:val="000000"/>
          <w:sz w:val="21"/>
        </w:rPr>
        <w:t>浦江新同城数据中心建设,提高同城与异地灾备中心真实业务接管能力,支撑转型发展。</w:t>
      </w:r>
    </w:p>
    <w:p>
      <w:pPr>
        <w:autoSpaceDN w:val="0"/>
        <w:autoSpaceDE w:val="0"/>
        <w:widowControl/>
        <w:spacing w:line="210" w:lineRule="exact" w:before="390" w:after="0"/>
        <w:ind w:left="444" w:right="0" w:firstLine="0"/>
        <w:jc w:val="left"/>
      </w:pPr>
      <w:r>
        <w:rPr>
          <w:rFonts w:ascii="SimSun" w:hAnsi="SimSun" w:eastAsia="SimSun"/>
          <w:b w:val="0"/>
          <w:i w:val="0"/>
          <w:color w:val="000000"/>
          <w:sz w:val="21"/>
        </w:rPr>
        <w:t>四、风险管理</w:t>
      </w:r>
    </w:p>
    <w:p>
      <w:pPr>
        <w:autoSpaceDN w:val="0"/>
        <w:autoSpaceDE w:val="0"/>
        <w:widowControl/>
        <w:spacing w:line="342" w:lineRule="exact" w:before="230" w:after="0"/>
        <w:ind w:left="0" w:right="0" w:firstLine="420"/>
        <w:jc w:val="left"/>
      </w:pPr>
      <w:r>
        <w:rPr>
          <w:rFonts w:ascii="SimSun" w:hAnsi="SimSun" w:eastAsia="SimSun"/>
          <w:b w:val="0"/>
          <w:i w:val="0"/>
          <w:color w:val="000000"/>
          <w:sz w:val="21"/>
        </w:rPr>
        <w:t>本行董事会将"稳健、平衡、合规、创新" 确立为全行总体风险偏好, 对信用、市场、操作、流动性、</w:t>
      </w:r>
      <w:r>
        <w:rPr>
          <w:rFonts w:ascii="SimSun" w:hAnsi="SimSun" w:eastAsia="SimSun"/>
          <w:b w:val="0"/>
          <w:i w:val="0"/>
          <w:color w:val="000000"/>
          <w:sz w:val="21"/>
        </w:rPr>
        <w:t xml:space="preserve">银行账簿利率、信息科技、国别等各类风险设定具体风险限额指标, 严格控制各类风险。报告期内, 本集 </w:t>
      </w:r>
      <w:r>
        <w:rPr>
          <w:rFonts w:ascii="SimSun" w:hAnsi="SimSun" w:eastAsia="SimSun"/>
          <w:b w:val="0"/>
          <w:i w:val="0"/>
          <w:color w:val="000000"/>
          <w:sz w:val="21"/>
        </w:rPr>
        <w:t xml:space="preserve">团紧紧围绕金融工作"三项任务", 始终坚持底线思维, 统筹发展和安全, 以资产质量攻坚战为主要抓手, </w:t>
      </w:r>
      <w:r>
        <w:rPr>
          <w:rFonts w:ascii="SimSun" w:hAnsi="SimSun" w:eastAsia="SimSun"/>
          <w:b w:val="0"/>
          <w:i w:val="0"/>
          <w:color w:val="000000"/>
          <w:sz w:val="21"/>
        </w:rPr>
        <w:t xml:space="preserve">不断提升全面风险管理能力, 深化风险授信与反洗钱改革, 加强集团统一风险管理, 强化风险治理体系和 </w:t>
      </w:r>
      <w:r>
        <w:rPr>
          <w:rFonts w:ascii="SimSun" w:hAnsi="SimSun" w:eastAsia="SimSun"/>
          <w:b w:val="0"/>
          <w:i w:val="0"/>
          <w:color w:val="000000"/>
          <w:sz w:val="21"/>
        </w:rPr>
        <w:t xml:space="preserve">治理能力现代化建设, 推进风险管理数字化转型, 全年风险管理目标任务顺利完成, 有力推动全行高质量 </w:t>
      </w:r>
      <w:r>
        <w:rPr>
          <w:rFonts w:ascii="SimSun" w:hAnsi="SimSun" w:eastAsia="SimSun"/>
          <w:b w:val="0"/>
          <w:i w:val="0"/>
          <w:color w:val="000000"/>
          <w:sz w:val="21"/>
        </w:rPr>
        <w:t>发展。</w:t>
      </w:r>
    </w:p>
    <w:p>
      <w:pPr>
        <w:autoSpaceDN w:val="0"/>
        <w:autoSpaceDE w:val="0"/>
        <w:widowControl/>
        <w:spacing w:line="208" w:lineRule="exact" w:before="422" w:after="0"/>
        <w:ind w:left="536" w:right="0" w:firstLine="0"/>
        <w:jc w:val="left"/>
      </w:pPr>
      <w:r>
        <w:rPr>
          <w:rFonts w:ascii="SimSun" w:hAnsi="SimSun" w:eastAsia="SimSun"/>
          <w:b w:val="0"/>
          <w:i w:val="0"/>
          <w:color w:val="000000"/>
          <w:sz w:val="21"/>
        </w:rPr>
        <w:t>(一)风险管理架构</w:t>
      </w:r>
    </w:p>
    <w:p>
      <w:pPr>
        <w:autoSpaceDN w:val="0"/>
        <w:autoSpaceDE w:val="0"/>
        <w:widowControl/>
        <w:spacing w:line="344" w:lineRule="exact" w:before="236" w:after="0"/>
        <w:ind w:left="0" w:right="22" w:firstLine="422"/>
        <w:jc w:val="both"/>
      </w:pPr>
      <w:r>
        <w:rPr>
          <w:rFonts w:ascii="SimSun" w:hAnsi="SimSun" w:eastAsia="SimSun"/>
          <w:b w:val="0"/>
          <w:i w:val="0"/>
          <w:color w:val="000000"/>
          <w:sz w:val="21"/>
        </w:rPr>
        <w:t xml:space="preserve">本行董事会承担风险管理最终责任和最高决策职能, 并通过下设的风险管理与关联交易控制委员会掌 </w:t>
      </w:r>
      <w:r>
        <w:rPr>
          <w:rFonts w:ascii="SimSun" w:hAnsi="SimSun" w:eastAsia="SimSun"/>
          <w:b w:val="0"/>
          <w:i w:val="0"/>
          <w:color w:val="000000"/>
          <w:sz w:val="21"/>
        </w:rPr>
        <w:t xml:space="preserve">握全行风险状况。本行高管层设立全面风险管理与内部控制委员会, 以及贷款与投资评审、风险资产审查 </w:t>
      </w:r>
      <w:r>
        <w:rPr>
          <w:rFonts w:ascii="SimSun" w:hAnsi="SimSun" w:eastAsia="SimSun"/>
          <w:b w:val="0"/>
          <w:i w:val="0"/>
          <w:color w:val="000000"/>
          <w:sz w:val="21"/>
        </w:rPr>
        <w:t xml:space="preserve">两类业务审查委员会, 业务审查委员会接受全面风险管理与内部控制委员会的工作指导, 定期向其报告工 </w:t>
      </w:r>
      <w:r>
        <w:rPr>
          <w:rFonts w:ascii="SimSun" w:hAnsi="SimSun" w:eastAsia="SimSun"/>
          <w:b w:val="0"/>
          <w:i w:val="0"/>
          <w:color w:val="000000"/>
          <w:sz w:val="21"/>
        </w:rPr>
        <w:t xml:space="preserve">作。各省直分行、境外行、子公司参照上述框架, 相应设立全面风险管理与内部控制委员会, 作为研究防 </w:t>
      </w:r>
      <w:r>
        <w:rPr>
          <w:rFonts w:ascii="SimSun" w:hAnsi="SimSun" w:eastAsia="SimSun"/>
          <w:b w:val="0"/>
          <w:i w:val="0"/>
          <w:color w:val="000000"/>
          <w:sz w:val="21"/>
        </w:rPr>
        <w:t xml:space="preserve">控本单位系统性区域性风险、决策风险管理重大事项的主要载体, 确保全面风险管理体系在全集团延伸落 </w:t>
      </w:r>
      <w:r>
        <w:rPr>
          <w:rFonts w:ascii="SimSun" w:hAnsi="SimSun" w:eastAsia="SimSun"/>
          <w:b w:val="0"/>
          <w:i w:val="0"/>
          <w:color w:val="000000"/>
          <w:sz w:val="21"/>
        </w:rPr>
        <w:t>地。</w:t>
      </w:r>
    </w:p>
    <w:p>
      <w:pPr>
        <w:autoSpaceDN w:val="0"/>
        <w:autoSpaceDE w:val="0"/>
        <w:widowControl/>
        <w:spacing w:line="208" w:lineRule="exact" w:before="412" w:after="0"/>
        <w:ind w:left="536" w:right="0" w:firstLine="0"/>
        <w:jc w:val="left"/>
      </w:pPr>
      <w:r>
        <w:rPr>
          <w:rFonts w:ascii="SimSun" w:hAnsi="SimSun" w:eastAsia="SimSun"/>
          <w:b w:val="0"/>
          <w:i w:val="0"/>
          <w:color w:val="000000"/>
          <w:sz w:val="21"/>
        </w:rPr>
        <w:t>(二)风险管理工具</w:t>
      </w:r>
    </w:p>
    <w:p>
      <w:pPr>
        <w:autoSpaceDN w:val="0"/>
        <w:tabs>
          <w:tab w:pos="422" w:val="left"/>
          <w:tab w:pos="3816" w:val="left"/>
        </w:tabs>
        <w:autoSpaceDE w:val="0"/>
        <w:widowControl/>
        <w:spacing w:line="336" w:lineRule="exact" w:before="238" w:after="0"/>
        <w:ind w:left="0" w:right="0" w:firstLine="0"/>
        <w:jc w:val="left"/>
      </w:pPr>
      <w:r>
        <w:tab/>
      </w:r>
      <w:r>
        <w:rPr>
          <w:rFonts w:ascii="SimSun" w:hAnsi="SimSun" w:eastAsia="SimSun"/>
          <w:b w:val="0"/>
          <w:i w:val="0"/>
          <w:color w:val="000000"/>
          <w:sz w:val="21"/>
        </w:rPr>
        <w:t xml:space="preserve">本行积极践行风险管理数字化转型, </w:t>
      </w:r>
      <w:r>
        <w:tab/>
      </w:r>
      <w:r>
        <w:rPr>
          <w:rFonts w:ascii="SimSun" w:hAnsi="SimSun" w:eastAsia="SimSun"/>
          <w:b w:val="0"/>
          <w:i w:val="0"/>
          <w:color w:val="000000"/>
          <w:sz w:val="21"/>
        </w:rPr>
        <w:t xml:space="preserve">以面向市场、面向客户、面向基层、急用先行为导向, 致力于打 </w:t>
      </w:r>
      <w:r>
        <w:rPr>
          <w:rFonts w:ascii="SimSun" w:hAnsi="SimSun" w:eastAsia="SimSun"/>
          <w:b w:val="0"/>
          <w:i w:val="0"/>
          <w:color w:val="000000"/>
          <w:sz w:val="21"/>
        </w:rPr>
        <w:t>造全流程、全覆盖的数字化风险管理体系, 筑牢全行风险数据底座</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建设企业级风险管理应用, 提升风险管 </w:t>
      </w:r>
      <w:r>
        <w:rPr>
          <w:rFonts w:ascii="SimSun" w:hAnsi="SimSun" w:eastAsia="SimSun"/>
          <w:b w:val="0"/>
          <w:i w:val="0"/>
          <w:color w:val="000000"/>
          <w:sz w:val="21"/>
        </w:rPr>
        <w:t>理智慧化水平。报告期内, 成立风险管理部</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内控案防办副部门级机构风险计量中心, 强化全集团统一风险 </w:t>
      </w:r>
      <w:r>
        <w:rPr>
          <w:rFonts w:ascii="SimSun" w:hAnsi="SimSun" w:eastAsia="SimSun"/>
          <w:b w:val="0"/>
          <w:i w:val="0"/>
          <w:color w:val="000000"/>
          <w:sz w:val="21"/>
        </w:rPr>
        <w:t xml:space="preserve">计量和监测, 围绕"四个转变" 要求, 持续推进整章建制、队伍建设、模型优化等工作。建设统一模型管 </w:t>
      </w:r>
      <w:r>
        <w:rPr>
          <w:rFonts w:ascii="SimSun" w:hAnsi="SimSun" w:eastAsia="SimSun"/>
          <w:b w:val="0"/>
          <w:i w:val="0"/>
          <w:color w:val="000000"/>
          <w:sz w:val="21"/>
        </w:rPr>
        <w:t>理平台,推进新资本管理办法实施项目, 完成系统建设升级主体工作。</w:t>
      </w:r>
    </w:p>
    <w:p>
      <w:pPr>
        <w:autoSpaceDN w:val="0"/>
        <w:autoSpaceDE w:val="0"/>
        <w:widowControl/>
        <w:spacing w:line="210" w:lineRule="exact" w:before="426" w:after="0"/>
        <w:ind w:left="536" w:right="0" w:firstLine="0"/>
        <w:jc w:val="left"/>
      </w:pPr>
      <w:r>
        <w:rPr>
          <w:rFonts w:ascii="SimSun" w:hAnsi="SimSun" w:eastAsia="SimSun"/>
          <w:b w:val="0"/>
          <w:i w:val="0"/>
          <w:color w:val="000000"/>
          <w:sz w:val="21"/>
        </w:rPr>
        <w:t>(三)信用风险管理</w:t>
      </w:r>
    </w:p>
    <w:p>
      <w:pPr>
        <w:autoSpaceDN w:val="0"/>
        <w:autoSpaceDE w:val="0"/>
        <w:widowControl/>
        <w:spacing w:line="338" w:lineRule="exact" w:before="234" w:after="0"/>
        <w:ind w:left="0" w:right="0" w:firstLine="418"/>
        <w:jc w:val="left"/>
      </w:pPr>
      <w:r>
        <w:rPr>
          <w:rFonts w:ascii="SimSun" w:hAnsi="SimSun" w:eastAsia="SimSun"/>
          <w:b w:val="0"/>
          <w:i w:val="0"/>
          <w:color w:val="000000"/>
          <w:sz w:val="21"/>
        </w:rPr>
        <w:t xml:space="preserve">报告期内, 本行持续加强统一信用风险管理。有序推进信贷业务发展, 支持实体经济企稳向好, 大力 </w:t>
      </w:r>
      <w:r>
        <w:rPr>
          <w:rFonts w:ascii="SimSun" w:hAnsi="SimSun" w:eastAsia="SimSun"/>
          <w:b w:val="0"/>
          <w:i w:val="0"/>
          <w:color w:val="000000"/>
          <w:sz w:val="21"/>
        </w:rPr>
        <w:t xml:space="preserve">发展绿色金融, 积极支持普惠小微、先进制造业、基础设施建设、战略性新兴产业、商贸物流等重点领域, </w:t>
      </w:r>
      <w:r>
        <w:rPr>
          <w:rFonts w:ascii="SimSun" w:hAnsi="SimSun" w:eastAsia="SimSun"/>
          <w:b w:val="0"/>
          <w:i w:val="0"/>
          <w:color w:val="000000"/>
          <w:sz w:val="21"/>
        </w:rPr>
        <w:t xml:space="preserve">加强对房地产、政府隐性债务、大型集团客户、产能过剩、信用卡等领域的管控力度。不断提升管理基础, </w:t>
      </w:r>
      <w:r>
        <w:rPr>
          <w:rFonts w:ascii="SimSun" w:hAnsi="SimSun" w:eastAsia="SimSun"/>
          <w:b w:val="0"/>
          <w:i w:val="0"/>
          <w:color w:val="000000"/>
          <w:sz w:val="21"/>
        </w:rPr>
        <w:t xml:space="preserve">完善授信政策框架体系, 授信与风险政策纲要、行业投向指引、"一行一策"、专项政策实现敏捷迭代; 授 </w:t>
      </w:r>
      <w:r>
        <w:rPr>
          <w:rFonts w:ascii="SimSun" w:hAnsi="SimSun" w:eastAsia="SimSun"/>
          <w:b w:val="0"/>
          <w:i w:val="0"/>
          <w:color w:val="000000"/>
          <w:sz w:val="21"/>
        </w:rPr>
        <w:t>信流程线上化、自动化程度持续提高, 完成与人民银行征信中心动产融资统一登记公示系统对接, 已在全</w:t>
      </w:r>
    </w:p>
    <w:p>
      <w:pPr>
        <w:autoSpaceDN w:val="0"/>
        <w:autoSpaceDE w:val="0"/>
        <w:widowControl/>
        <w:spacing w:line="180" w:lineRule="exact" w:before="372" w:after="0"/>
        <w:ind w:left="0" w:right="4436" w:firstLine="0"/>
        <w:jc w:val="right"/>
      </w:pPr>
      <w:r>
        <w:rPr>
          <w:rFonts w:ascii="Calibri" w:hAnsi="Calibri" w:eastAsia="Calibri"/>
          <w:b w:val="0"/>
          <w:i w:val="0"/>
          <w:color w:val="000000"/>
          <w:sz w:val="18"/>
        </w:rPr>
        <w:t>44</w:t>
      </w:r>
    </w:p>
    <w:p>
      <w:pPr>
        <w:sectPr>
          <w:pgSz w:w="11907" w:h="16839"/>
          <w:pgMar w:top="622" w:right="1106" w:bottom="600" w:left="1140" w:header="720" w:footer="720" w:gutter="0"/>
          <w:cols w:space="720" w:num="1" w:equalWidth="0">
            <w:col w:w="9660" w:space="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4"/>
        <w:ind w:left="0" w:right="0"/>
      </w:pPr>
    </w:p>
    <w:p>
      <w:pPr>
        <w:autoSpaceDN w:val="0"/>
        <w:tabs>
          <w:tab w:pos="102" w:val="left"/>
        </w:tabs>
        <w:autoSpaceDE w:val="0"/>
        <w:widowControl/>
        <w:spacing w:line="256" w:lineRule="exact" w:before="0" w:after="0"/>
        <w:ind w:left="80" w:right="144" w:firstLine="0"/>
        <w:jc w:val="left"/>
      </w:pPr>
      <w:r>
        <w:rPr>
          <w:rFonts w:ascii="SimSun" w:hAnsi="SimSun" w:eastAsia="SimSun"/>
          <w:b w:val="0"/>
          <w:i w:val="0"/>
          <w:color w:val="000000"/>
          <w:sz w:val="21"/>
        </w:rPr>
        <w:t xml:space="preserve">国推广线上办理不动产抵押登记,在全国多地市实现不动产抵押登记"跨省通办"。系统工具不断升级, </w:t>
      </w:r>
      <w:r>
        <w:rPr>
          <w:rFonts w:ascii="SimSun" w:hAnsi="SimSun" w:eastAsia="SimSun"/>
          <w:b w:val="0"/>
          <w:i w:val="0"/>
          <w:color w:val="000000"/>
          <w:sz w:val="21"/>
        </w:rPr>
        <w:t>贷(投)后管理、风险监测、预警手段进一步丰富;风险分类更加准确严格,资产质量稳中向好。</w:t>
      </w:r>
    </w:p>
    <w:p>
      <w:pPr>
        <w:autoSpaceDN w:val="0"/>
        <w:autoSpaceDE w:val="0"/>
        <w:widowControl/>
        <w:spacing w:line="328" w:lineRule="exact" w:before="302" w:after="0"/>
        <w:ind w:left="82" w:right="0" w:firstLine="422"/>
        <w:jc w:val="left"/>
      </w:pPr>
      <w:r>
        <w:rPr>
          <w:rFonts w:ascii="SimSun" w:hAnsi="SimSun" w:eastAsia="SimSun"/>
          <w:b w:val="0"/>
          <w:i w:val="0"/>
          <w:color w:val="000000"/>
          <w:sz w:val="21"/>
        </w:rPr>
        <w:t>持续加大不良资产清收处置力度。报告期内, 处置不良贷款</w:t>
      </w:r>
      <w:r>
        <w:rPr>
          <w:rFonts w:ascii="TimesNewRomanPSMT" w:hAnsi="TimesNewRomanPSMT" w:eastAsia="TimesNewRomanPSMT"/>
          <w:b w:val="0"/>
          <w:i w:val="0"/>
          <w:color w:val="000000"/>
          <w:sz w:val="21"/>
        </w:rPr>
        <w:t xml:space="preserve"> 864.0</w:t>
      </w:r>
      <w:r>
        <w:rPr>
          <w:rFonts w:ascii="SimSun" w:hAnsi="SimSun" w:eastAsia="SimSun"/>
          <w:b w:val="0"/>
          <w:i w:val="0"/>
          <w:color w:val="000000"/>
          <w:sz w:val="21"/>
        </w:rPr>
        <w:t xml:space="preserve"> 亿元, 同比增长</w:t>
      </w:r>
      <w:r>
        <w:rPr>
          <w:rFonts w:ascii="TimesNewRomanPSMT" w:hAnsi="TimesNewRomanPSMT" w:eastAsia="TimesNewRomanPSMT"/>
          <w:b w:val="0"/>
          <w:i w:val="0"/>
          <w:color w:val="000000"/>
          <w:sz w:val="21"/>
        </w:rPr>
        <w:t xml:space="preserve"> 2.9%</w:t>
      </w:r>
      <w:r>
        <w:rPr>
          <w:rFonts w:ascii="SimSun" w:hAnsi="SimSun" w:eastAsia="SimSun"/>
          <w:b w:val="0"/>
          <w:i w:val="0"/>
          <w:color w:val="000000"/>
          <w:sz w:val="21"/>
        </w:rPr>
        <w:t xml:space="preserve">, 其中实质性 </w:t>
      </w:r>
      <w:r>
        <w:rPr>
          <w:rFonts w:ascii="SimSun" w:hAnsi="SimSun" w:eastAsia="SimSun"/>
          <w:b w:val="0"/>
          <w:i w:val="0"/>
          <w:color w:val="000000"/>
          <w:sz w:val="21"/>
        </w:rPr>
        <w:t>清收</w:t>
      </w:r>
      <w:r>
        <w:rPr>
          <w:rFonts w:ascii="TimesNewRomanPSMT" w:hAnsi="TimesNewRomanPSMT" w:eastAsia="TimesNewRomanPSMT"/>
          <w:b w:val="0"/>
          <w:i w:val="0"/>
          <w:color w:val="000000"/>
          <w:sz w:val="21"/>
        </w:rPr>
        <w:t xml:space="preserve"> 393.4</w:t>
      </w:r>
      <w:r>
        <w:rPr>
          <w:rFonts w:ascii="SimSun" w:hAnsi="SimSun" w:eastAsia="SimSun"/>
          <w:b w:val="0"/>
          <w:i w:val="0"/>
          <w:color w:val="000000"/>
          <w:sz w:val="21"/>
        </w:rPr>
        <w:t xml:space="preserve"> 亿元,同比增长</w:t>
      </w:r>
      <w:r>
        <w:rPr>
          <w:rFonts w:ascii="TimesNewRomanPSMT" w:hAnsi="TimesNewRomanPSMT" w:eastAsia="TimesNewRomanPSMT"/>
          <w:b w:val="0"/>
          <w:i w:val="0"/>
          <w:color w:val="000000"/>
          <w:sz w:val="21"/>
        </w:rPr>
        <w:t xml:space="preserve"> 16.9%</w:t>
      </w:r>
      <w:r>
        <w:rPr>
          <w:rFonts w:ascii="SimSun" w:hAnsi="SimSun" w:eastAsia="SimSun"/>
          <w:b w:val="0"/>
          <w:i w:val="0"/>
          <w:color w:val="000000"/>
          <w:sz w:val="21"/>
        </w:rPr>
        <w:t xml:space="preserve">,处置质效同步提升。报告期内,本行聚焦重大风险和重点领域, 发挥 </w:t>
      </w:r>
      <w:r>
        <w:rPr>
          <w:rFonts w:ascii="SimSun" w:hAnsi="SimSun" w:eastAsia="SimSun"/>
          <w:b w:val="0"/>
          <w:i w:val="0"/>
          <w:color w:val="000000"/>
          <w:sz w:val="21"/>
        </w:rPr>
        <w:t xml:space="preserve">专业处置能力, 稳妥有序推进重大项目风险处置, 加强不良资产证券化、风险资产债转股等处置手段运用, </w:t>
      </w:r>
      <w:r>
        <w:rPr>
          <w:rFonts w:ascii="SimSun" w:hAnsi="SimSun" w:eastAsia="SimSun"/>
          <w:b w:val="0"/>
          <w:i w:val="0"/>
          <w:color w:val="000000"/>
          <w:sz w:val="21"/>
        </w:rPr>
        <w:t>提高不良资产清收处置质效。</w:t>
      </w:r>
    </w:p>
    <w:p>
      <w:pPr>
        <w:autoSpaceDN w:val="0"/>
        <w:autoSpaceDE w:val="0"/>
        <w:widowControl/>
        <w:spacing w:line="208" w:lineRule="exact" w:before="424" w:after="0"/>
        <w:ind w:left="500" w:right="0" w:firstLine="0"/>
        <w:jc w:val="left"/>
      </w:pPr>
      <w:r>
        <w:rPr>
          <w:rFonts w:ascii="SimSun" w:hAnsi="SimSun" w:eastAsia="SimSun"/>
          <w:b w:val="0"/>
          <w:i w:val="0"/>
          <w:color w:val="000000"/>
          <w:sz w:val="21"/>
        </w:rPr>
        <w:t>报告期内, 本集团加强风险识别, 加速风险处置。重点客户授信经营主责任机制不断深化, 信贷业务</w:t>
      </w:r>
    </w:p>
    <w:p>
      <w:pPr>
        <w:autoSpaceDN w:val="0"/>
        <w:autoSpaceDE w:val="0"/>
        <w:widowControl/>
        <w:spacing w:line="346" w:lineRule="exact" w:before="0" w:after="0"/>
        <w:ind w:left="82" w:right="0" w:firstLine="0"/>
        <w:jc w:val="left"/>
      </w:pPr>
      <w:r>
        <w:rPr>
          <w:rFonts w:ascii="SimSun" w:hAnsi="SimSun" w:eastAsia="SimSun"/>
          <w:b w:val="0"/>
          <w:i w:val="0"/>
          <w:color w:val="000000"/>
          <w:sz w:val="21"/>
        </w:rPr>
        <w:t>审批准入持续加强, 贷后管理持续完善并强化, 重点领域信用风险排查和管理不断加强, 风险监测、评估、</w:t>
      </w:r>
      <w:r>
        <w:rPr>
          <w:rFonts w:ascii="SimSun" w:hAnsi="SimSun" w:eastAsia="SimSun"/>
          <w:b w:val="0"/>
          <w:i w:val="0"/>
          <w:color w:val="000000"/>
          <w:sz w:val="21"/>
        </w:rPr>
        <w:t xml:space="preserve">计量等系统和模型进一步优化, 资产保全直营直管机制效用显著。保持严格的资产质量分类标准, 资产质 </w:t>
      </w:r>
      <w:r>
        <w:rPr>
          <w:rFonts w:ascii="SimSun" w:hAnsi="SimSun" w:eastAsia="SimSun"/>
          <w:b w:val="0"/>
          <w:i w:val="0"/>
          <w:color w:val="000000"/>
          <w:sz w:val="21"/>
        </w:rPr>
        <w:t>量基础不断夯实,资产质量水平稳中提质。报告期末,本集团不良贷款余额</w:t>
      </w:r>
      <w:r>
        <w:rPr>
          <w:rFonts w:ascii="TimesNewRomanPSMT" w:hAnsi="TimesNewRomanPSMT" w:eastAsia="TimesNewRomanPSMT"/>
          <w:b w:val="0"/>
          <w:i w:val="0"/>
          <w:color w:val="000000"/>
          <w:sz w:val="21"/>
        </w:rPr>
        <w:t xml:space="preserve"> 985.26</w:t>
      </w:r>
      <w:r>
        <w:rPr>
          <w:rFonts w:ascii="SimSun" w:hAnsi="SimSun" w:eastAsia="SimSun"/>
          <w:b w:val="0"/>
          <w:i w:val="0"/>
          <w:color w:val="000000"/>
          <w:sz w:val="21"/>
        </w:rPr>
        <w:t xml:space="preserve"> 亿元,不良贷款率</w:t>
      </w:r>
      <w:r>
        <w:rPr>
          <w:rFonts w:ascii="TimesNewRomanPSMT" w:hAnsi="TimesNewRomanPSMT" w:eastAsia="TimesNewRomanPSMT"/>
          <w:b w:val="0"/>
          <w:i w:val="0"/>
          <w:color w:val="000000"/>
          <w:sz w:val="21"/>
        </w:rPr>
        <w:t xml:space="preserve"> 1.35%</w:t>
      </w:r>
      <w:r>
        <w:rPr>
          <w:rFonts w:ascii="SimSun" w:hAnsi="SimSun" w:eastAsia="SimSun"/>
          <w:b w:val="0"/>
          <w:i w:val="0"/>
          <w:color w:val="000000"/>
          <w:sz w:val="21"/>
        </w:rPr>
        <w:t xml:space="preserve">, </w:t>
      </w:r>
      <w:r>
        <w:rPr>
          <w:rFonts w:ascii="SimSun" w:hAnsi="SimSun" w:eastAsia="SimSun"/>
          <w:b w:val="0"/>
          <w:i w:val="0"/>
          <w:color w:val="000000"/>
          <w:sz w:val="21"/>
        </w:rPr>
        <w:t>分别较上年末增加</w:t>
      </w:r>
      <w:r>
        <w:rPr>
          <w:rFonts w:ascii="TimesNewRomanPSMT" w:hAnsi="TimesNewRomanPSMT" w:eastAsia="TimesNewRomanPSMT"/>
          <w:b w:val="0"/>
          <w:i w:val="0"/>
          <w:color w:val="000000"/>
          <w:sz w:val="21"/>
        </w:rPr>
        <w:t xml:space="preserve"> 17.30</w:t>
      </w:r>
      <w:r>
        <w:rPr>
          <w:rFonts w:ascii="SimSun" w:hAnsi="SimSun" w:eastAsia="SimSun"/>
          <w:b w:val="0"/>
          <w:i w:val="0"/>
          <w:color w:val="000000"/>
          <w:sz w:val="21"/>
        </w:rPr>
        <w:t xml:space="preserve"> 亿元、下降</w:t>
      </w:r>
      <w:r>
        <w:rPr>
          <w:rFonts w:ascii="TimesNewRomanPSMT" w:hAnsi="TimesNewRomanPSMT" w:eastAsia="TimesNewRomanPSMT"/>
          <w:b w:val="0"/>
          <w:i w:val="0"/>
          <w:color w:val="000000"/>
          <w:sz w:val="21"/>
        </w:rPr>
        <w:t xml:space="preserve"> 0.13</w:t>
      </w:r>
      <w:r>
        <w:rPr>
          <w:rFonts w:ascii="SimSun" w:hAnsi="SimSun" w:eastAsia="SimSun"/>
          <w:b w:val="0"/>
          <w:i w:val="0"/>
          <w:color w:val="000000"/>
          <w:sz w:val="21"/>
        </w:rPr>
        <w:t xml:space="preserve"> 个百分点; 逾期贷款余额占比较年初双降。本集团对逾期贷款采 </w:t>
      </w:r>
      <w:r>
        <w:rPr>
          <w:rFonts w:ascii="SimSun" w:hAnsi="SimSun" w:eastAsia="SimSun"/>
          <w:b w:val="0"/>
          <w:i w:val="0"/>
          <w:color w:val="000000"/>
          <w:sz w:val="21"/>
        </w:rPr>
        <w:t>取审慎的分类标准, 逾期</w:t>
      </w:r>
      <w:r>
        <w:rPr>
          <w:rFonts w:ascii="TimesNewRomanPSMT" w:hAnsi="TimesNewRomanPSMT" w:eastAsia="TimesNewRomanPSMT"/>
          <w:b w:val="0"/>
          <w:i w:val="0"/>
          <w:color w:val="000000"/>
          <w:sz w:val="21"/>
        </w:rPr>
        <w:t xml:space="preserve"> 60</w:t>
      </w:r>
      <w:r>
        <w:rPr>
          <w:rFonts w:ascii="SimSun" w:hAnsi="SimSun" w:eastAsia="SimSun"/>
          <w:b w:val="0"/>
          <w:i w:val="0"/>
          <w:color w:val="000000"/>
          <w:sz w:val="21"/>
        </w:rPr>
        <w:t xml:space="preserve"> 天以上的对公贷款均已纳入不良贷款, 占不良贷款的</w:t>
      </w:r>
      <w:r>
        <w:rPr>
          <w:rFonts w:ascii="TimesNewRomanPSMT" w:hAnsi="TimesNewRomanPSMT" w:eastAsia="TimesNewRomanPSMT"/>
          <w:b w:val="0"/>
          <w:i w:val="0"/>
          <w:color w:val="000000"/>
          <w:sz w:val="21"/>
        </w:rPr>
        <w:t xml:space="preserve"> 63%</w:t>
      </w:r>
      <w:r>
        <w:rPr>
          <w:rFonts w:ascii="SimSun" w:hAnsi="SimSun" w:eastAsia="SimSun"/>
          <w:b w:val="0"/>
          <w:i w:val="0"/>
          <w:color w:val="000000"/>
          <w:sz w:val="21"/>
        </w:rPr>
        <w:t>。逾期</w:t>
      </w:r>
      <w:r>
        <w:rPr>
          <w:rFonts w:ascii="TimesNewRomanPSMT" w:hAnsi="TimesNewRomanPSMT" w:eastAsia="TimesNewRomanPSMT"/>
          <w:b w:val="0"/>
          <w:i w:val="0"/>
          <w:color w:val="000000"/>
          <w:sz w:val="21"/>
        </w:rPr>
        <w:t xml:space="preserve"> 90</w:t>
      </w:r>
      <w:r>
        <w:rPr>
          <w:rFonts w:ascii="SimSun" w:hAnsi="SimSun" w:eastAsia="SimSun"/>
          <w:b w:val="0"/>
          <w:i w:val="0"/>
          <w:color w:val="000000"/>
          <w:sz w:val="21"/>
        </w:rPr>
        <w:t xml:space="preserve"> 天以上贷 </w:t>
      </w:r>
      <w:r>
        <w:rPr>
          <w:rFonts w:ascii="SimSun" w:hAnsi="SimSun" w:eastAsia="SimSun"/>
          <w:b w:val="0"/>
          <w:i w:val="0"/>
          <w:color w:val="000000"/>
          <w:sz w:val="21"/>
        </w:rPr>
        <w:t>款全部纳入不良贷款,占不良贷款的</w:t>
      </w:r>
      <w:r>
        <w:rPr>
          <w:rFonts w:ascii="TimesNewRomanPSMT" w:hAnsi="TimesNewRomanPSMT" w:eastAsia="TimesNewRomanPSMT"/>
          <w:b w:val="0"/>
          <w:i w:val="0"/>
          <w:color w:val="000000"/>
          <w:sz w:val="21"/>
        </w:rPr>
        <w:t xml:space="preserve"> 58%</w:t>
      </w:r>
      <w:r>
        <w:rPr>
          <w:rFonts w:ascii="SimSun" w:hAnsi="SimSun" w:eastAsia="SimSun"/>
          <w:b w:val="0"/>
          <w:i w:val="0"/>
          <w:color w:val="000000"/>
          <w:sz w:val="21"/>
        </w:rPr>
        <w:t>。</w:t>
      </w:r>
    </w:p>
    <w:p>
      <w:pPr>
        <w:autoSpaceDN w:val="0"/>
        <w:autoSpaceDE w:val="0"/>
        <w:widowControl/>
        <w:spacing w:line="208" w:lineRule="exact" w:before="412" w:after="0"/>
        <w:ind w:left="502" w:right="0" w:firstLine="0"/>
        <w:jc w:val="left"/>
      </w:pPr>
      <w:r>
        <w:rPr>
          <w:rFonts w:ascii="SimSun" w:hAnsi="SimSun" w:eastAsia="SimSun"/>
          <w:b w:val="0"/>
          <w:i w:val="0"/>
          <w:color w:val="000000"/>
          <w:sz w:val="21"/>
        </w:rPr>
        <w:t>贷款五级分类分布情况</w:t>
      </w:r>
    </w:p>
    <w:p>
      <w:pPr>
        <w:autoSpaceDN w:val="0"/>
        <w:autoSpaceDE w:val="0"/>
        <w:widowControl/>
        <w:spacing w:line="180" w:lineRule="exact" w:before="376" w:after="38"/>
        <w:ind w:left="0" w:right="164"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1224"/>
        <w:gridCol w:w="1224"/>
        <w:gridCol w:w="1224"/>
        <w:gridCol w:w="1224"/>
        <w:gridCol w:w="1224"/>
        <w:gridCol w:w="1224"/>
        <w:gridCol w:w="1224"/>
        <w:gridCol w:w="1224"/>
      </w:tblGrid>
      <w:tr>
        <w:trPr>
          <w:trHeight w:hRule="exact" w:val="408"/>
        </w:trPr>
        <w:tc>
          <w:tcPr>
            <w:tcW w:type="dxa" w:w="1826"/>
            <w:tcBorders>
              <w:top w:sz="1.9199999570846558" w:val="single" w:color="#000000"/>
              <w:bottom w:sz="1.9199999570846558" w:val="single" w:color="#000000"/>
            </w:tcBorders>
            <w:tcMar>
              <w:start w:w="0" w:type="dxa"/>
              <w:end w:w="0" w:type="dxa"/>
            </w:tcMar>
          </w:tcPr>
          <w:p/>
        </w:tc>
        <w:tc>
          <w:tcPr>
            <w:tcW w:type="dxa" w:w="2730"/>
            <w:gridSpan w:val="3"/>
            <w:tcBorders>
              <w:top w:sz="1.9199999570846558" w:val="single" w:color="#000000"/>
              <w:bottom w:sz="1.9199999570846558" w:val="single" w:color="#000000"/>
            </w:tcBorders>
            <w:shd w:fill="dbe4f0"/>
            <w:tcMar>
              <w:start w:w="0" w:type="dxa"/>
              <w:end w:w="0" w:type="dxa"/>
            </w:tcMar>
            <w:tcMar>
              <w:start w:w="0" w:type="dxa"/>
              <w:end w:w="0" w:type="dxa"/>
            </w:tcMar>
            <w:tcMar>
              <w:start w:w="0" w:type="dxa"/>
              <w:end w:w="0" w:type="dxa"/>
            </w:tcMar>
          </w:tcPr>
          <w:p>
            <w:pPr>
              <w:autoSpaceDN w:val="0"/>
              <w:autoSpaceDE w:val="0"/>
              <w:widowControl/>
              <w:spacing w:line="200" w:lineRule="exact" w:before="134"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2726"/>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4" w:after="0"/>
              <w:ind w:left="470" w:right="0" w:firstLine="0"/>
              <w:jc w:val="lef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c>
          <w:tcPr>
            <w:tcW w:type="dxa" w:w="2492"/>
            <w:gridSpan w:val="2"/>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134" w:after="0"/>
              <w:ind w:left="352" w:right="0" w:firstLine="0"/>
              <w:jc w:val="left"/>
            </w:pPr>
            <w:r>
              <w:rPr>
                <w:rFonts w:ascii="TimesNewRomanPSMT" w:hAnsi="TimesNewRomanPSMT" w:eastAsia="TimesNewRomanPSMT"/>
                <w:b w:val="0"/>
                <w:i w:val="0"/>
                <w:color w:val="000000"/>
                <w:sz w:val="18"/>
              </w:rPr>
              <w:t>2020</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r>
      <w:tr>
        <w:trPr>
          <w:trHeight w:hRule="exact" w:val="404"/>
        </w:trPr>
        <w:tc>
          <w:tcPr>
            <w:tcW w:type="dxa" w:w="1826"/>
            <w:tcBorders>
              <w:top w:sz="1.9199999570846558" w:val="single" w:color="#000000"/>
              <w:bottom w:sz="1.9199999570846558" w:val="single" w:color="#000000"/>
            </w:tcBorders>
            <w:tcMar>
              <w:start w:w="0" w:type="dxa"/>
              <w:end w:w="0" w:type="dxa"/>
            </w:tcMar>
          </w:tcPr>
          <w:p/>
        </w:tc>
        <w:tc>
          <w:tcPr>
            <w:tcW w:type="dxa" w:w="1496"/>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6" w:after="0"/>
              <w:ind w:left="0" w:right="0" w:firstLine="0"/>
              <w:jc w:val="right"/>
            </w:pPr>
            <w:r>
              <w:rPr>
                <w:rFonts w:ascii="SimSun" w:hAnsi="SimSun" w:eastAsia="SimSun"/>
                <w:b w:val="0"/>
                <w:i w:val="0"/>
                <w:color w:val="000000"/>
                <w:sz w:val="18"/>
              </w:rPr>
              <w:t>金额</w:t>
            </w:r>
          </w:p>
        </w:tc>
        <w:tc>
          <w:tcPr>
            <w:tcW w:type="dxa" w:w="2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36830" cy="24891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830" cy="248919"/>
                          </a:xfrm>
                          <a:prstGeom prst="rect"/>
                        </pic:spPr>
                      </pic:pic>
                    </a:graphicData>
                  </a:graphic>
                </wp:inline>
              </w:drawing>
            </w:r>
          </w:p>
        </w:tc>
        <w:tc>
          <w:tcPr>
            <w:tcW w:type="dxa" w:w="1034"/>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38" w:after="0"/>
              <w:ind w:left="0" w:right="0" w:firstLine="0"/>
              <w:jc w:val="center"/>
            </w:pPr>
            <w:r>
              <w:rPr>
                <w:rFonts w:ascii="SimSun" w:hAnsi="SimSun" w:eastAsia="SimSun"/>
                <w:b w:val="0"/>
                <w:i w:val="0"/>
                <w:color w:val="000000"/>
                <w:sz w:val="19"/>
              </w:rPr>
              <w:t>占比(%)</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6" w:after="0"/>
              <w:ind w:left="0" w:right="0" w:firstLine="0"/>
              <w:jc w:val="right"/>
            </w:pPr>
            <w:r>
              <w:rPr>
                <w:rFonts w:ascii="SimSun" w:hAnsi="SimSun" w:eastAsia="SimSun"/>
                <w:b w:val="0"/>
                <w:i w:val="0"/>
                <w:color w:val="000000"/>
                <w:sz w:val="18"/>
              </w:rPr>
              <w:t>金额</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356" w:right="0" w:firstLine="0"/>
              <w:jc w:val="left"/>
            </w:pPr>
            <w:r>
              <w:rPr>
                <w:rFonts w:ascii="SimSun" w:hAnsi="SimSun" w:eastAsia="SimSun"/>
                <w:b w:val="0"/>
                <w:i w:val="0"/>
                <w:color w:val="000000"/>
                <w:sz w:val="19"/>
              </w:rPr>
              <w:t>占比(%)</w:t>
            </w:r>
          </w:p>
        </w:tc>
        <w:tc>
          <w:tcPr>
            <w:tcW w:type="dxa" w:w="126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6" w:after="0"/>
              <w:ind w:left="0" w:right="0" w:firstLine="0"/>
              <w:jc w:val="right"/>
            </w:pPr>
            <w:r>
              <w:rPr>
                <w:rFonts w:ascii="SimSun" w:hAnsi="SimSun" w:eastAsia="SimSun"/>
                <w:b w:val="0"/>
                <w:i w:val="0"/>
                <w:color w:val="000000"/>
                <w:sz w:val="18"/>
              </w:rPr>
              <w:t>金额</w:t>
            </w:r>
          </w:p>
        </w:tc>
        <w:tc>
          <w:tcPr>
            <w:tcW w:type="dxa" w:w="123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308" w:right="0" w:firstLine="0"/>
              <w:jc w:val="left"/>
            </w:pPr>
            <w:r>
              <w:rPr>
                <w:rFonts w:ascii="SimSun" w:hAnsi="SimSun" w:eastAsia="SimSun"/>
                <w:b w:val="0"/>
                <w:i w:val="0"/>
                <w:color w:val="000000"/>
                <w:sz w:val="19"/>
              </w:rPr>
              <w:t>占比(%)</w:t>
            </w:r>
          </w:p>
        </w:tc>
      </w:tr>
      <w:tr>
        <w:trPr>
          <w:trHeight w:hRule="exact" w:val="404"/>
        </w:trPr>
        <w:tc>
          <w:tcPr>
            <w:tcW w:type="dxa" w:w="1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4" w:right="0" w:firstLine="0"/>
              <w:jc w:val="left"/>
            </w:pPr>
            <w:r>
              <w:rPr>
                <w:rFonts w:ascii="SimSun" w:hAnsi="SimSun" w:eastAsia="SimSun"/>
                <w:b w:val="0"/>
                <w:i w:val="0"/>
                <w:color w:val="000000"/>
                <w:sz w:val="18"/>
              </w:rPr>
              <w:t>正常类贷款</w:t>
            </w:r>
          </w:p>
        </w:tc>
        <w:tc>
          <w:tcPr>
            <w:tcW w:type="dxa" w:w="14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7,092,545</w:t>
            </w:r>
          </w:p>
        </w:tc>
        <w:tc>
          <w:tcPr>
            <w:tcW w:type="dxa" w:w="2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36830" cy="24511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830" cy="245110"/>
                          </a:xfrm>
                          <a:prstGeom prst="rect"/>
                        </pic:spPr>
                      </pic:pic>
                    </a:graphicData>
                  </a:graphic>
                </wp:inline>
              </w:drawing>
            </w:r>
          </w:p>
        </w:tc>
        <w:tc>
          <w:tcPr>
            <w:tcW w:type="dxa" w:w="10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52" w:firstLine="0"/>
              <w:jc w:val="right"/>
            </w:pPr>
            <w:r>
              <w:rPr>
                <w:rFonts w:ascii="TimesNewRomanPS" w:hAnsi="TimesNewRomanPS" w:eastAsia="TimesNewRomanPS"/>
                <w:b/>
                <w:i w:val="0"/>
                <w:color w:val="000000"/>
                <w:sz w:val="18"/>
              </w:rPr>
              <w:t>97.21</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0" w:firstLine="0"/>
              <w:jc w:val="right"/>
            </w:pPr>
            <w:r>
              <w:rPr>
                <w:rFonts w:ascii="TimesNewRomanPSMT" w:hAnsi="TimesNewRomanPSMT" w:eastAsia="TimesNewRomanPSMT"/>
                <w:b w:val="0"/>
                <w:i w:val="0"/>
                <w:color w:val="000000"/>
                <w:sz w:val="18"/>
              </w:rPr>
              <w:t>6,374,975</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358" w:firstLine="0"/>
              <w:jc w:val="right"/>
            </w:pPr>
            <w:r>
              <w:rPr>
                <w:rFonts w:ascii="TimesNewRomanPSMT" w:hAnsi="TimesNewRomanPSMT" w:eastAsia="TimesNewRomanPSMT"/>
                <w:b w:val="0"/>
                <w:i w:val="0"/>
                <w:color w:val="000000"/>
                <w:sz w:val="18"/>
              </w:rPr>
              <w:t>97.17</w:t>
            </w:r>
          </w:p>
        </w:tc>
        <w:tc>
          <w:tcPr>
            <w:tcW w:type="dxa" w:w="12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0" w:firstLine="0"/>
              <w:jc w:val="right"/>
            </w:pPr>
            <w:r>
              <w:rPr>
                <w:rFonts w:ascii="TimesNewRomanPSMT" w:hAnsi="TimesNewRomanPSMT" w:eastAsia="TimesNewRomanPSMT"/>
                <w:b w:val="0"/>
                <w:i w:val="0"/>
                <w:color w:val="000000"/>
                <w:sz w:val="18"/>
              </w:rPr>
              <w:t>5,668,199</w:t>
            </w:r>
          </w:p>
        </w:tc>
        <w:tc>
          <w:tcPr>
            <w:tcW w:type="dxa" w:w="12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60" w:firstLine="0"/>
              <w:jc w:val="right"/>
            </w:pPr>
            <w:r>
              <w:rPr>
                <w:rFonts w:ascii="TimesNewRomanPSMT" w:hAnsi="TimesNewRomanPSMT" w:eastAsia="TimesNewRomanPSMT"/>
                <w:b w:val="0"/>
                <w:i w:val="0"/>
                <w:color w:val="000000"/>
                <w:sz w:val="18"/>
              </w:rPr>
              <w:t>96.92</w:t>
            </w:r>
          </w:p>
        </w:tc>
      </w:tr>
      <w:tr>
        <w:trPr>
          <w:trHeight w:hRule="exact" w:val="402"/>
        </w:trPr>
        <w:tc>
          <w:tcPr>
            <w:tcW w:type="dxa" w:w="1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6" w:after="0"/>
              <w:ind w:left="82" w:right="0" w:firstLine="0"/>
              <w:jc w:val="left"/>
            </w:pPr>
            <w:r>
              <w:rPr>
                <w:rFonts w:ascii="SimSun" w:hAnsi="SimSun" w:eastAsia="SimSun"/>
                <w:b w:val="0"/>
                <w:i w:val="0"/>
                <w:color w:val="000000"/>
                <w:sz w:val="18"/>
              </w:rPr>
              <w:t>关注类贷款</w:t>
            </w:r>
          </w:p>
        </w:tc>
        <w:tc>
          <w:tcPr>
            <w:tcW w:type="dxa" w:w="14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105,084</w:t>
            </w:r>
          </w:p>
        </w:tc>
        <w:tc>
          <w:tcPr>
            <w:tcW w:type="dxa" w:w="2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36830" cy="245109"/>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830" cy="245109"/>
                          </a:xfrm>
                          <a:prstGeom prst="rect"/>
                        </pic:spPr>
                      </pic:pic>
                    </a:graphicData>
                  </a:graphic>
                </wp:inline>
              </w:drawing>
            </w:r>
          </w:p>
        </w:tc>
        <w:tc>
          <w:tcPr>
            <w:tcW w:type="dxa" w:w="10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52" w:firstLine="0"/>
              <w:jc w:val="right"/>
            </w:pPr>
            <w:r>
              <w:rPr>
                <w:rFonts w:ascii="TimesNewRomanPS" w:hAnsi="TimesNewRomanPS" w:eastAsia="TimesNewRomanPS"/>
                <w:b/>
                <w:i w:val="0"/>
                <w:color w:val="000000"/>
                <w:sz w:val="18"/>
              </w:rPr>
              <w:t>1.44</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0" w:firstLine="0"/>
              <w:jc w:val="right"/>
            </w:pPr>
            <w:r>
              <w:rPr>
                <w:rFonts w:ascii="TimesNewRomanPSMT" w:hAnsi="TimesNewRomanPSMT" w:eastAsia="TimesNewRomanPSMT"/>
                <w:b w:val="0"/>
                <w:i w:val="0"/>
                <w:color w:val="000000"/>
                <w:sz w:val="18"/>
              </w:rPr>
              <w:t>88,629</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350" w:firstLine="0"/>
              <w:jc w:val="right"/>
            </w:pPr>
            <w:r>
              <w:rPr>
                <w:rFonts w:ascii="TimesNewRomanPSMT" w:hAnsi="TimesNewRomanPSMT" w:eastAsia="TimesNewRomanPSMT"/>
                <w:b w:val="0"/>
                <w:i w:val="0"/>
                <w:color w:val="000000"/>
                <w:sz w:val="18"/>
              </w:rPr>
              <w:t>1.35</w:t>
            </w:r>
          </w:p>
        </w:tc>
        <w:tc>
          <w:tcPr>
            <w:tcW w:type="dxa" w:w="12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0" w:firstLine="0"/>
              <w:jc w:val="right"/>
            </w:pPr>
            <w:r>
              <w:rPr>
                <w:rFonts w:ascii="TimesNewRomanPSMT" w:hAnsi="TimesNewRomanPSMT" w:eastAsia="TimesNewRomanPSMT"/>
                <w:b w:val="0"/>
                <w:i w:val="0"/>
                <w:color w:val="000000"/>
                <w:sz w:val="18"/>
              </w:rPr>
              <w:t>82,527</w:t>
            </w:r>
          </w:p>
        </w:tc>
        <w:tc>
          <w:tcPr>
            <w:tcW w:type="dxa" w:w="12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50" w:firstLine="0"/>
              <w:jc w:val="right"/>
            </w:pPr>
            <w:r>
              <w:rPr>
                <w:rFonts w:ascii="TimesNewRomanPSMT" w:hAnsi="TimesNewRomanPSMT" w:eastAsia="TimesNewRomanPSMT"/>
                <w:b w:val="0"/>
                <w:i w:val="0"/>
                <w:color w:val="000000"/>
                <w:sz w:val="18"/>
              </w:rPr>
              <w:t>1.41</w:t>
            </w:r>
          </w:p>
        </w:tc>
      </w:tr>
      <w:tr>
        <w:trPr>
          <w:trHeight w:hRule="exact" w:val="406"/>
        </w:trPr>
        <w:tc>
          <w:tcPr>
            <w:tcW w:type="dxa" w:w="1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4" w:right="0" w:firstLine="0"/>
              <w:jc w:val="left"/>
            </w:pPr>
            <w:r>
              <w:rPr>
                <w:rFonts w:ascii="SimSun" w:hAnsi="SimSun" w:eastAsia="SimSun"/>
                <w:b w:val="0"/>
                <w:i w:val="0"/>
                <w:color w:val="000000"/>
                <w:sz w:val="18"/>
              </w:rPr>
              <w:t>正常贷款合计</w:t>
            </w:r>
          </w:p>
        </w:tc>
        <w:tc>
          <w:tcPr>
            <w:tcW w:type="dxa" w:w="149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0" w:firstLine="0"/>
              <w:jc w:val="right"/>
            </w:pPr>
            <w:r>
              <w:rPr>
                <w:rFonts w:ascii="TimesNewRomanPS" w:hAnsi="TimesNewRomanPS" w:eastAsia="TimesNewRomanPS"/>
                <w:b/>
                <w:i w:val="0"/>
                <w:color w:val="000000"/>
                <w:sz w:val="18"/>
              </w:rPr>
              <w:t>7,197,629</w:t>
            </w:r>
          </w:p>
        </w:tc>
        <w:tc>
          <w:tcPr>
            <w:tcW w:type="dxa" w:w="2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36830" cy="247650"/>
                  <wp:docPr id="5" name="Picture 5"/>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830" cy="247650"/>
                          </a:xfrm>
                          <a:prstGeom prst="rect"/>
                        </pic:spPr>
                      </pic:pic>
                    </a:graphicData>
                  </a:graphic>
                </wp:inline>
              </w:drawing>
            </w:r>
          </w:p>
        </w:tc>
        <w:tc>
          <w:tcPr>
            <w:tcW w:type="dxa" w:w="103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0" w:after="0"/>
              <w:ind w:left="0" w:right="52" w:firstLine="0"/>
              <w:jc w:val="right"/>
            </w:pPr>
            <w:r>
              <w:rPr>
                <w:rFonts w:ascii="TimesNewRomanPS" w:hAnsi="TimesNewRomanPS" w:eastAsia="TimesNewRomanPS"/>
                <w:b/>
                <w:i w:val="0"/>
                <w:color w:val="000000"/>
                <w:sz w:val="18"/>
              </w:rPr>
              <w:t>98.65</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0" w:after="0"/>
              <w:ind w:left="0" w:right="0" w:firstLine="0"/>
              <w:jc w:val="right"/>
            </w:pPr>
            <w:r>
              <w:rPr>
                <w:rFonts w:ascii="TimesNewRomanPSMT" w:hAnsi="TimesNewRomanPSMT" w:eastAsia="TimesNewRomanPSMT"/>
                <w:b w:val="0"/>
                <w:i w:val="0"/>
                <w:color w:val="000000"/>
                <w:sz w:val="18"/>
              </w:rPr>
              <w:t>6,463,604</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0" w:after="0"/>
              <w:ind w:left="0" w:right="358" w:firstLine="0"/>
              <w:jc w:val="right"/>
            </w:pPr>
            <w:r>
              <w:rPr>
                <w:rFonts w:ascii="TimesNewRomanPSMT" w:hAnsi="TimesNewRomanPSMT" w:eastAsia="TimesNewRomanPSMT"/>
                <w:b w:val="0"/>
                <w:i w:val="0"/>
                <w:color w:val="000000"/>
                <w:sz w:val="18"/>
              </w:rPr>
              <w:t>98.52</w:t>
            </w:r>
          </w:p>
        </w:tc>
        <w:tc>
          <w:tcPr>
            <w:tcW w:type="dxa" w:w="12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0" w:after="0"/>
              <w:ind w:left="0" w:right="0" w:firstLine="0"/>
              <w:jc w:val="right"/>
            </w:pPr>
            <w:r>
              <w:rPr>
                <w:rFonts w:ascii="TimesNewRomanPSMT" w:hAnsi="TimesNewRomanPSMT" w:eastAsia="TimesNewRomanPSMT"/>
                <w:b w:val="0"/>
                <w:i w:val="0"/>
                <w:color w:val="000000"/>
                <w:sz w:val="18"/>
              </w:rPr>
              <w:t>5,750,726</w:t>
            </w:r>
          </w:p>
        </w:tc>
        <w:tc>
          <w:tcPr>
            <w:tcW w:type="dxa" w:w="123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0" w:after="0"/>
              <w:ind w:left="0" w:right="60" w:firstLine="0"/>
              <w:jc w:val="right"/>
            </w:pPr>
            <w:r>
              <w:rPr>
                <w:rFonts w:ascii="TimesNewRomanPSMT" w:hAnsi="TimesNewRomanPSMT" w:eastAsia="TimesNewRomanPSMT"/>
                <w:b w:val="0"/>
                <w:i w:val="0"/>
                <w:color w:val="000000"/>
                <w:sz w:val="18"/>
              </w:rPr>
              <w:t>98.33</w:t>
            </w:r>
          </w:p>
        </w:tc>
      </w:tr>
      <w:tr>
        <w:trPr>
          <w:trHeight w:hRule="exact" w:val="402"/>
        </w:trPr>
        <w:tc>
          <w:tcPr>
            <w:tcW w:type="dxa" w:w="1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4" w:right="0" w:firstLine="0"/>
              <w:jc w:val="left"/>
            </w:pPr>
            <w:r>
              <w:rPr>
                <w:rFonts w:ascii="SimSun" w:hAnsi="SimSun" w:eastAsia="SimSun"/>
                <w:b w:val="0"/>
                <w:i w:val="0"/>
                <w:color w:val="000000"/>
                <w:sz w:val="18"/>
              </w:rPr>
              <w:t>次级类贷款</w:t>
            </w:r>
          </w:p>
        </w:tc>
        <w:tc>
          <w:tcPr>
            <w:tcW w:type="dxa" w:w="14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40,465</w:t>
            </w:r>
          </w:p>
        </w:tc>
        <w:tc>
          <w:tcPr>
            <w:tcW w:type="dxa" w:w="2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36830" cy="245110"/>
                  <wp:docPr id="6" name="Picture 6"/>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830" cy="245110"/>
                          </a:xfrm>
                          <a:prstGeom prst="rect"/>
                        </pic:spPr>
                      </pic:pic>
                    </a:graphicData>
                  </a:graphic>
                </wp:inline>
              </w:drawing>
            </w:r>
          </w:p>
        </w:tc>
        <w:tc>
          <w:tcPr>
            <w:tcW w:type="dxa" w:w="10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54" w:firstLine="0"/>
              <w:jc w:val="right"/>
            </w:pPr>
            <w:r>
              <w:rPr>
                <w:rFonts w:ascii="TimesNewRomanPS" w:hAnsi="TimesNewRomanPS" w:eastAsia="TimesNewRomanPS"/>
                <w:b/>
                <w:i w:val="0"/>
                <w:color w:val="000000"/>
                <w:sz w:val="18"/>
              </w:rPr>
              <w:t>0.55</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0" w:firstLine="0"/>
              <w:jc w:val="right"/>
            </w:pPr>
            <w:r>
              <w:rPr>
                <w:rFonts w:ascii="TimesNewRomanPSMT" w:hAnsi="TimesNewRomanPSMT" w:eastAsia="TimesNewRomanPSMT"/>
                <w:b w:val="0"/>
                <w:i w:val="0"/>
                <w:color w:val="000000"/>
                <w:sz w:val="18"/>
              </w:rPr>
              <w:t>52,960</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356" w:firstLine="0"/>
              <w:jc w:val="right"/>
            </w:pPr>
            <w:r>
              <w:rPr>
                <w:rFonts w:ascii="TimesNewRomanPSMT" w:hAnsi="TimesNewRomanPSMT" w:eastAsia="TimesNewRomanPSMT"/>
                <w:b w:val="0"/>
                <w:i w:val="0"/>
                <w:color w:val="000000"/>
                <w:sz w:val="18"/>
              </w:rPr>
              <w:t>0.81</w:t>
            </w:r>
          </w:p>
        </w:tc>
        <w:tc>
          <w:tcPr>
            <w:tcW w:type="dxa" w:w="12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0" w:firstLine="0"/>
              <w:jc w:val="right"/>
            </w:pPr>
            <w:r>
              <w:rPr>
                <w:rFonts w:ascii="TimesNewRomanPSMT" w:hAnsi="TimesNewRomanPSMT" w:eastAsia="TimesNewRomanPSMT"/>
                <w:b w:val="0"/>
                <w:i w:val="0"/>
                <w:color w:val="000000"/>
                <w:sz w:val="18"/>
              </w:rPr>
              <w:t>52,652</w:t>
            </w:r>
          </w:p>
        </w:tc>
        <w:tc>
          <w:tcPr>
            <w:tcW w:type="dxa" w:w="12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58" w:firstLine="0"/>
              <w:jc w:val="right"/>
            </w:pPr>
            <w:r>
              <w:rPr>
                <w:rFonts w:ascii="TimesNewRomanPSMT" w:hAnsi="TimesNewRomanPSMT" w:eastAsia="TimesNewRomanPSMT"/>
                <w:b w:val="0"/>
                <w:i w:val="0"/>
                <w:color w:val="000000"/>
                <w:sz w:val="18"/>
              </w:rPr>
              <w:t>0.90</w:t>
            </w:r>
          </w:p>
        </w:tc>
      </w:tr>
      <w:tr>
        <w:trPr>
          <w:trHeight w:hRule="exact" w:val="404"/>
        </w:trPr>
        <w:tc>
          <w:tcPr>
            <w:tcW w:type="dxa" w:w="1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可疑类贷款</w:t>
            </w:r>
          </w:p>
        </w:tc>
        <w:tc>
          <w:tcPr>
            <w:tcW w:type="dxa" w:w="14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33,257</w:t>
            </w:r>
          </w:p>
        </w:tc>
        <w:tc>
          <w:tcPr>
            <w:tcW w:type="dxa" w:w="2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0" w:right="0" w:firstLine="0"/>
              <w:jc w:val="center"/>
            </w:pPr>
            <w:r>
              <w:drawing>
                <wp:inline xmlns:a="http://schemas.openxmlformats.org/drawingml/2006/main" xmlns:pic="http://schemas.openxmlformats.org/drawingml/2006/picture">
                  <wp:extent cx="36830" cy="243839"/>
                  <wp:docPr id="7" name="Picture 7"/>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830" cy="243839"/>
                          </a:xfrm>
                          <a:prstGeom prst="rect"/>
                        </pic:spPr>
                      </pic:pic>
                    </a:graphicData>
                  </a:graphic>
                </wp:inline>
              </w:drawing>
            </w:r>
          </w:p>
        </w:tc>
        <w:tc>
          <w:tcPr>
            <w:tcW w:type="dxa" w:w="10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4" w:firstLine="0"/>
              <w:jc w:val="right"/>
            </w:pPr>
            <w:r>
              <w:rPr>
                <w:rFonts w:ascii="TimesNewRomanPS" w:hAnsi="TimesNewRomanPS" w:eastAsia="TimesNewRomanPS"/>
                <w:b/>
                <w:i w:val="0"/>
                <w:color w:val="000000"/>
                <w:sz w:val="18"/>
              </w:rPr>
              <w:t>0.46</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25,978</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356" w:firstLine="0"/>
              <w:jc w:val="right"/>
            </w:pPr>
            <w:r>
              <w:rPr>
                <w:rFonts w:ascii="TimesNewRomanPSMT" w:hAnsi="TimesNewRomanPSMT" w:eastAsia="TimesNewRomanPSMT"/>
                <w:b w:val="0"/>
                <w:i w:val="0"/>
                <w:color w:val="000000"/>
                <w:sz w:val="18"/>
              </w:rPr>
              <w:t>0.40</w:t>
            </w:r>
          </w:p>
        </w:tc>
        <w:tc>
          <w:tcPr>
            <w:tcW w:type="dxa" w:w="12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26,713</w:t>
            </w:r>
          </w:p>
        </w:tc>
        <w:tc>
          <w:tcPr>
            <w:tcW w:type="dxa" w:w="12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8" w:firstLine="0"/>
              <w:jc w:val="right"/>
            </w:pPr>
            <w:r>
              <w:rPr>
                <w:rFonts w:ascii="TimesNewRomanPSMT" w:hAnsi="TimesNewRomanPSMT" w:eastAsia="TimesNewRomanPSMT"/>
                <w:b w:val="0"/>
                <w:i w:val="0"/>
                <w:color w:val="000000"/>
                <w:sz w:val="18"/>
              </w:rPr>
              <w:t>0.46</w:t>
            </w:r>
          </w:p>
        </w:tc>
      </w:tr>
      <w:tr>
        <w:trPr>
          <w:trHeight w:hRule="exact" w:val="404"/>
        </w:trPr>
        <w:tc>
          <w:tcPr>
            <w:tcW w:type="dxa" w:w="1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损失类贷款</w:t>
            </w:r>
          </w:p>
        </w:tc>
        <w:tc>
          <w:tcPr>
            <w:tcW w:type="dxa" w:w="149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18" w:after="0"/>
              <w:ind w:left="0" w:right="0" w:firstLine="0"/>
              <w:jc w:val="right"/>
            </w:pPr>
            <w:r>
              <w:rPr>
                <w:rFonts w:ascii="TimesNewRomanPS" w:hAnsi="TimesNewRomanPS" w:eastAsia="TimesNewRomanPS"/>
                <w:b/>
                <w:i w:val="0"/>
                <w:color w:val="000000"/>
                <w:sz w:val="18"/>
              </w:rPr>
              <w:t>24,804</w:t>
            </w:r>
          </w:p>
        </w:tc>
        <w:tc>
          <w:tcPr>
            <w:tcW w:type="dxa" w:w="2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36830" cy="246380"/>
                  <wp:docPr id="8" name="Picture 8"/>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830" cy="246380"/>
                          </a:xfrm>
                          <a:prstGeom prst="rect"/>
                        </pic:spPr>
                      </pic:pic>
                    </a:graphicData>
                  </a:graphic>
                </wp:inline>
              </w:drawing>
            </w:r>
          </w:p>
        </w:tc>
        <w:tc>
          <w:tcPr>
            <w:tcW w:type="dxa" w:w="103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0" w:after="0"/>
              <w:ind w:left="0" w:right="54" w:firstLine="0"/>
              <w:jc w:val="right"/>
            </w:pPr>
            <w:r>
              <w:rPr>
                <w:rFonts w:ascii="TimesNewRomanPS" w:hAnsi="TimesNewRomanPS" w:eastAsia="TimesNewRomanPS"/>
                <w:b/>
                <w:i w:val="0"/>
                <w:color w:val="000000"/>
                <w:sz w:val="18"/>
              </w:rPr>
              <w:t>0.34</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0" w:after="0"/>
              <w:ind w:left="0" w:right="0" w:firstLine="0"/>
              <w:jc w:val="right"/>
            </w:pPr>
            <w:r>
              <w:rPr>
                <w:rFonts w:ascii="TimesNewRomanPSMT" w:hAnsi="TimesNewRomanPSMT" w:eastAsia="TimesNewRomanPSMT"/>
                <w:b w:val="0"/>
                <w:i w:val="0"/>
                <w:color w:val="000000"/>
                <w:sz w:val="18"/>
              </w:rPr>
              <w:t>17,858</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0" w:after="0"/>
              <w:ind w:left="0" w:right="356" w:firstLine="0"/>
              <w:jc w:val="right"/>
            </w:pPr>
            <w:r>
              <w:rPr>
                <w:rFonts w:ascii="TimesNewRomanPSMT" w:hAnsi="TimesNewRomanPSMT" w:eastAsia="TimesNewRomanPSMT"/>
                <w:b w:val="0"/>
                <w:i w:val="0"/>
                <w:color w:val="000000"/>
                <w:sz w:val="18"/>
              </w:rPr>
              <w:t>0.27</w:t>
            </w:r>
          </w:p>
        </w:tc>
        <w:tc>
          <w:tcPr>
            <w:tcW w:type="dxa" w:w="12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0" w:after="0"/>
              <w:ind w:left="0" w:right="0" w:firstLine="0"/>
              <w:jc w:val="right"/>
            </w:pPr>
            <w:r>
              <w:rPr>
                <w:rFonts w:ascii="TimesNewRomanPSMT" w:hAnsi="TimesNewRomanPSMT" w:eastAsia="TimesNewRomanPSMT"/>
                <w:b w:val="0"/>
                <w:i w:val="0"/>
                <w:color w:val="000000"/>
                <w:sz w:val="18"/>
              </w:rPr>
              <w:t>18,333</w:t>
            </w:r>
          </w:p>
        </w:tc>
        <w:tc>
          <w:tcPr>
            <w:tcW w:type="dxa" w:w="123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0" w:after="0"/>
              <w:ind w:left="0" w:right="58" w:firstLine="0"/>
              <w:jc w:val="right"/>
            </w:pPr>
            <w:r>
              <w:rPr>
                <w:rFonts w:ascii="TimesNewRomanPSMT" w:hAnsi="TimesNewRomanPSMT" w:eastAsia="TimesNewRomanPSMT"/>
                <w:b w:val="0"/>
                <w:i w:val="0"/>
                <w:color w:val="000000"/>
                <w:sz w:val="18"/>
              </w:rPr>
              <w:t>0.31</w:t>
            </w:r>
          </w:p>
        </w:tc>
      </w:tr>
      <w:tr>
        <w:trPr>
          <w:trHeight w:hRule="exact" w:val="404"/>
        </w:trPr>
        <w:tc>
          <w:tcPr>
            <w:tcW w:type="dxa" w:w="1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不良贷款合计</w:t>
            </w:r>
          </w:p>
        </w:tc>
        <w:tc>
          <w:tcPr>
            <w:tcW w:type="dxa" w:w="14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98,526</w:t>
            </w:r>
          </w:p>
        </w:tc>
        <w:tc>
          <w:tcPr>
            <w:tcW w:type="dxa" w:w="2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0" w:right="0" w:firstLine="0"/>
              <w:jc w:val="center"/>
            </w:pPr>
            <w:r>
              <w:drawing>
                <wp:inline xmlns:a="http://schemas.openxmlformats.org/drawingml/2006/main" xmlns:pic="http://schemas.openxmlformats.org/drawingml/2006/picture">
                  <wp:extent cx="36830" cy="243839"/>
                  <wp:docPr id="9" name="Picture 9"/>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830" cy="243839"/>
                          </a:xfrm>
                          <a:prstGeom prst="rect"/>
                        </pic:spPr>
                      </pic:pic>
                    </a:graphicData>
                  </a:graphic>
                </wp:inline>
              </w:drawing>
            </w:r>
          </w:p>
        </w:tc>
        <w:tc>
          <w:tcPr>
            <w:tcW w:type="dxa" w:w="10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2" w:firstLine="0"/>
              <w:jc w:val="right"/>
            </w:pPr>
            <w:r>
              <w:rPr>
                <w:rFonts w:ascii="TimesNewRomanPS" w:hAnsi="TimesNewRomanPS" w:eastAsia="TimesNewRomanPS"/>
                <w:b/>
                <w:i w:val="0"/>
                <w:color w:val="000000"/>
                <w:sz w:val="18"/>
              </w:rPr>
              <w:t>1.35</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96,796</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350" w:firstLine="0"/>
              <w:jc w:val="right"/>
            </w:pPr>
            <w:r>
              <w:rPr>
                <w:rFonts w:ascii="TimesNewRomanPSMT" w:hAnsi="TimesNewRomanPSMT" w:eastAsia="TimesNewRomanPSMT"/>
                <w:b w:val="0"/>
                <w:i w:val="0"/>
                <w:color w:val="000000"/>
                <w:sz w:val="18"/>
              </w:rPr>
              <w:t>1.48</w:t>
            </w:r>
          </w:p>
        </w:tc>
        <w:tc>
          <w:tcPr>
            <w:tcW w:type="dxa" w:w="12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97,698</w:t>
            </w:r>
          </w:p>
        </w:tc>
        <w:tc>
          <w:tcPr>
            <w:tcW w:type="dxa" w:w="12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0" w:firstLine="0"/>
              <w:jc w:val="right"/>
            </w:pPr>
            <w:r>
              <w:rPr>
                <w:rFonts w:ascii="TimesNewRomanPSMT" w:hAnsi="TimesNewRomanPSMT" w:eastAsia="TimesNewRomanPSMT"/>
                <w:b w:val="0"/>
                <w:i w:val="0"/>
                <w:color w:val="000000"/>
                <w:sz w:val="18"/>
              </w:rPr>
              <w:t>1.67</w:t>
            </w:r>
          </w:p>
        </w:tc>
      </w:tr>
      <w:tr>
        <w:trPr>
          <w:trHeight w:hRule="exact" w:val="402"/>
        </w:trPr>
        <w:tc>
          <w:tcPr>
            <w:tcW w:type="dxa" w:w="182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合计</w:t>
            </w:r>
          </w:p>
        </w:tc>
        <w:tc>
          <w:tcPr>
            <w:tcW w:type="dxa" w:w="149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0" w:firstLine="0"/>
              <w:jc w:val="right"/>
            </w:pPr>
            <w:r>
              <w:rPr>
                <w:rFonts w:ascii="TimesNewRomanPS" w:hAnsi="TimesNewRomanPS" w:eastAsia="TimesNewRomanPS"/>
                <w:b/>
                <w:i w:val="0"/>
                <w:color w:val="000000"/>
                <w:sz w:val="18"/>
              </w:rPr>
              <w:t>7,296,155</w:t>
            </w:r>
          </w:p>
        </w:tc>
        <w:tc>
          <w:tcPr>
            <w:tcW w:type="dxa" w:w="2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0" w:right="0" w:firstLine="0"/>
              <w:jc w:val="center"/>
            </w:pPr>
            <w:r>
              <w:drawing>
                <wp:inline xmlns:a="http://schemas.openxmlformats.org/drawingml/2006/main" xmlns:pic="http://schemas.openxmlformats.org/drawingml/2006/picture">
                  <wp:extent cx="36830" cy="243840"/>
                  <wp:docPr id="10" name="Picture 10"/>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830" cy="243840"/>
                          </a:xfrm>
                          <a:prstGeom prst="rect"/>
                        </pic:spPr>
                      </pic:pic>
                    </a:graphicData>
                  </a:graphic>
                </wp:inline>
              </w:drawing>
            </w:r>
          </w:p>
        </w:tc>
        <w:tc>
          <w:tcPr>
            <w:tcW w:type="dxa" w:w="10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2" w:firstLine="0"/>
              <w:jc w:val="right"/>
            </w:pPr>
            <w:r>
              <w:rPr>
                <w:rFonts w:ascii="TimesNewRomanPS" w:hAnsi="TimesNewRomanPS" w:eastAsia="TimesNewRomanPS"/>
                <w:b/>
                <w:i w:val="0"/>
                <w:color w:val="000000"/>
                <w:sz w:val="18"/>
              </w:rPr>
              <w:t>100.00</w:t>
            </w:r>
          </w:p>
        </w:tc>
        <w:tc>
          <w:tcPr>
            <w:tcW w:type="dxa" w:w="1146"/>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6,560,400</w:t>
            </w:r>
          </w:p>
        </w:tc>
        <w:tc>
          <w:tcPr>
            <w:tcW w:type="dxa" w:w="15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354" w:firstLine="0"/>
              <w:jc w:val="right"/>
            </w:pPr>
            <w:r>
              <w:rPr>
                <w:rFonts w:ascii="TimesNewRomanPSMT" w:hAnsi="TimesNewRomanPSMT" w:eastAsia="TimesNewRomanPSMT"/>
                <w:b w:val="0"/>
                <w:i w:val="0"/>
                <w:color w:val="000000"/>
                <w:sz w:val="18"/>
              </w:rPr>
              <w:t>100.00</w:t>
            </w:r>
          </w:p>
        </w:tc>
        <w:tc>
          <w:tcPr>
            <w:tcW w:type="dxa" w:w="12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5,848,424</w:t>
            </w:r>
          </w:p>
        </w:tc>
        <w:tc>
          <w:tcPr>
            <w:tcW w:type="dxa" w:w="12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4" w:firstLine="0"/>
              <w:jc w:val="right"/>
            </w:pPr>
            <w:r>
              <w:rPr>
                <w:rFonts w:ascii="TimesNewRomanPSMT" w:hAnsi="TimesNewRomanPSMT" w:eastAsia="TimesNewRomanPSMT"/>
                <w:b w:val="0"/>
                <w:i w:val="0"/>
                <w:color w:val="000000"/>
                <w:sz w:val="18"/>
              </w:rPr>
              <w:t>100.00</w:t>
            </w:r>
          </w:p>
        </w:tc>
      </w:tr>
    </w:tbl>
    <w:p>
      <w:pPr>
        <w:autoSpaceDN w:val="0"/>
        <w:autoSpaceDE w:val="0"/>
        <w:widowControl/>
        <w:spacing w:line="208" w:lineRule="exact" w:before="684" w:after="0"/>
        <w:ind w:left="506" w:right="0" w:firstLine="0"/>
        <w:jc w:val="left"/>
      </w:pPr>
      <w:r>
        <w:rPr>
          <w:rFonts w:ascii="SimSun" w:hAnsi="SimSun" w:eastAsia="SimSun"/>
          <w:b w:val="0"/>
          <w:i w:val="0"/>
          <w:color w:val="000000"/>
          <w:sz w:val="21"/>
        </w:rPr>
        <w:t>按业务类型划分的关注类及逾期贷款分布情况</w:t>
      </w:r>
    </w:p>
    <w:p>
      <w:pPr>
        <w:autoSpaceDN w:val="0"/>
        <w:autoSpaceDE w:val="0"/>
        <w:widowControl/>
        <w:spacing w:line="180" w:lineRule="exact" w:before="374" w:after="44"/>
        <w:ind w:left="0" w:right="164"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1088"/>
        <w:gridCol w:w="1088"/>
        <w:gridCol w:w="1088"/>
        <w:gridCol w:w="1088"/>
        <w:gridCol w:w="1088"/>
        <w:gridCol w:w="1088"/>
        <w:gridCol w:w="1088"/>
        <w:gridCol w:w="1088"/>
        <w:gridCol w:w="1088"/>
      </w:tblGrid>
      <w:tr>
        <w:trPr>
          <w:trHeight w:hRule="exact" w:val="398"/>
        </w:trPr>
        <w:tc>
          <w:tcPr>
            <w:tcW w:type="dxa" w:w="1628"/>
            <w:tcBorders>
              <w:top w:sz="1.9199999570846558" w:val="single" w:color="#000000"/>
              <w:bottom w:sz="1.9199999570846558" w:val="single" w:color="#000000"/>
            </w:tcBorders>
            <w:tcMar>
              <w:start w:w="0" w:type="dxa"/>
              <w:end w:w="0" w:type="dxa"/>
            </w:tcMar>
          </w:tcPr>
          <w:p/>
        </w:tc>
        <w:tc>
          <w:tcPr>
            <w:tcW w:type="dxa" w:w="974"/>
            <w:tcBorders>
              <w:top w:sz="1.9199999570846558" w:val="single" w:color="#000000"/>
              <w:bottom w:sz="1.9199999570846558" w:val="single" w:color="#000000"/>
            </w:tcBorders>
            <w:shd w:fill="dbe4f0"/>
            <w:tcMar>
              <w:start w:w="0" w:type="dxa"/>
              <w:end w:w="0" w:type="dxa"/>
            </w:tcMar>
          </w:tcPr>
          <w:p/>
        </w:tc>
        <w:tc>
          <w:tcPr>
            <w:tcW w:type="dxa" w:w="2060"/>
            <w:gridSpan w:val="2"/>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2" w:lineRule="exact" w:before="120"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1016"/>
            <w:tcBorders>
              <w:top w:sz="1.9199999570846558" w:val="single" w:color="#000000"/>
              <w:bottom w:sz="1.9199999570846558" w:val="single" w:color="#000000"/>
            </w:tcBorders>
            <w:shd w:fill="dbe4f0"/>
            <w:tcMar>
              <w:start w:w="0" w:type="dxa"/>
              <w:end w:w="0" w:type="dxa"/>
            </w:tcMar>
          </w:tcPr>
          <w:p/>
        </w:tc>
        <w:tc>
          <w:tcPr>
            <w:tcW w:type="dxa" w:w="4096"/>
            <w:gridSpan w:val="4"/>
            <w:tcBorders>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02" w:lineRule="exact" w:before="144" w:after="0"/>
              <w:ind w:left="0" w:right="0" w:firstLine="0"/>
              <w:jc w:val="center"/>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r>
      <w:tr>
        <w:trPr>
          <w:trHeight w:hRule="exact" w:val="364"/>
        </w:trPr>
        <w:tc>
          <w:tcPr>
            <w:tcW w:type="dxa" w:w="1628"/>
            <w:vMerge w:val="restart"/>
            <w:tcBorders>
              <w:top w:sz="1.9199999570846558" w:val="single" w:color="#000000"/>
              <w:bottom w:sz="1.9199999570846558" w:val="single" w:color="#000000"/>
            </w:tcBorders>
            <w:tcMar>
              <w:start w:w="0" w:type="dxa"/>
              <w:end w:w="0" w:type="dxa"/>
            </w:tcMar>
            <w:tcMar>
              <w:start w:w="0" w:type="dxa"/>
              <w:end w:w="0" w:type="dxa"/>
            </w:tcMar>
          </w:tcPr>
          <w:p/>
        </w:tc>
        <w:tc>
          <w:tcPr>
            <w:tcW w:type="dxa" w:w="974"/>
            <w:tcBorders>
              <w:top w:sz="1.9199999570846558" w:val="single" w:color="#000000"/>
            </w:tcBorders>
            <w:shd w:fill="dbe4f0"/>
            <w:tcMar>
              <w:start w:w="0" w:type="dxa"/>
              <w:end w:w="0" w:type="dxa"/>
            </w:tcMar>
          </w:tcPr>
          <w:p>
            <w:pPr>
              <w:autoSpaceDN w:val="0"/>
              <w:autoSpaceDE w:val="0"/>
              <w:widowControl/>
              <w:spacing w:line="180" w:lineRule="exact" w:before="160" w:after="0"/>
              <w:ind w:left="0" w:right="0" w:firstLine="0"/>
              <w:jc w:val="center"/>
            </w:pPr>
            <w:r>
              <w:rPr>
                <w:rFonts w:ascii="SimSun" w:hAnsi="SimSun" w:eastAsia="SimSun"/>
                <w:b w:val="0"/>
                <w:i w:val="0"/>
                <w:color w:val="000000"/>
                <w:sz w:val="18"/>
              </w:rPr>
              <w:t>关注类贷款</w:t>
            </w:r>
          </w:p>
        </w:tc>
        <w:tc>
          <w:tcPr>
            <w:tcW w:type="dxa" w:w="960"/>
            <w:tcBorders>
              <w:top w:sz="1.9199999570846558" w:val="single" w:color="#000000"/>
            </w:tcBorders>
            <w:shd w:fill="dbe4f0"/>
            <w:tcMar>
              <w:start w:w="0" w:type="dxa"/>
              <w:end w:w="0" w:type="dxa"/>
            </w:tcMar>
          </w:tcPr>
          <w:p>
            <w:pPr>
              <w:autoSpaceDN w:val="0"/>
              <w:autoSpaceDE w:val="0"/>
              <w:widowControl/>
              <w:spacing w:line="180" w:lineRule="exact" w:before="160" w:after="0"/>
              <w:ind w:left="88" w:right="0" w:firstLine="0"/>
              <w:jc w:val="left"/>
            </w:pPr>
            <w:r>
              <w:rPr>
                <w:rFonts w:ascii="SimSun" w:hAnsi="SimSun" w:eastAsia="SimSun"/>
                <w:b w:val="0"/>
                <w:i w:val="0"/>
                <w:color w:val="000000"/>
                <w:sz w:val="18"/>
              </w:rPr>
              <w:t>关注类贷款</w:t>
            </w:r>
          </w:p>
        </w:tc>
        <w:tc>
          <w:tcPr>
            <w:tcW w:type="dxa" w:w="1100"/>
            <w:tcBorders>
              <w:top w:sz="1.9199999570846558" w:val="single" w:color="#000000"/>
            </w:tcBorders>
            <w:shd w:fill="dbe4f0"/>
            <w:tcMar>
              <w:start w:w="0" w:type="dxa"/>
              <w:end w:w="0" w:type="dxa"/>
            </w:tcMar>
          </w:tcPr>
          <w:p>
            <w:pPr>
              <w:autoSpaceDN w:val="0"/>
              <w:autoSpaceDE w:val="0"/>
              <w:widowControl/>
              <w:spacing w:line="180" w:lineRule="exact" w:before="160" w:after="0"/>
              <w:ind w:left="0" w:right="0" w:firstLine="0"/>
              <w:jc w:val="center"/>
            </w:pPr>
            <w:r>
              <w:rPr>
                <w:rFonts w:ascii="SimSun" w:hAnsi="SimSun" w:eastAsia="SimSun"/>
                <w:b w:val="0"/>
                <w:i w:val="0"/>
                <w:color w:val="000000"/>
                <w:sz w:val="18"/>
              </w:rPr>
              <w:t>逾期贷款余</w:t>
            </w:r>
          </w:p>
        </w:tc>
        <w:tc>
          <w:tcPr>
            <w:tcW w:type="dxa" w:w="1016"/>
            <w:tcBorders>
              <w:top w:sz="1.9199999570846558" w:val="single" w:color="#000000"/>
            </w:tcBorders>
            <w:shd w:fill="dbe4f0"/>
            <w:tcMar>
              <w:start w:w="0" w:type="dxa"/>
              <w:end w:w="0" w:type="dxa"/>
            </w:tcMar>
          </w:tcPr>
          <w:p>
            <w:pPr>
              <w:autoSpaceDN w:val="0"/>
              <w:autoSpaceDE w:val="0"/>
              <w:widowControl/>
              <w:spacing w:line="180" w:lineRule="exact" w:before="160" w:after="0"/>
              <w:ind w:left="0" w:right="0" w:firstLine="0"/>
              <w:jc w:val="center"/>
            </w:pPr>
            <w:r>
              <w:rPr>
                <w:rFonts w:ascii="SimSun" w:hAnsi="SimSun" w:eastAsia="SimSun"/>
                <w:b w:val="0"/>
                <w:i w:val="0"/>
                <w:color w:val="000000"/>
                <w:sz w:val="18"/>
              </w:rPr>
              <w:t>逾期贷款率</w:t>
            </w:r>
          </w:p>
        </w:tc>
        <w:tc>
          <w:tcPr>
            <w:tcW w:type="dxa" w:w="4096"/>
            <w:gridSpan w:val="4"/>
            <w:tcBorders>
              <w:top w:sz="1.919999957084655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0" w:lineRule="exact" w:before="160" w:after="0"/>
              <w:ind w:left="0" w:right="0" w:firstLine="0"/>
              <w:jc w:val="center"/>
            </w:pPr>
            <w:r>
              <w:rPr>
                <w:rFonts w:ascii="SimSun" w:hAnsi="SimSun" w:eastAsia="SimSun"/>
                <w:b w:val="0"/>
                <w:i w:val="0"/>
                <w:color w:val="000000"/>
                <w:sz w:val="18"/>
              </w:rPr>
              <w:t>关注类贷款 关注类贷款 逾期贷款余 逾期贷款率</w:t>
            </w:r>
          </w:p>
        </w:tc>
      </w:tr>
      <w:tr>
        <w:trPr>
          <w:trHeight w:hRule="exact" w:val="322"/>
        </w:trPr>
        <w:tc>
          <w:tcPr>
            <w:tcW w:type="dxa" w:w="1088"/>
            <w:vMerge/>
            <w:tcBorders>
              <w:top w:sz="1.9199999570846558" w:val="single" w:color="#000000"/>
              <w:bottom w:sz="1.9199999570846558" w:val="single" w:color="#000000"/>
            </w:tcBorders>
          </w:tcPr>
          <w:p/>
        </w:tc>
        <w:tc>
          <w:tcPr>
            <w:tcW w:type="dxa" w:w="974"/>
            <w:tcBorders>
              <w:bottom w:sz="1.9199999570846558" w:val="single" w:color="#000000"/>
            </w:tcBorders>
            <w:shd w:fill="dbe4f0"/>
            <w:tcMar>
              <w:start w:w="0" w:type="dxa"/>
              <w:end w:w="0" w:type="dxa"/>
            </w:tcMar>
          </w:tcPr>
          <w:p>
            <w:pPr>
              <w:autoSpaceDN w:val="0"/>
              <w:autoSpaceDE w:val="0"/>
              <w:widowControl/>
              <w:spacing w:line="180" w:lineRule="exact" w:before="44" w:after="0"/>
              <w:ind w:left="0" w:right="56" w:firstLine="0"/>
              <w:jc w:val="right"/>
            </w:pPr>
            <w:r>
              <w:rPr>
                <w:rFonts w:ascii="SimSun" w:hAnsi="SimSun" w:eastAsia="SimSun"/>
                <w:b w:val="0"/>
                <w:i w:val="0"/>
                <w:color w:val="000000"/>
                <w:sz w:val="18"/>
              </w:rPr>
              <w:t>余额</w:t>
            </w:r>
          </w:p>
        </w:tc>
        <w:tc>
          <w:tcPr>
            <w:tcW w:type="dxa" w:w="960"/>
            <w:tcBorders>
              <w:bottom w:sz="1.9199999570846558" w:val="single" w:color="#000000"/>
            </w:tcBorders>
            <w:shd w:fill="dbe4f0"/>
            <w:tcMar>
              <w:start w:w="0" w:type="dxa"/>
              <w:end w:w="0" w:type="dxa"/>
            </w:tcMar>
          </w:tcPr>
          <w:p>
            <w:pPr>
              <w:autoSpaceDN w:val="0"/>
              <w:autoSpaceDE w:val="0"/>
              <w:widowControl/>
              <w:spacing w:line="200" w:lineRule="exact" w:before="32" w:after="0"/>
              <w:ind w:left="0" w:right="0" w:firstLine="0"/>
              <w:jc w:val="right"/>
            </w:pPr>
            <w:r>
              <w:rPr>
                <w:rFonts w:ascii="SimSun" w:hAnsi="SimSun" w:eastAsia="SimSun"/>
                <w:b w:val="0"/>
                <w:i w:val="0"/>
                <w:color w:val="000000"/>
                <w:sz w:val="18"/>
              </w:rPr>
              <w:t>率</w:t>
            </w:r>
            <w:r>
              <w:rPr>
                <w:rFonts w:ascii="TimesNewRomanPS" w:hAnsi="TimesNewRomanPS" w:eastAsia="TimesNewRomanPS"/>
                <w:b/>
                <w:i w:val="0"/>
                <w:color w:val="000000"/>
                <w:sz w:val="18"/>
              </w:rPr>
              <w:t>(%)</w:t>
            </w:r>
          </w:p>
        </w:tc>
        <w:tc>
          <w:tcPr>
            <w:tcW w:type="dxa" w:w="1100"/>
            <w:tcBorders>
              <w:bottom w:sz="1.9199999570846558" w:val="single" w:color="#000000"/>
            </w:tcBorders>
            <w:shd w:fill="dbe4f0"/>
            <w:tcMar>
              <w:start w:w="0" w:type="dxa"/>
              <w:end w:w="0" w:type="dxa"/>
            </w:tcMar>
          </w:tcPr>
          <w:p>
            <w:pPr>
              <w:autoSpaceDN w:val="0"/>
              <w:autoSpaceDE w:val="0"/>
              <w:widowControl/>
              <w:spacing w:line="180" w:lineRule="exact" w:before="44" w:after="0"/>
              <w:ind w:left="0" w:right="58" w:firstLine="0"/>
              <w:jc w:val="right"/>
            </w:pPr>
            <w:r>
              <w:rPr>
                <w:rFonts w:ascii="SimSun" w:hAnsi="SimSun" w:eastAsia="SimSun"/>
                <w:b w:val="0"/>
                <w:i w:val="0"/>
                <w:color w:val="000000"/>
                <w:sz w:val="18"/>
              </w:rPr>
              <w:t>额</w:t>
            </w:r>
          </w:p>
        </w:tc>
        <w:tc>
          <w:tcPr>
            <w:tcW w:type="dxa" w:w="1016"/>
            <w:tcBorders>
              <w:bottom w:sz="1.9199999570846558" w:val="single" w:color="#000000"/>
            </w:tcBorders>
            <w:shd w:fill="dbe4f0"/>
            <w:tcMar>
              <w:start w:w="0" w:type="dxa"/>
              <w:end w:w="0" w:type="dxa"/>
            </w:tcMar>
          </w:tcPr>
          <w:p>
            <w:pPr>
              <w:autoSpaceDN w:val="0"/>
              <w:autoSpaceDE w:val="0"/>
              <w:widowControl/>
              <w:spacing w:line="198" w:lineRule="exact" w:before="26" w:after="0"/>
              <w:ind w:left="0" w:right="74" w:firstLine="0"/>
              <w:jc w:val="right"/>
            </w:pPr>
            <w:r>
              <w:rPr>
                <w:rFonts w:ascii="TimesNewRomanPS" w:hAnsi="TimesNewRomanPS" w:eastAsia="TimesNewRomanPS"/>
                <w:b/>
                <w:i w:val="0"/>
                <w:color w:val="000000"/>
                <w:sz w:val="18"/>
              </w:rPr>
              <w:t>(%)</w:t>
            </w:r>
          </w:p>
        </w:tc>
        <w:tc>
          <w:tcPr>
            <w:tcW w:type="dxa" w:w="964"/>
            <w:tcBorders>
              <w:bottom w:sz="1.9199999570846558" w:val="single" w:color="#000000"/>
            </w:tcBorders>
            <w:tcMar>
              <w:start w:w="0" w:type="dxa"/>
              <w:end w:w="0" w:type="dxa"/>
            </w:tcMar>
          </w:tcPr>
          <w:p>
            <w:pPr>
              <w:autoSpaceDN w:val="0"/>
              <w:autoSpaceDE w:val="0"/>
              <w:widowControl/>
              <w:spacing w:line="180" w:lineRule="exact" w:before="48" w:after="0"/>
              <w:ind w:left="0" w:right="0" w:firstLine="0"/>
              <w:jc w:val="right"/>
            </w:pPr>
            <w:r>
              <w:rPr>
                <w:rFonts w:ascii="SimSun" w:hAnsi="SimSun" w:eastAsia="SimSun"/>
                <w:b w:val="0"/>
                <w:i w:val="0"/>
                <w:color w:val="000000"/>
                <w:sz w:val="18"/>
              </w:rPr>
              <w:t>余额</w:t>
            </w:r>
          </w:p>
        </w:tc>
        <w:tc>
          <w:tcPr>
            <w:tcW w:type="dxa" w:w="1020"/>
            <w:tcBorders>
              <w:bottom w:sz="1.9199999570846558" w:val="single" w:color="#000000"/>
            </w:tcBorders>
            <w:tcMar>
              <w:start w:w="0" w:type="dxa"/>
              <w:end w:w="0" w:type="dxa"/>
            </w:tcMar>
          </w:tcPr>
          <w:p>
            <w:pPr>
              <w:autoSpaceDN w:val="0"/>
              <w:autoSpaceDE w:val="0"/>
              <w:widowControl/>
              <w:spacing w:line="200" w:lineRule="exact" w:before="42" w:after="0"/>
              <w:ind w:left="0" w:right="0" w:firstLine="0"/>
              <w:jc w:val="right"/>
            </w:pPr>
            <w:r>
              <w:rPr>
                <w:rFonts w:ascii="SimSun" w:hAnsi="SimSun" w:eastAsia="SimSun"/>
                <w:b w:val="0"/>
                <w:i w:val="0"/>
                <w:color w:val="000000"/>
                <w:sz w:val="18"/>
              </w:rPr>
              <w:t>率</w:t>
            </w:r>
            <w:r>
              <w:rPr>
                <w:rFonts w:ascii="TimesNewRomanPSMT" w:hAnsi="TimesNewRomanPSMT" w:eastAsia="TimesNewRomanPSMT"/>
                <w:b w:val="0"/>
                <w:i w:val="0"/>
                <w:color w:val="000000"/>
                <w:sz w:val="18"/>
              </w:rPr>
              <w:t>(%)</w:t>
            </w:r>
          </w:p>
        </w:tc>
        <w:tc>
          <w:tcPr>
            <w:tcW w:type="dxa" w:w="1020"/>
            <w:tcBorders>
              <w:bottom w:sz="1.9199999570846558" w:val="single" w:color="#000000"/>
            </w:tcBorders>
            <w:tcMar>
              <w:start w:w="0" w:type="dxa"/>
              <w:end w:w="0" w:type="dxa"/>
            </w:tcMar>
          </w:tcPr>
          <w:p>
            <w:pPr>
              <w:autoSpaceDN w:val="0"/>
              <w:autoSpaceDE w:val="0"/>
              <w:widowControl/>
              <w:spacing w:line="180" w:lineRule="exact" w:before="48" w:after="0"/>
              <w:ind w:left="0" w:right="0" w:firstLine="0"/>
              <w:jc w:val="right"/>
            </w:pPr>
            <w:r>
              <w:rPr>
                <w:rFonts w:ascii="SimSun" w:hAnsi="SimSun" w:eastAsia="SimSun"/>
                <w:b w:val="0"/>
                <w:i w:val="0"/>
                <w:color w:val="000000"/>
                <w:sz w:val="18"/>
              </w:rPr>
              <w:t>额</w:t>
            </w:r>
          </w:p>
        </w:tc>
        <w:tc>
          <w:tcPr>
            <w:tcW w:type="dxa" w:w="1092"/>
            <w:tcBorders>
              <w:bottom w:sz="1.9199999570846558" w:val="single" w:color="#000000"/>
            </w:tcBorders>
            <w:tcMar>
              <w:start w:w="0" w:type="dxa"/>
              <w:end w:w="0" w:type="dxa"/>
            </w:tcMar>
          </w:tcPr>
          <w:p>
            <w:pPr>
              <w:autoSpaceDN w:val="0"/>
              <w:autoSpaceDE w:val="0"/>
              <w:widowControl/>
              <w:spacing w:line="200" w:lineRule="exact" w:before="42" w:after="0"/>
              <w:ind w:left="0" w:right="58" w:firstLine="0"/>
              <w:jc w:val="right"/>
            </w:pPr>
            <w:r>
              <w:rPr>
                <w:rFonts w:ascii="TimesNewRomanPSMT" w:hAnsi="TimesNewRomanPSMT" w:eastAsia="TimesNewRomanPSMT"/>
                <w:b w:val="0"/>
                <w:i w:val="0"/>
                <w:color w:val="000000"/>
                <w:sz w:val="18"/>
              </w:rPr>
              <w:t>(%)</w:t>
            </w:r>
          </w:p>
        </w:tc>
      </w:tr>
      <w:tr>
        <w:trPr>
          <w:trHeight w:hRule="exact" w:val="406"/>
        </w:trPr>
        <w:tc>
          <w:tcPr>
            <w:tcW w:type="dxa" w:w="162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86" w:right="0" w:firstLine="0"/>
              <w:jc w:val="left"/>
            </w:pPr>
            <w:r>
              <w:rPr>
                <w:rFonts w:ascii="SimSun" w:hAnsi="SimSun" w:eastAsia="SimSun"/>
                <w:b w:val="0"/>
                <w:i w:val="0"/>
                <w:color w:val="000000"/>
                <w:sz w:val="18"/>
              </w:rPr>
              <w:t>公司类贷款</w:t>
            </w:r>
          </w:p>
        </w:tc>
        <w:tc>
          <w:tcPr>
            <w:tcW w:type="dxa" w:w="97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52" w:firstLine="0"/>
              <w:jc w:val="right"/>
            </w:pPr>
            <w:r>
              <w:rPr>
                <w:rFonts w:ascii="TimesNewRomanPS" w:hAnsi="TimesNewRomanPS" w:eastAsia="TimesNewRomanPS"/>
                <w:b/>
                <w:i w:val="0"/>
                <w:color w:val="000000"/>
                <w:sz w:val="18"/>
              </w:rPr>
              <w:t>84,584</w:t>
            </w:r>
          </w:p>
        </w:tc>
        <w:tc>
          <w:tcPr>
            <w:tcW w:type="dxa" w:w="96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0" w:firstLine="0"/>
              <w:jc w:val="right"/>
            </w:pPr>
            <w:r>
              <w:rPr>
                <w:rFonts w:ascii="TimesNewRomanPS" w:hAnsi="TimesNewRomanPS" w:eastAsia="TimesNewRomanPS"/>
                <w:b/>
                <w:i w:val="0"/>
                <w:color w:val="000000"/>
                <w:sz w:val="18"/>
              </w:rPr>
              <w:t>1.80</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58" w:firstLine="0"/>
              <w:jc w:val="right"/>
            </w:pPr>
            <w:r>
              <w:rPr>
                <w:rFonts w:ascii="TimesNewRomanPS" w:hAnsi="TimesNewRomanPS" w:eastAsia="TimesNewRomanPS"/>
                <w:b/>
                <w:i w:val="0"/>
                <w:color w:val="000000"/>
                <w:sz w:val="18"/>
              </w:rPr>
              <w:t>46,309</w:t>
            </w:r>
          </w:p>
        </w:tc>
        <w:tc>
          <w:tcPr>
            <w:tcW w:type="dxa" w:w="101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72" w:firstLine="0"/>
              <w:jc w:val="right"/>
            </w:pPr>
            <w:r>
              <w:rPr>
                <w:rFonts w:ascii="TimesNewRomanPS" w:hAnsi="TimesNewRomanPS" w:eastAsia="TimesNewRomanPS"/>
                <w:b/>
                <w:i w:val="0"/>
                <w:color w:val="000000"/>
                <w:sz w:val="18"/>
              </w:rPr>
              <w:t>0.98</w:t>
            </w:r>
          </w:p>
        </w:tc>
        <w:tc>
          <w:tcPr>
            <w:tcW w:type="dxa" w:w="96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0" w:firstLine="0"/>
              <w:jc w:val="right"/>
            </w:pPr>
            <w:r>
              <w:rPr>
                <w:rFonts w:ascii="TimesNewRomanPSMT" w:hAnsi="TimesNewRomanPSMT" w:eastAsia="TimesNewRomanPSMT"/>
                <w:b w:val="0"/>
                <w:i w:val="0"/>
                <w:color w:val="000000"/>
                <w:sz w:val="18"/>
              </w:rPr>
              <w:t>73,858</w:t>
            </w: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0" w:firstLine="0"/>
              <w:jc w:val="right"/>
            </w:pPr>
            <w:r>
              <w:rPr>
                <w:rFonts w:ascii="TimesNewRomanPSMT" w:hAnsi="TimesNewRomanPSMT" w:eastAsia="TimesNewRomanPSMT"/>
                <w:b w:val="0"/>
                <w:i w:val="0"/>
                <w:color w:val="000000"/>
                <w:sz w:val="18"/>
              </w:rPr>
              <w:t>1.78</w:t>
            </w:r>
          </w:p>
        </w:tc>
        <w:tc>
          <w:tcPr>
            <w:tcW w:type="dxa" w:w="102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0" w:firstLine="0"/>
              <w:jc w:val="right"/>
            </w:pPr>
            <w:r>
              <w:rPr>
                <w:rFonts w:ascii="TimesNewRomanPSMT" w:hAnsi="TimesNewRomanPSMT" w:eastAsia="TimesNewRomanPSMT"/>
                <w:b w:val="0"/>
                <w:i w:val="0"/>
                <w:color w:val="000000"/>
                <w:sz w:val="18"/>
              </w:rPr>
              <w:t>53,503</w:t>
            </w:r>
          </w:p>
        </w:tc>
        <w:tc>
          <w:tcPr>
            <w:tcW w:type="dxa" w:w="109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50" w:firstLine="0"/>
              <w:jc w:val="right"/>
            </w:pPr>
            <w:r>
              <w:rPr>
                <w:rFonts w:ascii="TimesNewRomanPSMT" w:hAnsi="TimesNewRomanPSMT" w:eastAsia="TimesNewRomanPSMT"/>
                <w:b w:val="0"/>
                <w:i w:val="0"/>
                <w:color w:val="000000"/>
                <w:sz w:val="18"/>
              </w:rPr>
              <w:t>1.29</w:t>
            </w:r>
          </w:p>
        </w:tc>
      </w:tr>
      <w:tr>
        <w:trPr>
          <w:trHeight w:hRule="exact" w:val="836"/>
        </w:trPr>
        <w:tc>
          <w:tcPr>
            <w:tcW w:type="dxa" w:w="1628"/>
            <w:tcBorders>
              <w:top w:sz="1.9199999570846558" w:val="single" w:color="#000000"/>
            </w:tcBorders>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个人贷款</w:t>
            </w:r>
          </w:p>
        </w:tc>
        <w:tc>
          <w:tcPr>
            <w:tcW w:type="dxa" w:w="974"/>
            <w:tcBorders>
              <w:top w:sz="1.9199999570846558" w:val="single" w:color="#000000"/>
            </w:tcBorders>
            <w:shd w:fill="dbe4f0"/>
            <w:tcMar>
              <w:start w:w="0" w:type="dxa"/>
              <w:end w:w="0" w:type="dxa"/>
            </w:tcMar>
          </w:tcPr>
          <w:p>
            <w:pPr>
              <w:autoSpaceDN w:val="0"/>
              <w:autoSpaceDE w:val="0"/>
              <w:widowControl/>
              <w:spacing w:line="200" w:lineRule="exact" w:before="130" w:after="0"/>
              <w:ind w:left="0" w:right="54" w:firstLine="0"/>
              <w:jc w:val="right"/>
            </w:pPr>
            <w:r>
              <w:rPr>
                <w:rFonts w:ascii="TimesNewRomanPS" w:hAnsi="TimesNewRomanPS" w:eastAsia="TimesNewRomanPS"/>
                <w:b/>
                <w:i w:val="0"/>
                <w:color w:val="000000"/>
                <w:sz w:val="18"/>
              </w:rPr>
              <w:t>20,499</w:t>
            </w:r>
          </w:p>
        </w:tc>
        <w:tc>
          <w:tcPr>
            <w:tcW w:type="dxa" w:w="960"/>
            <w:tcBorders>
              <w:top w:sz="1.9199999570846558" w:val="single" w:color="#000000"/>
            </w:tcBorders>
            <w:shd w:fill="dbe4f0"/>
            <w:tcMar>
              <w:start w:w="0" w:type="dxa"/>
              <w:end w:w="0" w:type="dxa"/>
            </w:tcMar>
          </w:tcPr>
          <w:p>
            <w:pPr>
              <w:autoSpaceDN w:val="0"/>
              <w:autoSpaceDE w:val="0"/>
              <w:widowControl/>
              <w:spacing w:line="200" w:lineRule="exact" w:before="130" w:after="0"/>
              <w:ind w:left="0" w:right="0" w:firstLine="0"/>
              <w:jc w:val="right"/>
            </w:pPr>
            <w:r>
              <w:rPr>
                <w:rFonts w:ascii="TimesNewRomanPS" w:hAnsi="TimesNewRomanPS" w:eastAsia="TimesNewRomanPS"/>
                <w:b/>
                <w:i w:val="0"/>
                <w:color w:val="000000"/>
                <w:sz w:val="18"/>
              </w:rPr>
              <w:t>0.87</w:t>
            </w:r>
          </w:p>
        </w:tc>
        <w:tc>
          <w:tcPr>
            <w:tcW w:type="dxa" w:w="1100"/>
            <w:tcBorders>
              <w:top w:sz="1.9199999570846558" w:val="single" w:color="#000000"/>
            </w:tcBorders>
            <w:shd w:fill="dbe4f0"/>
            <w:tcMar>
              <w:start w:w="0" w:type="dxa"/>
              <w:end w:w="0" w:type="dxa"/>
            </w:tcMar>
          </w:tcPr>
          <w:p>
            <w:pPr>
              <w:autoSpaceDN w:val="0"/>
              <w:autoSpaceDE w:val="0"/>
              <w:widowControl/>
              <w:spacing w:line="200" w:lineRule="exact" w:before="130" w:after="0"/>
              <w:ind w:left="0" w:right="58" w:firstLine="0"/>
              <w:jc w:val="right"/>
            </w:pPr>
            <w:r>
              <w:rPr>
                <w:rFonts w:ascii="TimesNewRomanPS" w:hAnsi="TimesNewRomanPS" w:eastAsia="TimesNewRomanPS"/>
                <w:b/>
                <w:i w:val="0"/>
                <w:color w:val="000000"/>
                <w:sz w:val="18"/>
              </w:rPr>
              <w:t>38,483</w:t>
            </w:r>
          </w:p>
        </w:tc>
        <w:tc>
          <w:tcPr>
            <w:tcW w:type="dxa" w:w="1016"/>
            <w:tcBorders>
              <w:top w:sz="1.9199999570846558" w:val="single" w:color="#000000"/>
            </w:tcBorders>
            <w:shd w:fill="dbe4f0"/>
            <w:tcMar>
              <w:start w:w="0" w:type="dxa"/>
              <w:end w:w="0" w:type="dxa"/>
            </w:tcMar>
          </w:tcPr>
          <w:p>
            <w:pPr>
              <w:autoSpaceDN w:val="0"/>
              <w:autoSpaceDE w:val="0"/>
              <w:widowControl/>
              <w:spacing w:line="200" w:lineRule="exact" w:before="130" w:after="0"/>
              <w:ind w:left="0" w:right="68" w:firstLine="0"/>
              <w:jc w:val="right"/>
            </w:pPr>
            <w:r>
              <w:rPr>
                <w:rFonts w:ascii="TimesNewRomanPS" w:hAnsi="TimesNewRomanPS" w:eastAsia="TimesNewRomanPS"/>
                <w:b/>
                <w:i w:val="0"/>
                <w:color w:val="000000"/>
                <w:sz w:val="18"/>
              </w:rPr>
              <w:t>1.63</w:t>
            </w:r>
          </w:p>
        </w:tc>
        <w:tc>
          <w:tcPr>
            <w:tcW w:type="dxa" w:w="964"/>
            <w:tcBorders>
              <w:top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14,737</w:t>
            </w:r>
          </w:p>
        </w:tc>
        <w:tc>
          <w:tcPr>
            <w:tcW w:type="dxa" w:w="1020"/>
            <w:tcBorders>
              <w:top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0.64</w:t>
            </w:r>
          </w:p>
        </w:tc>
        <w:tc>
          <w:tcPr>
            <w:tcW w:type="dxa" w:w="1020"/>
            <w:tcBorders>
              <w:top w:sz="1.9199999570846558" w:val="single" w:color="#000000"/>
            </w:tcBorders>
            <w:tcMar>
              <w:start w:w="0" w:type="dxa"/>
              <w:end w:w="0" w:type="dxa"/>
            </w:tcMar>
          </w:tcPr>
          <w:p>
            <w:pPr>
              <w:autoSpaceDN w:val="0"/>
              <w:autoSpaceDE w:val="0"/>
              <w:widowControl/>
              <w:spacing w:line="200" w:lineRule="exact" w:before="130" w:after="0"/>
              <w:ind w:left="0" w:right="0" w:firstLine="0"/>
              <w:jc w:val="right"/>
            </w:pPr>
            <w:r>
              <w:rPr>
                <w:rFonts w:ascii="TimesNewRomanPSMT" w:hAnsi="TimesNewRomanPSMT" w:eastAsia="TimesNewRomanPSMT"/>
                <w:b w:val="0"/>
                <w:i w:val="0"/>
                <w:color w:val="000000"/>
                <w:sz w:val="18"/>
              </w:rPr>
              <w:t>33,653</w:t>
            </w:r>
          </w:p>
        </w:tc>
        <w:tc>
          <w:tcPr>
            <w:tcW w:type="dxa" w:w="1092"/>
            <w:tcBorders>
              <w:top w:sz="1.9199999570846558" w:val="single" w:color="#000000"/>
            </w:tcBorders>
            <w:tcMar>
              <w:start w:w="0" w:type="dxa"/>
              <w:end w:w="0" w:type="dxa"/>
            </w:tcMar>
          </w:tcPr>
          <w:p>
            <w:pPr>
              <w:autoSpaceDN w:val="0"/>
              <w:autoSpaceDE w:val="0"/>
              <w:widowControl/>
              <w:spacing w:line="200" w:lineRule="exact" w:before="130" w:after="0"/>
              <w:ind w:left="0" w:right="50" w:firstLine="0"/>
              <w:jc w:val="right"/>
            </w:pPr>
            <w:r>
              <w:rPr>
                <w:rFonts w:ascii="TimesNewRomanPSMT" w:hAnsi="TimesNewRomanPSMT" w:eastAsia="TimesNewRomanPSMT"/>
                <w:b w:val="0"/>
                <w:i w:val="0"/>
                <w:color w:val="000000"/>
                <w:sz w:val="18"/>
              </w:rPr>
              <w:t>1.47</w:t>
            </w:r>
          </w:p>
        </w:tc>
      </w:tr>
    </w:tbl>
    <w:p>
      <w:pPr>
        <w:autoSpaceDN w:val="0"/>
        <w:autoSpaceDE w:val="0"/>
        <w:widowControl/>
        <w:spacing w:line="180" w:lineRule="exact" w:before="272" w:after="0"/>
        <w:ind w:left="0" w:right="4486" w:firstLine="0"/>
        <w:jc w:val="right"/>
      </w:pPr>
      <w:r>
        <w:rPr>
          <w:rFonts w:ascii="Calibri" w:hAnsi="Calibri" w:eastAsia="Calibri"/>
          <w:b w:val="0"/>
          <w:i w:val="0"/>
          <w:color w:val="000000"/>
          <w:sz w:val="18"/>
        </w:rPr>
        <w:t>45</w:t>
      </w:r>
    </w:p>
    <w:p>
      <w:pPr>
        <w:sectPr>
          <w:pgSz w:w="11907" w:h="16839"/>
          <w:pgMar w:top="634" w:right="1056" w:bottom="600" w:left="1058" w:header="720" w:footer="720" w:gutter="0"/>
          <w:cols w:space="720" w:num="1" w:equalWidth="0">
            <w:col w:w="9792" w:space="0"/>
            <w:col w:w="9660" w:space="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46"/>
        <w:ind w:left="0" w:right="0"/>
      </w:pPr>
    </w:p>
    <w:tbl>
      <w:tblPr>
        <w:tblW w:type="auto" w:w="0"/>
        <w:tblLayout w:type="fixed"/>
        <w:tblLook w:firstColumn="1" w:firstRow="1" w:lastColumn="0" w:lastRow="0" w:noHBand="0" w:noVBand="1" w:val="04A0"/>
        <w:tblInd w:w="0.0" w:type="dxa"/>
      </w:tblPr>
      <w:tblGrid>
        <w:gridCol w:w="979"/>
        <w:gridCol w:w="979"/>
        <w:gridCol w:w="979"/>
        <w:gridCol w:w="979"/>
        <w:gridCol w:w="979"/>
        <w:gridCol w:w="979"/>
        <w:gridCol w:w="979"/>
        <w:gridCol w:w="979"/>
        <w:gridCol w:w="979"/>
        <w:gridCol w:w="979"/>
      </w:tblGrid>
      <w:tr>
        <w:trPr>
          <w:trHeight w:hRule="exact" w:val="410"/>
        </w:trPr>
        <w:tc>
          <w:tcPr>
            <w:tcW w:type="dxa" w:w="158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6" w:after="0"/>
              <w:ind w:left="82" w:right="0" w:firstLine="0"/>
              <w:jc w:val="left"/>
            </w:pPr>
            <w:r>
              <w:rPr>
                <w:rFonts w:ascii="SimSun" w:hAnsi="SimSun" w:eastAsia="SimSun"/>
                <w:b w:val="0"/>
                <w:i w:val="0"/>
                <w:color w:val="000000"/>
                <w:sz w:val="18"/>
              </w:rPr>
              <w:t>信用卡</w:t>
            </w:r>
          </w:p>
        </w:tc>
        <w:tc>
          <w:tcPr>
            <w:tcW w:type="dxa" w:w="1376"/>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0" w:after="0"/>
              <w:ind w:left="0" w:right="298" w:firstLine="0"/>
              <w:jc w:val="right"/>
            </w:pPr>
            <w:r>
              <w:rPr>
                <w:rFonts w:ascii="TimesNewRomanPS" w:hAnsi="TimesNewRomanPS" w:eastAsia="TimesNewRomanPS"/>
                <w:b/>
                <w:i w:val="0"/>
                <w:color w:val="000000"/>
                <w:sz w:val="18"/>
              </w:rPr>
              <w:t>10,808</w:t>
            </w:r>
            <w:r>
              <w:drawing>
                <wp:inline xmlns:a="http://schemas.openxmlformats.org/drawingml/2006/main" xmlns:pic="http://schemas.openxmlformats.org/drawingml/2006/picture">
                  <wp:extent cx="72389" cy="247649"/>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72389" cy="247649"/>
                          </a:xfrm>
                          <a:prstGeom prst="rect"/>
                        </pic:spPr>
                      </pic:pic>
                    </a:graphicData>
                  </a:graphic>
                </wp:inline>
              </w:drawing>
            </w:r>
          </w:p>
        </w:tc>
        <w:tc>
          <w:tcPr>
            <w:tcW w:type="dxa" w:w="8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8" w:after="0"/>
              <w:ind w:left="0" w:right="0" w:firstLine="0"/>
              <w:jc w:val="center"/>
            </w:pPr>
            <w:r>
              <w:rPr>
                <w:rFonts w:ascii="TimesNewRomanPS" w:hAnsi="TimesNewRomanPS" w:eastAsia="TimesNewRomanPS"/>
                <w:b/>
                <w:i w:val="0"/>
                <w:color w:val="000000"/>
                <w:sz w:val="18"/>
              </w:rPr>
              <w:t>2.26</w:t>
            </w:r>
          </w:p>
        </w:tc>
        <w:tc>
          <w:tcPr>
            <w:tcW w:type="dxa" w:w="7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26" w:after="0"/>
              <w:ind w:left="0" w:right="22" w:firstLine="0"/>
              <w:jc w:val="right"/>
            </w:pPr>
            <w:r>
              <w:rPr>
                <w:rFonts w:ascii="TimesNewRomanPS" w:hAnsi="TimesNewRomanPS" w:eastAsia="TimesNewRomanPS"/>
                <w:b/>
                <w:i w:val="0"/>
                <w:color w:val="000000"/>
                <w:sz w:val="18"/>
              </w:rPr>
              <w:t>20,122</w:t>
            </w:r>
          </w:p>
        </w:tc>
        <w:tc>
          <w:tcPr>
            <w:tcW w:type="dxa" w:w="38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6" w:after="0"/>
              <w:ind w:left="32" w:right="0" w:firstLine="0"/>
              <w:jc w:val="left"/>
            </w:pPr>
            <w:r>
              <w:drawing>
                <wp:inline xmlns:a="http://schemas.openxmlformats.org/drawingml/2006/main" xmlns:pic="http://schemas.openxmlformats.org/drawingml/2006/picture">
                  <wp:extent cx="36829" cy="247649"/>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829" cy="247649"/>
                          </a:xfrm>
                          <a:prstGeom prst="rect"/>
                        </pic:spPr>
                      </pic:pic>
                    </a:graphicData>
                  </a:graphic>
                </wp:inline>
              </w:drawing>
            </w:r>
          </w:p>
        </w:tc>
        <w:tc>
          <w:tcPr>
            <w:tcW w:type="dxa" w:w="6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8" w:after="0"/>
              <w:ind w:left="0" w:right="58" w:firstLine="0"/>
              <w:jc w:val="right"/>
            </w:pPr>
            <w:r>
              <w:rPr>
                <w:rFonts w:ascii="TimesNewRomanPS" w:hAnsi="TimesNewRomanPS" w:eastAsia="TimesNewRomanPS"/>
                <w:b/>
                <w:i w:val="0"/>
                <w:color w:val="000000"/>
                <w:sz w:val="18"/>
              </w:rPr>
              <w:t>4.21</w:t>
            </w:r>
          </w:p>
        </w:tc>
        <w:tc>
          <w:tcPr>
            <w:tcW w:type="dxa" w:w="132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8" w:after="0"/>
              <w:ind w:left="0" w:right="358" w:firstLine="0"/>
              <w:jc w:val="right"/>
            </w:pPr>
            <w:r>
              <w:rPr>
                <w:rFonts w:ascii="TimesNewRomanPSMT" w:hAnsi="TimesNewRomanPSMT" w:eastAsia="TimesNewRomanPSMT"/>
                <w:b w:val="0"/>
                <w:i w:val="0"/>
                <w:color w:val="000000"/>
                <w:sz w:val="18"/>
              </w:rPr>
              <w:t>9,637</w:t>
            </w:r>
          </w:p>
        </w:tc>
        <w:tc>
          <w:tcPr>
            <w:tcW w:type="dxa" w:w="92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8" w:after="0"/>
              <w:ind w:left="0" w:right="248" w:firstLine="0"/>
              <w:jc w:val="right"/>
            </w:pPr>
            <w:r>
              <w:rPr>
                <w:rFonts w:ascii="TimesNewRomanPSMT" w:hAnsi="TimesNewRomanPSMT" w:eastAsia="TimesNewRomanPSMT"/>
                <w:b w:val="0"/>
                <w:i w:val="0"/>
                <w:color w:val="000000"/>
                <w:sz w:val="18"/>
              </w:rPr>
              <w:t>1.96</w:t>
            </w:r>
          </w:p>
        </w:tc>
        <w:tc>
          <w:tcPr>
            <w:tcW w:type="dxa" w:w="10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8" w:after="0"/>
              <w:ind w:left="0" w:right="0" w:firstLine="0"/>
              <w:jc w:val="center"/>
            </w:pPr>
            <w:r>
              <w:rPr>
                <w:rFonts w:ascii="TimesNewRomanPSMT" w:hAnsi="TimesNewRomanPSMT" w:eastAsia="TimesNewRomanPSMT"/>
                <w:b w:val="0"/>
                <w:i w:val="0"/>
                <w:color w:val="000000"/>
                <w:sz w:val="18"/>
              </w:rPr>
              <w:t>20,462</w:t>
            </w:r>
          </w:p>
        </w:tc>
        <w:tc>
          <w:tcPr>
            <w:tcW w:type="dxa" w:w="77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8" w:after="0"/>
              <w:ind w:left="0" w:right="60" w:firstLine="0"/>
              <w:jc w:val="right"/>
            </w:pPr>
            <w:r>
              <w:rPr>
                <w:rFonts w:ascii="TimesNewRomanPSMT" w:hAnsi="TimesNewRomanPSMT" w:eastAsia="TimesNewRomanPSMT"/>
                <w:b w:val="0"/>
                <w:i w:val="0"/>
                <w:color w:val="000000"/>
                <w:sz w:val="18"/>
              </w:rPr>
              <w:t>4.15</w:t>
            </w:r>
          </w:p>
        </w:tc>
      </w:tr>
      <w:tr>
        <w:trPr>
          <w:trHeight w:hRule="exact" w:val="404"/>
        </w:trPr>
        <w:tc>
          <w:tcPr>
            <w:tcW w:type="dxa" w:w="158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个人经营类贷款</w:t>
            </w:r>
          </w:p>
        </w:tc>
        <w:tc>
          <w:tcPr>
            <w:tcW w:type="dxa" w:w="13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412" w:firstLine="0"/>
              <w:jc w:val="right"/>
            </w:pPr>
            <w:r>
              <w:rPr>
                <w:rFonts w:ascii="TimesNewRomanPS" w:hAnsi="TimesNewRomanPS" w:eastAsia="TimesNewRomanPS"/>
                <w:b/>
                <w:i w:val="0"/>
                <w:color w:val="000000"/>
                <w:sz w:val="18"/>
              </w:rPr>
              <w:t>436</w:t>
            </w:r>
          </w:p>
        </w:tc>
        <w:tc>
          <w:tcPr>
            <w:tcW w:type="dxa" w:w="8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0" w:firstLine="0"/>
              <w:jc w:val="center"/>
            </w:pPr>
            <w:r>
              <w:rPr>
                <w:rFonts w:ascii="TimesNewRomanPS" w:hAnsi="TimesNewRomanPS" w:eastAsia="TimesNewRomanPS"/>
                <w:b/>
                <w:i w:val="0"/>
                <w:color w:val="000000"/>
                <w:sz w:val="18"/>
              </w:rPr>
              <w:t>0.18</w:t>
            </w:r>
          </w:p>
        </w:tc>
        <w:tc>
          <w:tcPr>
            <w:tcW w:type="dxa" w:w="7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20" w:firstLine="0"/>
              <w:jc w:val="right"/>
            </w:pPr>
            <w:r>
              <w:rPr>
                <w:rFonts w:ascii="TimesNewRomanPS" w:hAnsi="TimesNewRomanPS" w:eastAsia="TimesNewRomanPS"/>
                <w:b/>
                <w:i w:val="0"/>
                <w:color w:val="000000"/>
                <w:sz w:val="18"/>
              </w:rPr>
              <w:t>1,985</w:t>
            </w:r>
          </w:p>
        </w:tc>
        <w:tc>
          <w:tcPr>
            <w:tcW w:type="dxa" w:w="38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32" w:right="0" w:firstLine="0"/>
              <w:jc w:val="left"/>
            </w:pPr>
            <w:r>
              <w:drawing>
                <wp:inline xmlns:a="http://schemas.openxmlformats.org/drawingml/2006/main" xmlns:pic="http://schemas.openxmlformats.org/drawingml/2006/picture">
                  <wp:extent cx="36829" cy="245109"/>
                  <wp:docPr id="13" name="Picture 13"/>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829" cy="245109"/>
                          </a:xfrm>
                          <a:prstGeom prst="rect"/>
                        </pic:spPr>
                      </pic:pic>
                    </a:graphicData>
                  </a:graphic>
                </wp:inline>
              </w:drawing>
            </w:r>
          </w:p>
        </w:tc>
        <w:tc>
          <w:tcPr>
            <w:tcW w:type="dxa" w:w="6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8" w:firstLine="0"/>
              <w:jc w:val="right"/>
            </w:pPr>
            <w:r>
              <w:rPr>
                <w:rFonts w:ascii="TimesNewRomanPS" w:hAnsi="TimesNewRomanPS" w:eastAsia="TimesNewRomanPS"/>
                <w:b/>
                <w:i w:val="0"/>
                <w:color w:val="000000"/>
                <w:sz w:val="18"/>
              </w:rPr>
              <w:t>0.83</w:t>
            </w:r>
          </w:p>
        </w:tc>
        <w:tc>
          <w:tcPr>
            <w:tcW w:type="dxa" w:w="13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354" w:firstLine="0"/>
              <w:jc w:val="right"/>
            </w:pPr>
            <w:r>
              <w:rPr>
                <w:rFonts w:ascii="TimesNewRomanPSMT" w:hAnsi="TimesNewRomanPSMT" w:eastAsia="TimesNewRomanPSMT"/>
                <w:b w:val="0"/>
                <w:i w:val="0"/>
                <w:color w:val="000000"/>
                <w:sz w:val="18"/>
              </w:rPr>
              <w:t>381</w:t>
            </w:r>
          </w:p>
        </w:tc>
        <w:tc>
          <w:tcPr>
            <w:tcW w:type="dxa" w:w="9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50" w:firstLine="0"/>
              <w:jc w:val="right"/>
            </w:pPr>
            <w:r>
              <w:rPr>
                <w:rFonts w:ascii="TimesNewRomanPSMT" w:hAnsi="TimesNewRomanPSMT" w:eastAsia="TimesNewRomanPSMT"/>
                <w:b w:val="0"/>
                <w:i w:val="0"/>
                <w:color w:val="000000"/>
                <w:sz w:val="18"/>
              </w:rPr>
              <w:t>0.20</w:t>
            </w:r>
          </w:p>
        </w:tc>
        <w:tc>
          <w:tcPr>
            <w:tcW w:type="dxa" w:w="10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302" w:firstLine="0"/>
              <w:jc w:val="right"/>
            </w:pPr>
            <w:r>
              <w:rPr>
                <w:rFonts w:ascii="TimesNewRomanPSMT" w:hAnsi="TimesNewRomanPSMT" w:eastAsia="TimesNewRomanPSMT"/>
                <w:b w:val="0"/>
                <w:i w:val="0"/>
                <w:color w:val="000000"/>
                <w:sz w:val="18"/>
              </w:rPr>
              <w:t>1,533</w:t>
            </w:r>
          </w:p>
        </w:tc>
        <w:tc>
          <w:tcPr>
            <w:tcW w:type="dxa" w:w="77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8" w:firstLine="0"/>
              <w:jc w:val="right"/>
            </w:pPr>
            <w:r>
              <w:rPr>
                <w:rFonts w:ascii="TimesNewRomanPSMT" w:hAnsi="TimesNewRomanPSMT" w:eastAsia="TimesNewRomanPSMT"/>
                <w:b w:val="0"/>
                <w:i w:val="0"/>
                <w:color w:val="000000"/>
                <w:sz w:val="18"/>
              </w:rPr>
              <w:t>0.81</w:t>
            </w:r>
          </w:p>
        </w:tc>
      </w:tr>
      <w:tr>
        <w:trPr>
          <w:trHeight w:hRule="exact" w:val="404"/>
        </w:trPr>
        <w:tc>
          <w:tcPr>
            <w:tcW w:type="dxa" w:w="158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其他</w:t>
            </w:r>
          </w:p>
        </w:tc>
        <w:tc>
          <w:tcPr>
            <w:tcW w:type="dxa" w:w="1376"/>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0" w:after="0"/>
              <w:ind w:left="0" w:right="298" w:firstLine="0"/>
              <w:jc w:val="right"/>
            </w:pPr>
            <w:r>
              <w:rPr>
                <w:rFonts w:ascii="TimesNewRomanPS" w:hAnsi="TimesNewRomanPS" w:eastAsia="TimesNewRomanPS"/>
                <w:b/>
                <w:i w:val="0"/>
                <w:color w:val="000000"/>
                <w:sz w:val="18"/>
              </w:rPr>
              <w:t>1,204</w:t>
            </w:r>
            <w:r>
              <w:drawing>
                <wp:inline xmlns:a="http://schemas.openxmlformats.org/drawingml/2006/main" xmlns:pic="http://schemas.openxmlformats.org/drawingml/2006/picture">
                  <wp:extent cx="72389" cy="246380"/>
                  <wp:docPr id="14" name="Picture 14"/>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72389" cy="246380"/>
                          </a:xfrm>
                          <a:prstGeom prst="rect"/>
                        </pic:spPr>
                      </pic:pic>
                    </a:graphicData>
                  </a:graphic>
                </wp:inline>
              </w:drawing>
            </w:r>
          </w:p>
        </w:tc>
        <w:tc>
          <w:tcPr>
            <w:tcW w:type="dxa" w:w="8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0" w:firstLine="0"/>
              <w:jc w:val="center"/>
            </w:pPr>
            <w:r>
              <w:rPr>
                <w:rFonts w:ascii="TimesNewRomanPS" w:hAnsi="TimesNewRomanPS" w:eastAsia="TimesNewRomanPS"/>
                <w:b/>
                <w:i w:val="0"/>
                <w:color w:val="000000"/>
                <w:sz w:val="18"/>
              </w:rPr>
              <w:t>0.88</w:t>
            </w:r>
          </w:p>
        </w:tc>
        <w:tc>
          <w:tcPr>
            <w:tcW w:type="dxa" w:w="7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22" w:firstLine="0"/>
              <w:jc w:val="right"/>
            </w:pPr>
            <w:r>
              <w:rPr>
                <w:rFonts w:ascii="TimesNewRomanPS" w:hAnsi="TimesNewRomanPS" w:eastAsia="TimesNewRomanPS"/>
                <w:b/>
                <w:i w:val="0"/>
                <w:color w:val="000000"/>
                <w:sz w:val="18"/>
              </w:rPr>
              <w:t>3,353</w:t>
            </w:r>
          </w:p>
        </w:tc>
        <w:tc>
          <w:tcPr>
            <w:tcW w:type="dxa" w:w="38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32" w:right="0" w:firstLine="0"/>
              <w:jc w:val="left"/>
            </w:pPr>
            <w:r>
              <w:drawing>
                <wp:inline xmlns:a="http://schemas.openxmlformats.org/drawingml/2006/main" xmlns:pic="http://schemas.openxmlformats.org/drawingml/2006/picture">
                  <wp:extent cx="36829" cy="246380"/>
                  <wp:docPr id="15" name="Picture 15"/>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829" cy="246380"/>
                          </a:xfrm>
                          <a:prstGeom prst="rect"/>
                        </pic:spPr>
                      </pic:pic>
                    </a:graphicData>
                  </a:graphic>
                </wp:inline>
              </w:drawing>
            </w:r>
          </w:p>
        </w:tc>
        <w:tc>
          <w:tcPr>
            <w:tcW w:type="dxa" w:w="6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8" w:firstLine="0"/>
              <w:jc w:val="right"/>
            </w:pPr>
            <w:r>
              <w:rPr>
                <w:rFonts w:ascii="TimesNewRomanPS" w:hAnsi="TimesNewRomanPS" w:eastAsia="TimesNewRomanPS"/>
                <w:b/>
                <w:i w:val="0"/>
                <w:color w:val="000000"/>
                <w:sz w:val="18"/>
              </w:rPr>
              <w:t>2.45</w:t>
            </w:r>
          </w:p>
        </w:tc>
        <w:tc>
          <w:tcPr>
            <w:tcW w:type="dxa" w:w="13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354" w:firstLine="0"/>
              <w:jc w:val="right"/>
            </w:pPr>
            <w:r>
              <w:rPr>
                <w:rFonts w:ascii="TimesNewRomanPSMT" w:hAnsi="TimesNewRomanPSMT" w:eastAsia="TimesNewRomanPSMT"/>
                <w:b w:val="0"/>
                <w:i w:val="0"/>
                <w:color w:val="000000"/>
                <w:sz w:val="18"/>
              </w:rPr>
              <w:t>753</w:t>
            </w:r>
          </w:p>
        </w:tc>
        <w:tc>
          <w:tcPr>
            <w:tcW w:type="dxa" w:w="9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50" w:firstLine="0"/>
              <w:jc w:val="right"/>
            </w:pPr>
            <w:r>
              <w:rPr>
                <w:rFonts w:ascii="TimesNewRomanPSMT" w:hAnsi="TimesNewRomanPSMT" w:eastAsia="TimesNewRomanPSMT"/>
                <w:b w:val="0"/>
                <w:i w:val="0"/>
                <w:color w:val="000000"/>
                <w:sz w:val="18"/>
              </w:rPr>
              <w:t>0.66</w:t>
            </w:r>
          </w:p>
        </w:tc>
        <w:tc>
          <w:tcPr>
            <w:tcW w:type="dxa" w:w="10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center"/>
            </w:pPr>
            <w:r>
              <w:rPr>
                <w:rFonts w:ascii="TimesNewRomanPSMT" w:hAnsi="TimesNewRomanPSMT" w:eastAsia="TimesNewRomanPSMT"/>
                <w:b w:val="0"/>
                <w:i w:val="0"/>
                <w:color w:val="000000"/>
                <w:sz w:val="18"/>
              </w:rPr>
              <w:t>2,657</w:t>
            </w:r>
          </w:p>
        </w:tc>
        <w:tc>
          <w:tcPr>
            <w:tcW w:type="dxa" w:w="77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8" w:firstLine="0"/>
              <w:jc w:val="right"/>
            </w:pPr>
            <w:r>
              <w:rPr>
                <w:rFonts w:ascii="TimesNewRomanPSMT" w:hAnsi="TimesNewRomanPSMT" w:eastAsia="TimesNewRomanPSMT"/>
                <w:b w:val="0"/>
                <w:i w:val="0"/>
                <w:color w:val="000000"/>
                <w:sz w:val="18"/>
              </w:rPr>
              <w:t>2.32</w:t>
            </w:r>
          </w:p>
        </w:tc>
      </w:tr>
      <w:tr>
        <w:trPr>
          <w:trHeight w:hRule="exact" w:val="402"/>
        </w:trPr>
        <w:tc>
          <w:tcPr>
            <w:tcW w:type="dxa" w:w="158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票据贴现</w:t>
            </w:r>
          </w:p>
        </w:tc>
        <w:tc>
          <w:tcPr>
            <w:tcW w:type="dxa" w:w="137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402" w:firstLine="0"/>
              <w:jc w:val="right"/>
            </w:pPr>
            <w:r>
              <w:rPr>
                <w:rFonts w:ascii="TimesNewRomanPS" w:hAnsi="TimesNewRomanPS" w:eastAsia="TimesNewRomanPS"/>
                <w:b/>
                <w:i w:val="0"/>
                <w:color w:val="000000"/>
                <w:sz w:val="18"/>
              </w:rPr>
              <w:t>1</w:t>
            </w:r>
          </w:p>
        </w:tc>
        <w:tc>
          <w:tcPr>
            <w:tcW w:type="dxa" w:w="8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0" w:firstLine="0"/>
              <w:jc w:val="center"/>
            </w:pPr>
            <w:r>
              <w:rPr>
                <w:rFonts w:ascii="TimesNewRomanPS" w:hAnsi="TimesNewRomanPS" w:eastAsia="TimesNewRomanPS"/>
                <w:b/>
                <w:i w:val="0"/>
                <w:color w:val="000000"/>
                <w:sz w:val="18"/>
              </w:rPr>
              <w:t>0.00</w:t>
            </w:r>
          </w:p>
        </w:tc>
        <w:tc>
          <w:tcPr>
            <w:tcW w:type="dxa" w:w="7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22" w:firstLine="0"/>
              <w:jc w:val="right"/>
            </w:pPr>
            <w:r>
              <w:rPr>
                <w:rFonts w:ascii="TimesNewRomanPS" w:hAnsi="TimesNewRomanPS" w:eastAsia="TimesNewRomanPS"/>
                <w:b/>
                <w:i w:val="0"/>
                <w:color w:val="000000"/>
                <w:sz w:val="18"/>
              </w:rPr>
              <w:t>36</w:t>
            </w:r>
          </w:p>
        </w:tc>
        <w:tc>
          <w:tcPr>
            <w:tcW w:type="dxa" w:w="380"/>
            <w:tcBorders>
              <w:top w:sz="1.9199999570846558" w:val="single" w:color="#000000"/>
              <w:bottom w:sz="1.9199999570846558" w:val="single" w:color="#000000"/>
            </w:tcBorders>
            <w:shd w:fill="dbe4f0"/>
            <w:tcMar>
              <w:start w:w="0" w:type="dxa"/>
              <w:end w:w="0" w:type="dxa"/>
            </w:tcMar>
          </w:tcPr>
          <w:p/>
        </w:tc>
        <w:tc>
          <w:tcPr>
            <w:tcW w:type="dxa" w:w="6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58" w:firstLine="0"/>
              <w:jc w:val="right"/>
            </w:pPr>
            <w:r>
              <w:rPr>
                <w:rFonts w:ascii="TimesNewRomanPS" w:hAnsi="TimesNewRomanPS" w:eastAsia="TimesNewRomanPS"/>
                <w:b/>
                <w:i w:val="0"/>
                <w:color w:val="000000"/>
                <w:sz w:val="18"/>
              </w:rPr>
              <w:t>0.02</w:t>
            </w:r>
          </w:p>
        </w:tc>
        <w:tc>
          <w:tcPr>
            <w:tcW w:type="dxa" w:w="132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352" w:firstLine="0"/>
              <w:jc w:val="right"/>
            </w:pPr>
            <w:r>
              <w:rPr>
                <w:rFonts w:ascii="TimesNewRomanPSMT" w:hAnsi="TimesNewRomanPSMT" w:eastAsia="TimesNewRomanPSMT"/>
                <w:b w:val="0"/>
                <w:i w:val="0"/>
                <w:color w:val="000000"/>
                <w:sz w:val="18"/>
              </w:rPr>
              <w:t>34</w:t>
            </w:r>
          </w:p>
        </w:tc>
        <w:tc>
          <w:tcPr>
            <w:tcW w:type="dxa" w:w="92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250" w:firstLine="0"/>
              <w:jc w:val="right"/>
            </w:pPr>
            <w:r>
              <w:rPr>
                <w:rFonts w:ascii="TimesNewRomanPSMT" w:hAnsi="TimesNewRomanPSMT" w:eastAsia="TimesNewRomanPSMT"/>
                <w:b w:val="0"/>
                <w:i w:val="0"/>
                <w:color w:val="000000"/>
                <w:sz w:val="18"/>
              </w:rPr>
              <w:t>0.02</w:t>
            </w:r>
          </w:p>
        </w:tc>
        <w:tc>
          <w:tcPr>
            <w:tcW w:type="dxa" w:w="10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306" w:firstLine="0"/>
              <w:jc w:val="right"/>
            </w:pPr>
            <w:r>
              <w:rPr>
                <w:rFonts w:ascii="TimesNewRomanPSMT" w:hAnsi="TimesNewRomanPSMT" w:eastAsia="TimesNewRomanPSMT"/>
                <w:b w:val="0"/>
                <w:i w:val="0"/>
                <w:color w:val="000000"/>
                <w:sz w:val="18"/>
              </w:rPr>
              <w:t>6</w:t>
            </w:r>
          </w:p>
        </w:tc>
        <w:tc>
          <w:tcPr>
            <w:tcW w:type="dxa" w:w="77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60" w:firstLine="0"/>
              <w:jc w:val="right"/>
            </w:pPr>
            <w:r>
              <w:rPr>
                <w:rFonts w:ascii="TimesNewRomanPSMT" w:hAnsi="TimesNewRomanPSMT" w:eastAsia="TimesNewRomanPSMT"/>
                <w:b w:val="0"/>
                <w:i w:val="0"/>
                <w:color w:val="000000"/>
                <w:sz w:val="18"/>
              </w:rPr>
              <w:t>0.004</w:t>
            </w:r>
          </w:p>
        </w:tc>
      </w:tr>
      <w:tr>
        <w:trPr>
          <w:trHeight w:hRule="exact" w:val="402"/>
        </w:trPr>
        <w:tc>
          <w:tcPr>
            <w:tcW w:type="dxa" w:w="1586"/>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4" w:after="0"/>
              <w:ind w:left="82" w:right="0" w:firstLine="0"/>
              <w:jc w:val="left"/>
            </w:pPr>
            <w:r>
              <w:rPr>
                <w:rFonts w:ascii="SimSun" w:hAnsi="SimSun" w:eastAsia="SimSun"/>
                <w:b w:val="0"/>
                <w:i w:val="0"/>
                <w:color w:val="000000"/>
                <w:sz w:val="18"/>
              </w:rPr>
              <w:t>合计</w:t>
            </w:r>
          </w:p>
        </w:tc>
        <w:tc>
          <w:tcPr>
            <w:tcW w:type="dxa" w:w="1376"/>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0" w:after="0"/>
              <w:ind w:left="0" w:right="276" w:firstLine="0"/>
              <w:jc w:val="right"/>
            </w:pPr>
            <w:r>
              <w:rPr>
                <w:rFonts w:ascii="TimesNewRomanPS" w:hAnsi="TimesNewRomanPS" w:eastAsia="TimesNewRomanPS"/>
                <w:b/>
                <w:i w:val="0"/>
                <w:color w:val="000000"/>
                <w:sz w:val="18"/>
              </w:rPr>
              <w:t>105,084</w:t>
            </w:r>
            <w:r>
              <w:drawing>
                <wp:inline xmlns:a="http://schemas.openxmlformats.org/drawingml/2006/main" xmlns:pic="http://schemas.openxmlformats.org/drawingml/2006/picture">
                  <wp:extent cx="73659" cy="250190"/>
                  <wp:docPr id="16" name="Picture 16"/>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73659" cy="250190"/>
                          </a:xfrm>
                          <a:prstGeom prst="rect"/>
                        </pic:spPr>
                      </pic:pic>
                    </a:graphicData>
                  </a:graphic>
                </wp:inline>
              </w:drawing>
            </w:r>
          </w:p>
        </w:tc>
        <w:tc>
          <w:tcPr>
            <w:tcW w:type="dxa" w:w="8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1.44</w:t>
            </w:r>
          </w:p>
        </w:tc>
        <w:tc>
          <w:tcPr>
            <w:tcW w:type="dxa" w:w="7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20" w:firstLine="0"/>
              <w:jc w:val="right"/>
            </w:pPr>
            <w:r>
              <w:rPr>
                <w:rFonts w:ascii="TimesNewRomanPS" w:hAnsi="TimesNewRomanPS" w:eastAsia="TimesNewRomanPS"/>
                <w:b/>
                <w:i w:val="0"/>
                <w:color w:val="000000"/>
                <w:sz w:val="18"/>
              </w:rPr>
              <w:t>84,828</w:t>
            </w:r>
          </w:p>
        </w:tc>
        <w:tc>
          <w:tcPr>
            <w:tcW w:type="dxa" w:w="38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4" w:after="0"/>
              <w:ind w:left="32" w:right="0" w:firstLine="0"/>
              <w:jc w:val="left"/>
            </w:pPr>
            <w:r>
              <w:drawing>
                <wp:inline xmlns:a="http://schemas.openxmlformats.org/drawingml/2006/main" xmlns:pic="http://schemas.openxmlformats.org/drawingml/2006/picture">
                  <wp:extent cx="36829" cy="243839"/>
                  <wp:docPr id="17" name="Picture 17"/>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829" cy="243839"/>
                          </a:xfrm>
                          <a:prstGeom prst="rect"/>
                        </pic:spPr>
                      </pic:pic>
                    </a:graphicData>
                  </a:graphic>
                </wp:inline>
              </w:drawing>
            </w:r>
          </w:p>
        </w:tc>
        <w:tc>
          <w:tcPr>
            <w:tcW w:type="dxa" w:w="6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54" w:firstLine="0"/>
              <w:jc w:val="right"/>
            </w:pPr>
            <w:r>
              <w:rPr>
                <w:rFonts w:ascii="TimesNewRomanPS" w:hAnsi="TimesNewRomanPS" w:eastAsia="TimesNewRomanPS"/>
                <w:b/>
                <w:i w:val="0"/>
                <w:color w:val="000000"/>
                <w:sz w:val="18"/>
              </w:rPr>
              <w:t>1.16</w:t>
            </w:r>
          </w:p>
        </w:tc>
        <w:tc>
          <w:tcPr>
            <w:tcW w:type="dxa" w:w="13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354" w:firstLine="0"/>
              <w:jc w:val="right"/>
            </w:pPr>
            <w:r>
              <w:rPr>
                <w:rFonts w:ascii="TimesNewRomanPSMT" w:hAnsi="TimesNewRomanPSMT" w:eastAsia="TimesNewRomanPSMT"/>
                <w:b w:val="0"/>
                <w:i w:val="0"/>
                <w:color w:val="000000"/>
                <w:sz w:val="18"/>
              </w:rPr>
              <w:t>88,629</w:t>
            </w:r>
          </w:p>
        </w:tc>
        <w:tc>
          <w:tcPr>
            <w:tcW w:type="dxa" w:w="9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42" w:firstLine="0"/>
              <w:jc w:val="right"/>
            </w:pPr>
            <w:r>
              <w:rPr>
                <w:rFonts w:ascii="TimesNewRomanPSMT" w:hAnsi="TimesNewRomanPSMT" w:eastAsia="TimesNewRomanPSMT"/>
                <w:b w:val="0"/>
                <w:i w:val="0"/>
                <w:color w:val="000000"/>
                <w:sz w:val="18"/>
              </w:rPr>
              <w:t>1.35</w:t>
            </w:r>
          </w:p>
        </w:tc>
        <w:tc>
          <w:tcPr>
            <w:tcW w:type="dxa" w:w="10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MT" w:hAnsi="TimesNewRomanPSMT" w:eastAsia="TimesNewRomanPSMT"/>
                <w:b w:val="0"/>
                <w:i w:val="0"/>
                <w:color w:val="000000"/>
                <w:sz w:val="18"/>
              </w:rPr>
              <w:t>87,162</w:t>
            </w:r>
          </w:p>
        </w:tc>
        <w:tc>
          <w:tcPr>
            <w:tcW w:type="dxa" w:w="77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0" w:firstLine="0"/>
              <w:jc w:val="right"/>
            </w:pPr>
            <w:r>
              <w:rPr>
                <w:rFonts w:ascii="TimesNewRomanPSMT" w:hAnsi="TimesNewRomanPSMT" w:eastAsia="TimesNewRomanPSMT"/>
                <w:b w:val="0"/>
                <w:i w:val="0"/>
                <w:color w:val="000000"/>
                <w:sz w:val="18"/>
              </w:rPr>
              <w:t>1.33</w:t>
            </w:r>
          </w:p>
        </w:tc>
      </w:tr>
    </w:tbl>
    <w:p>
      <w:pPr>
        <w:autoSpaceDN w:val="0"/>
        <w:autoSpaceDE w:val="0"/>
        <w:widowControl/>
        <w:spacing w:line="232" w:lineRule="exact" w:before="290" w:after="0"/>
        <w:ind w:left="506" w:right="0" w:firstLine="0"/>
        <w:jc w:val="left"/>
      </w:pPr>
      <w:r>
        <w:rPr>
          <w:rFonts w:ascii="SimSun" w:hAnsi="SimSun" w:eastAsia="SimSun"/>
          <w:b w:val="0"/>
          <w:i w:val="0"/>
          <w:color w:val="000000"/>
          <w:sz w:val="21"/>
        </w:rPr>
        <w:t>公司类逾期贷款余额</w:t>
      </w:r>
      <w:r>
        <w:rPr>
          <w:rFonts w:ascii="TimesNewRomanPSMT" w:hAnsi="TimesNewRomanPSMT" w:eastAsia="TimesNewRomanPSMT"/>
          <w:b w:val="0"/>
          <w:i w:val="0"/>
          <w:color w:val="000000"/>
          <w:sz w:val="21"/>
        </w:rPr>
        <w:t xml:space="preserve"> 463.09</w:t>
      </w:r>
      <w:r>
        <w:rPr>
          <w:rFonts w:ascii="SimSun" w:hAnsi="SimSun" w:eastAsia="SimSun"/>
          <w:b w:val="0"/>
          <w:i w:val="0"/>
          <w:color w:val="000000"/>
          <w:sz w:val="21"/>
        </w:rPr>
        <w:t xml:space="preserve"> 亿元,较上年末减少</w:t>
      </w:r>
      <w:r>
        <w:rPr>
          <w:rFonts w:ascii="TimesNewRomanPSMT" w:hAnsi="TimesNewRomanPSMT" w:eastAsia="TimesNewRomanPSMT"/>
          <w:b w:val="0"/>
          <w:i w:val="0"/>
          <w:color w:val="000000"/>
          <w:sz w:val="21"/>
        </w:rPr>
        <w:t xml:space="preserve"> 71.94</w:t>
      </w:r>
      <w:r>
        <w:rPr>
          <w:rFonts w:ascii="SimSun" w:hAnsi="SimSun" w:eastAsia="SimSun"/>
          <w:b w:val="0"/>
          <w:i w:val="0"/>
          <w:color w:val="000000"/>
          <w:sz w:val="21"/>
        </w:rPr>
        <w:t xml:space="preserve"> 亿元, 逾期贷款率</w:t>
      </w:r>
      <w:r>
        <w:rPr>
          <w:rFonts w:ascii="TimesNewRomanPSMT" w:hAnsi="TimesNewRomanPSMT" w:eastAsia="TimesNewRomanPSMT"/>
          <w:b w:val="0"/>
          <w:i w:val="0"/>
          <w:color w:val="000000"/>
          <w:sz w:val="21"/>
        </w:rPr>
        <w:t xml:space="preserve"> 0.98%</w:t>
      </w:r>
      <w:r>
        <w:rPr>
          <w:rFonts w:ascii="SimSun" w:hAnsi="SimSun" w:eastAsia="SimSun"/>
          <w:b w:val="0"/>
          <w:i w:val="0"/>
          <w:color w:val="000000"/>
          <w:sz w:val="21"/>
        </w:rPr>
        <w:t>,较上年末下降</w:t>
      </w:r>
      <w:r>
        <w:rPr>
          <w:rFonts w:ascii="TimesNewRomanPSMT" w:hAnsi="TimesNewRomanPSMT" w:eastAsia="TimesNewRomanPSMT"/>
          <w:b w:val="0"/>
          <w:i w:val="0"/>
          <w:color w:val="000000"/>
          <w:sz w:val="21"/>
        </w:rPr>
        <w:t xml:space="preserve"> 0.31</w:t>
      </w:r>
    </w:p>
    <w:p>
      <w:pPr>
        <w:autoSpaceDN w:val="0"/>
        <w:autoSpaceDE w:val="0"/>
        <w:widowControl/>
        <w:spacing w:line="232" w:lineRule="exact" w:before="92" w:after="0"/>
        <w:ind w:left="0" w:right="0" w:firstLine="0"/>
        <w:jc w:val="center"/>
      </w:pPr>
      <w:r>
        <w:rPr>
          <w:rFonts w:ascii="SimSun" w:hAnsi="SimSun" w:eastAsia="SimSun"/>
          <w:b w:val="0"/>
          <w:i w:val="0"/>
          <w:color w:val="000000"/>
          <w:sz w:val="21"/>
        </w:rPr>
        <w:t>个百分点。个人逾期贷款余额</w:t>
      </w:r>
      <w:r>
        <w:rPr>
          <w:rFonts w:ascii="TimesNewRomanPSMT" w:hAnsi="TimesNewRomanPSMT" w:eastAsia="TimesNewRomanPSMT"/>
          <w:b w:val="0"/>
          <w:i w:val="0"/>
          <w:color w:val="000000"/>
          <w:sz w:val="21"/>
        </w:rPr>
        <w:t xml:space="preserve"> 384.83</w:t>
      </w:r>
      <w:r>
        <w:rPr>
          <w:rFonts w:ascii="SimSun" w:hAnsi="SimSun" w:eastAsia="SimSun"/>
          <w:b w:val="0"/>
          <w:i w:val="0"/>
          <w:color w:val="000000"/>
          <w:sz w:val="21"/>
        </w:rPr>
        <w:t xml:space="preserve"> 亿元,较上年末增加</w:t>
      </w:r>
      <w:r>
        <w:rPr>
          <w:rFonts w:ascii="TimesNewRomanPSMT" w:hAnsi="TimesNewRomanPSMT" w:eastAsia="TimesNewRomanPSMT"/>
          <w:b w:val="0"/>
          <w:i w:val="0"/>
          <w:color w:val="000000"/>
          <w:sz w:val="21"/>
        </w:rPr>
        <w:t xml:space="preserve"> 48.30</w:t>
      </w:r>
      <w:r>
        <w:rPr>
          <w:rFonts w:ascii="SimSun" w:hAnsi="SimSun" w:eastAsia="SimSun"/>
          <w:b w:val="0"/>
          <w:i w:val="0"/>
          <w:color w:val="000000"/>
          <w:sz w:val="21"/>
        </w:rPr>
        <w:t xml:space="preserve"> 亿元, 逾期贷款率</w:t>
      </w:r>
      <w:r>
        <w:rPr>
          <w:rFonts w:ascii="TimesNewRomanPSMT" w:hAnsi="TimesNewRomanPSMT" w:eastAsia="TimesNewRomanPSMT"/>
          <w:b w:val="0"/>
          <w:i w:val="0"/>
          <w:color w:val="000000"/>
          <w:sz w:val="21"/>
        </w:rPr>
        <w:t xml:space="preserve"> 1.63%</w:t>
      </w:r>
      <w:r>
        <w:rPr>
          <w:rFonts w:ascii="SimSun" w:hAnsi="SimSun" w:eastAsia="SimSun"/>
          <w:b w:val="0"/>
          <w:i w:val="0"/>
          <w:color w:val="000000"/>
          <w:sz w:val="21"/>
        </w:rPr>
        <w:t>,较上年末上升</w:t>
      </w:r>
    </w:p>
    <w:p>
      <w:pPr>
        <w:autoSpaceDN w:val="0"/>
        <w:autoSpaceDE w:val="0"/>
        <w:widowControl/>
        <w:spacing w:line="232" w:lineRule="exact" w:before="90" w:after="0"/>
        <w:ind w:left="82" w:right="0" w:firstLine="0"/>
        <w:jc w:val="left"/>
      </w:pPr>
      <w:r>
        <w:rPr>
          <w:rFonts w:ascii="TimesNewRomanPSMT" w:hAnsi="TimesNewRomanPSMT" w:eastAsia="TimesNewRomanPSMT"/>
          <w:b w:val="0"/>
          <w:i w:val="0"/>
          <w:color w:val="000000"/>
          <w:sz w:val="21"/>
        </w:rPr>
        <w:t>0.16</w:t>
      </w:r>
      <w:r>
        <w:rPr>
          <w:rFonts w:ascii="SimSun" w:hAnsi="SimSun" w:eastAsia="SimSun"/>
          <w:b w:val="0"/>
          <w:i w:val="0"/>
          <w:color w:val="000000"/>
          <w:sz w:val="21"/>
        </w:rPr>
        <w:t xml:space="preserve"> 个百分点。</w:t>
      </w:r>
    </w:p>
    <w:p>
      <w:pPr>
        <w:autoSpaceDN w:val="0"/>
        <w:autoSpaceDE w:val="0"/>
        <w:widowControl/>
        <w:spacing w:line="208" w:lineRule="exact" w:before="392" w:after="0"/>
        <w:ind w:left="506" w:right="0" w:firstLine="0"/>
        <w:jc w:val="left"/>
      </w:pPr>
      <w:r>
        <w:rPr>
          <w:rFonts w:ascii="SimSun" w:hAnsi="SimSun" w:eastAsia="SimSun"/>
          <w:b w:val="0"/>
          <w:i w:val="0"/>
          <w:color w:val="000000"/>
          <w:sz w:val="21"/>
        </w:rPr>
        <w:t>按业务类型划分的贷款及不良贷款分布情况</w:t>
      </w:r>
    </w:p>
    <w:p>
      <w:pPr>
        <w:autoSpaceDN w:val="0"/>
        <w:autoSpaceDE w:val="0"/>
        <w:widowControl/>
        <w:spacing w:line="180" w:lineRule="exact" w:before="374" w:after="44"/>
        <w:ind w:left="0" w:right="164"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4896"/>
        <w:gridCol w:w="4896"/>
      </w:tblGrid>
      <w:tr>
        <w:trPr>
          <w:trHeight w:hRule="exact" w:val="394"/>
        </w:trPr>
        <w:tc>
          <w:tcPr>
            <w:tcW w:type="dxa" w:w="5744"/>
            <w:tcBorders>
              <w:top w:sz="1.9199999570846558" w:val="single" w:color="#000000"/>
            </w:tcBorders>
            <w:tcMar>
              <w:start w:w="0" w:type="dxa"/>
              <w:end w:w="0" w:type="dxa"/>
            </w:tcMar>
          </w:tcPr>
          <w:p>
            <w:pPr>
              <w:autoSpaceDN w:val="0"/>
              <w:autoSpaceDE w:val="0"/>
              <w:widowControl/>
              <w:spacing w:line="200" w:lineRule="exact" w:before="122" w:after="0"/>
              <w:ind w:left="0" w:right="1466"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4030"/>
            <w:tcBorders>
              <w:top w:sz="1.9199999570846558" w:val="single" w:color="#000000"/>
            </w:tcBorders>
            <w:tcMar>
              <w:start w:w="0" w:type="dxa"/>
              <w:end w:w="0" w:type="dxa"/>
            </w:tcMar>
          </w:tcPr>
          <w:p>
            <w:pPr>
              <w:autoSpaceDN w:val="0"/>
              <w:autoSpaceDE w:val="0"/>
              <w:widowControl/>
              <w:spacing w:line="200" w:lineRule="exact" w:before="132" w:after="0"/>
              <w:ind w:left="0" w:right="1330"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2.0000000000000284" w:type="dxa"/>
      </w:tblPr>
      <w:tblGrid>
        <w:gridCol w:w="4896"/>
        <w:gridCol w:w="4896"/>
      </w:tblGrid>
      <w:tr>
        <w:trPr>
          <w:trHeight w:hRule="exact" w:val="688"/>
        </w:trPr>
        <w:tc>
          <w:tcPr>
            <w:tcW w:type="dxa" w:w="4594"/>
            <w:tcBorders>
              <w:end w:sz="21.1200008392334" w:val="single" w:color="#000000"/>
              <w:bottom w:sz="1.9199999570846558" w:val="single" w:color="#000000"/>
            </w:tcBorders>
            <w:tcMar>
              <w:start w:w="0" w:type="dxa"/>
              <w:end w:w="0" w:type="dxa"/>
            </w:tcMar>
          </w:tcPr>
          <w:p>
            <w:pPr>
              <w:autoSpaceDN w:val="0"/>
              <w:autoSpaceDE w:val="0"/>
              <w:widowControl/>
              <w:spacing w:line="212" w:lineRule="exact" w:before="0" w:after="0"/>
              <w:ind w:left="0" w:right="0"/>
            </w:pPr>
          </w:p>
          <w:tbl>
            <w:tblPr>
              <w:tblW w:type="auto" w:w="0"/>
              <w:tblLayout w:type="fixed"/>
              <w:tblLook w:firstColumn="1" w:firstRow="1" w:lastColumn="0" w:lastRow="0" w:noHBand="0" w:noVBand="1" w:val="04A0"/>
              <w:tblInd w:w="1100.0" w:type="dxa"/>
            </w:tblPr>
            <w:tblGrid>
              <w:gridCol w:w="1531"/>
              <w:gridCol w:w="1531"/>
              <w:gridCol w:w="1531"/>
            </w:tblGrid>
            <w:tr>
              <w:trPr>
                <w:trHeight w:hRule="exact" w:val="300"/>
              </w:trPr>
              <w:tc>
                <w:tcPr>
                  <w:tcW w:type="dxa" w:w="1620"/>
                  <w:tcBorders/>
                  <w:tcMar>
                    <w:start w:w="0" w:type="dxa"/>
                    <w:end w:w="0" w:type="dxa"/>
                  </w:tcMar>
                </w:tcPr>
                <w:p>
                  <w:pPr>
                    <w:autoSpaceDN w:val="0"/>
                    <w:autoSpaceDE w:val="0"/>
                    <w:widowControl/>
                    <w:spacing w:line="180" w:lineRule="exact" w:before="74" w:after="0"/>
                    <w:ind w:left="0" w:right="144" w:firstLine="0"/>
                    <w:jc w:val="right"/>
                  </w:pPr>
                  <w:r>
                    <w:rPr>
                      <w:rFonts w:ascii="SimSun" w:hAnsi="SimSun" w:eastAsia="SimSun"/>
                      <w:b w:val="0"/>
                      <w:i w:val="0"/>
                      <w:color w:val="000000"/>
                      <w:sz w:val="18"/>
                    </w:rPr>
                    <w:t>贷款</w:t>
                  </w:r>
                </w:p>
              </w:tc>
              <w:tc>
                <w:tcPr>
                  <w:tcW w:type="dxa" w:w="920"/>
                  <w:tcBorders/>
                  <w:tcMar>
                    <w:start w:w="0" w:type="dxa"/>
                    <w:end w:w="0" w:type="dxa"/>
                  </w:tcMar>
                </w:tcPr>
                <w:p>
                  <w:pPr>
                    <w:autoSpaceDN w:val="0"/>
                    <w:autoSpaceDE w:val="0"/>
                    <w:widowControl/>
                    <w:spacing w:line="200" w:lineRule="exact" w:before="60" w:after="0"/>
                    <w:ind w:left="0" w:right="0" w:firstLine="0"/>
                    <w:jc w:val="center"/>
                  </w:pPr>
                  <w:r>
                    <w:rPr>
                      <w:rFonts w:ascii="SimSun" w:hAnsi="SimSun" w:eastAsia="SimSun"/>
                      <w:b w:val="0"/>
                      <w:i w:val="0"/>
                      <w:color w:val="000000"/>
                      <w:sz w:val="18"/>
                    </w:rPr>
                    <w:t>占比</w:t>
                  </w:r>
                  <w:r>
                    <w:rPr>
                      <w:rFonts w:ascii="TimesNewRomanPS" w:hAnsi="TimesNewRomanPS" w:eastAsia="TimesNewRomanPS"/>
                      <w:b/>
                      <w:i w:val="0"/>
                      <w:color w:val="000000"/>
                      <w:sz w:val="18"/>
                    </w:rPr>
                    <w:t>(%)</w:t>
                  </w:r>
                </w:p>
              </w:tc>
              <w:tc>
                <w:tcPr>
                  <w:tcW w:type="dxa" w:w="900"/>
                  <w:tcBorders/>
                  <w:tcMar>
                    <w:start w:w="0" w:type="dxa"/>
                    <w:end w:w="0" w:type="dxa"/>
                  </w:tcMar>
                </w:tcPr>
                <w:p>
                  <w:pPr>
                    <w:autoSpaceDN w:val="0"/>
                    <w:autoSpaceDE w:val="0"/>
                    <w:widowControl/>
                    <w:spacing w:line="180" w:lineRule="exact" w:before="74" w:after="0"/>
                    <w:ind w:left="168" w:right="0" w:firstLine="0"/>
                    <w:jc w:val="left"/>
                  </w:pPr>
                  <w:r>
                    <w:rPr>
                      <w:rFonts w:ascii="SimSun" w:hAnsi="SimSun" w:eastAsia="SimSun"/>
                      <w:b w:val="0"/>
                      <w:i w:val="0"/>
                      <w:color w:val="000000"/>
                      <w:sz w:val="18"/>
                    </w:rPr>
                    <w:t>不良贷款</w:t>
                  </w:r>
                </w:p>
              </w:tc>
            </w:tr>
          </w:tbl>
          <w:p>
            <w:pPr>
              <w:autoSpaceDN w:val="0"/>
              <w:autoSpaceDE w:val="0"/>
              <w:widowControl/>
              <w:spacing w:line="14" w:lineRule="exact" w:before="0" w:after="0"/>
              <w:ind w:left="0" w:right="0"/>
            </w:pPr>
          </w:p>
        </w:tc>
        <w:tc>
          <w:tcPr>
            <w:tcW w:type="dxa" w:w="5176"/>
            <w:tcBorders>
              <w:start w:sz="21.1200008392334" w:val="single" w:color="#000000"/>
              <w:top w:sz="1.9199999570846558" w:val="single" w:color="#000000"/>
              <w:bottom w:sz="1.9199999570846558" w:val="single" w:color="#000000"/>
            </w:tcBorders>
            <w:tcMar>
              <w:start w:w="0" w:type="dxa"/>
              <w:end w:w="0" w:type="dxa"/>
            </w:tcMar>
          </w:tcPr>
          <w:p>
            <w:pPr>
              <w:autoSpaceDN w:val="0"/>
              <w:autoSpaceDE w:val="0"/>
              <w:widowControl/>
              <w:spacing w:line="100" w:lineRule="exact" w:before="0" w:after="0"/>
              <w:ind w:left="0" w:right="0"/>
            </w:pPr>
          </w:p>
          <w:tbl>
            <w:tblPr>
              <w:tblW w:type="auto" w:w="0"/>
              <w:tblLayout w:type="fixed"/>
              <w:tblLook w:firstColumn="1" w:firstRow="1" w:lastColumn="0" w:lastRow="0" w:noHBand="0" w:noVBand="1" w:val="04A0"/>
              <w:tblInd w:w="80.0" w:type="dxa"/>
            </w:tblPr>
            <w:tblGrid>
              <w:gridCol w:w="1294"/>
              <w:gridCol w:w="1294"/>
              <w:gridCol w:w="1294"/>
              <w:gridCol w:w="1294"/>
            </w:tblGrid>
            <w:tr>
              <w:trPr>
                <w:trHeight w:hRule="exact" w:val="254"/>
              </w:trPr>
              <w:tc>
                <w:tcPr>
                  <w:tcW w:type="dxa" w:w="1180"/>
                  <w:tcBorders/>
                  <w:tcMar>
                    <w:start w:w="0" w:type="dxa"/>
                    <w:end w:w="0" w:type="dxa"/>
                  </w:tcMar>
                </w:tcPr>
                <w:p>
                  <w:pPr>
                    <w:autoSpaceDN w:val="0"/>
                    <w:autoSpaceDE w:val="0"/>
                    <w:widowControl/>
                    <w:spacing w:line="180" w:lineRule="exact" w:before="60" w:after="0"/>
                    <w:ind w:left="110" w:right="0" w:firstLine="0"/>
                    <w:jc w:val="left"/>
                  </w:pPr>
                  <w:r>
                    <w:rPr>
                      <w:rFonts w:ascii="SimSun" w:hAnsi="SimSun" w:eastAsia="SimSun"/>
                      <w:b w:val="0"/>
                      <w:i w:val="0"/>
                      <w:color w:val="000000"/>
                      <w:sz w:val="18"/>
                    </w:rPr>
                    <w:t>不良贷款</w:t>
                  </w:r>
                </w:p>
              </w:tc>
              <w:tc>
                <w:tcPr>
                  <w:tcW w:type="dxa" w:w="960"/>
                  <w:vMerge w:val="restart"/>
                  <w:tcBorders/>
                  <w:tcMar>
                    <w:start w:w="0" w:type="dxa"/>
                    <w:end w:w="0" w:type="dxa"/>
                  </w:tcMar>
                  <w:tcMar>
                    <w:start w:w="0" w:type="dxa"/>
                    <w:end w:w="0" w:type="dxa"/>
                  </w:tcMar>
                </w:tcPr>
                <w:p>
                  <w:pPr>
                    <w:autoSpaceDN w:val="0"/>
                    <w:autoSpaceDE w:val="0"/>
                    <w:widowControl/>
                    <w:spacing w:line="180" w:lineRule="exact" w:before="174" w:after="0"/>
                    <w:ind w:left="0" w:right="212" w:firstLine="0"/>
                    <w:jc w:val="right"/>
                  </w:pPr>
                  <w:r>
                    <w:rPr>
                      <w:rFonts w:ascii="SimSun" w:hAnsi="SimSun" w:eastAsia="SimSun"/>
                      <w:b w:val="0"/>
                      <w:i w:val="0"/>
                      <w:color w:val="000000"/>
                      <w:sz w:val="18"/>
                    </w:rPr>
                    <w:t>贷款</w:t>
                  </w:r>
                </w:p>
              </w:tc>
              <w:tc>
                <w:tcPr>
                  <w:tcW w:type="dxa" w:w="980"/>
                  <w:vMerge w:val="restart"/>
                  <w:tcBorders/>
                  <w:tcMar>
                    <w:start w:w="0" w:type="dxa"/>
                    <w:end w:w="0" w:type="dxa"/>
                  </w:tcMar>
                  <w:tcMar>
                    <w:start w:w="0" w:type="dxa"/>
                    <w:end w:w="0" w:type="dxa"/>
                  </w:tcMar>
                </w:tcPr>
                <w:p>
                  <w:pPr>
                    <w:autoSpaceDN w:val="0"/>
                    <w:autoSpaceDE w:val="0"/>
                    <w:widowControl/>
                    <w:spacing w:line="200" w:lineRule="exact" w:before="164" w:after="0"/>
                    <w:ind w:left="0" w:right="0" w:firstLine="0"/>
                    <w:jc w:val="center"/>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p>
              </w:tc>
              <w:tc>
                <w:tcPr>
                  <w:tcW w:type="dxa" w:w="1920"/>
                  <w:vMerge w:val="restart"/>
                  <w:tcBorders/>
                  <w:tcMar>
                    <w:start w:w="0" w:type="dxa"/>
                    <w:end w:w="0" w:type="dxa"/>
                  </w:tcMar>
                  <w:tcMar>
                    <w:start w:w="0" w:type="dxa"/>
                    <w:end w:w="0" w:type="dxa"/>
                  </w:tcMar>
                </w:tcPr>
                <w:p>
                  <w:pPr>
                    <w:autoSpaceDN w:val="0"/>
                    <w:autoSpaceDE w:val="0"/>
                    <w:widowControl/>
                    <w:spacing w:line="144" w:lineRule="exact" w:before="210" w:after="0"/>
                    <w:ind w:left="1632" w:right="0" w:hanging="1460"/>
                    <w:jc w:val="left"/>
                  </w:pPr>
                  <w:r>
                    <w:rPr>
                      <w:rFonts w:ascii="SimSun" w:hAnsi="SimSun" w:eastAsia="SimSun"/>
                      <w:b w:val="0"/>
                      <w:i w:val="0"/>
                      <w:color w:val="000000"/>
                      <w:sz w:val="18"/>
                    </w:rPr>
                    <w:t xml:space="preserve">不良贷款 </w:t>
                  </w:r>
                  <w:r>
                    <w:rPr>
                      <w:rFonts w:ascii="SimSun" w:hAnsi="SimSun" w:eastAsia="SimSun"/>
                      <w:b w:val="0"/>
                      <w:i w:val="0"/>
                      <w:color w:val="000000"/>
                      <w:sz w:val="18"/>
                    </w:rPr>
                    <w:t xml:space="preserve">不良贷款率 </w:t>
                  </w:r>
                  <w:r>
                    <w:rPr>
                      <w:rFonts w:ascii="TimesNewRomanPSMT" w:hAnsi="TimesNewRomanPSMT" w:eastAsia="TimesNewRomanPSMT"/>
                      <w:b w:val="0"/>
                      <w:i w:val="0"/>
                      <w:color w:val="000000"/>
                      <w:sz w:val="18"/>
                    </w:rPr>
                    <w:t>(%)</w:t>
                  </w:r>
                </w:p>
              </w:tc>
            </w:tr>
            <w:tr>
              <w:trPr>
                <w:trHeight w:hRule="exact" w:val="268"/>
              </w:trPr>
              <w:tc>
                <w:tcPr>
                  <w:tcW w:type="dxa" w:w="1180"/>
                  <w:tcBorders/>
                  <w:tcMar>
                    <w:start w:w="0" w:type="dxa"/>
                    <w:end w:w="0" w:type="dxa"/>
                  </w:tcMar>
                </w:tcPr>
                <w:p>
                  <w:pPr>
                    <w:autoSpaceDN w:val="0"/>
                    <w:autoSpaceDE w:val="0"/>
                    <w:widowControl/>
                    <w:spacing w:line="200" w:lineRule="exact" w:before="40" w:after="0"/>
                    <w:ind w:left="0" w:right="0" w:firstLine="0"/>
                    <w:jc w:val="center"/>
                  </w:pPr>
                  <w:r>
                    <w:rPr>
                      <w:rFonts w:ascii="SimSun" w:hAnsi="SimSun" w:eastAsia="SimSun"/>
                      <w:b w:val="0"/>
                      <w:i w:val="0"/>
                      <w:color w:val="000000"/>
                      <w:sz w:val="18"/>
                    </w:rPr>
                    <w:t>率</w:t>
                  </w:r>
                  <w:r>
                    <w:rPr>
                      <w:rFonts w:ascii="TimesNewRomanPS" w:hAnsi="TimesNewRomanPS" w:eastAsia="TimesNewRomanPS"/>
                      <w:b/>
                      <w:i w:val="0"/>
                      <w:color w:val="000000"/>
                      <w:sz w:val="18"/>
                    </w:rPr>
                    <w:t>(%)</w:t>
                  </w:r>
                </w:p>
              </w:tc>
              <w:tc>
                <w:tcPr>
                  <w:tcW w:type="dxa" w:w="1294"/>
                  <w:vMerge/>
                  <w:tcBorders/>
                </w:tcPr>
                <w:p/>
              </w:tc>
              <w:tc>
                <w:tcPr>
                  <w:tcW w:type="dxa" w:w="1294"/>
                  <w:vMerge/>
                  <w:tcBorders/>
                </w:tcPr>
                <w:p/>
              </w:tc>
              <w:tc>
                <w:tcPr>
                  <w:tcW w:type="dxa" w:w="1294"/>
                  <w:vMerge/>
                  <w:tcBorders/>
                </w:tcPr>
                <w:p/>
              </w:tc>
            </w:tr>
          </w:tbl>
          <w:p>
            <w:pPr>
              <w:autoSpaceDN w:val="0"/>
              <w:autoSpaceDE w:val="0"/>
              <w:widowControl/>
              <w:spacing w:line="14" w:lineRule="exact" w:before="0" w:after="0"/>
              <w:ind w:left="0" w:right="0"/>
            </w:pPr>
          </w:p>
        </w:tc>
      </w:tr>
    </w:tbl>
    <w:p>
      <w:pPr>
        <w:autoSpaceDN w:val="0"/>
        <w:autoSpaceDE w:val="0"/>
        <w:widowControl/>
        <w:spacing w:line="72" w:lineRule="exact" w:before="0" w:after="0"/>
        <w:ind w:left="0" w:right="0"/>
      </w:pPr>
    </w:p>
    <w:tbl>
      <w:tblPr>
        <w:tblW w:type="auto" w:w="0"/>
        <w:tblLayout w:type="fixed"/>
        <w:tblLook w:firstColumn="1" w:firstRow="1" w:lastColumn="0" w:lastRow="0" w:noHBand="0" w:noVBand="1" w:val="04A0"/>
        <w:tblInd w:w="0.0" w:type="dxa"/>
      </w:tblPr>
      <w:tblGrid>
        <w:gridCol w:w="1088"/>
        <w:gridCol w:w="1088"/>
        <w:gridCol w:w="1088"/>
        <w:gridCol w:w="1088"/>
        <w:gridCol w:w="1088"/>
        <w:gridCol w:w="1088"/>
        <w:gridCol w:w="1088"/>
        <w:gridCol w:w="1088"/>
        <w:gridCol w:w="1088"/>
      </w:tblGrid>
      <w:tr>
        <w:trPr>
          <w:trHeight w:hRule="exact" w:val="332"/>
        </w:trPr>
        <w:tc>
          <w:tcPr>
            <w:tcW w:type="dxa" w:w="1448"/>
            <w:tcBorders>
              <w:bottom w:sz="1.9199999570846558" w:val="single" w:color="#000000"/>
            </w:tcBorders>
            <w:tcMar>
              <w:start w:w="0" w:type="dxa"/>
              <w:end w:w="0" w:type="dxa"/>
            </w:tcMar>
          </w:tcPr>
          <w:p>
            <w:pPr>
              <w:autoSpaceDN w:val="0"/>
              <w:autoSpaceDE w:val="0"/>
              <w:widowControl/>
              <w:spacing w:line="180" w:lineRule="exact" w:before="70" w:after="0"/>
              <w:ind w:left="86" w:right="0" w:firstLine="0"/>
              <w:jc w:val="left"/>
            </w:pPr>
            <w:r>
              <w:rPr>
                <w:rFonts w:ascii="SimSun" w:hAnsi="SimSun" w:eastAsia="SimSun"/>
                <w:b w:val="0"/>
                <w:i w:val="0"/>
                <w:color w:val="000000"/>
                <w:sz w:val="18"/>
              </w:rPr>
              <w:t>公司类贷款</w:t>
            </w:r>
          </w:p>
        </w:tc>
        <w:tc>
          <w:tcPr>
            <w:tcW w:type="dxa" w:w="1334"/>
            <w:tcBorders>
              <w:bottom w:sz="1.9199999570846558" w:val="single" w:color="#000000"/>
            </w:tcBorders>
            <w:shd w:fill="dbe4f0"/>
            <w:tcMar>
              <w:start w:w="0" w:type="dxa"/>
              <w:end w:w="0" w:type="dxa"/>
            </w:tcMar>
          </w:tcPr>
          <w:p>
            <w:pPr>
              <w:autoSpaceDN w:val="0"/>
              <w:autoSpaceDE w:val="0"/>
              <w:widowControl/>
              <w:spacing w:line="198" w:lineRule="exact" w:before="60" w:after="0"/>
              <w:ind w:left="0" w:right="202" w:firstLine="0"/>
              <w:jc w:val="right"/>
            </w:pPr>
            <w:r>
              <w:rPr>
                <w:rFonts w:ascii="TimesNewRomanPS" w:hAnsi="TimesNewRomanPS" w:eastAsia="TimesNewRomanPS"/>
                <w:b/>
                <w:i w:val="0"/>
                <w:color w:val="000000"/>
                <w:sz w:val="18"/>
              </w:rPr>
              <w:t>4,711,353</w:t>
            </w:r>
          </w:p>
        </w:tc>
        <w:tc>
          <w:tcPr>
            <w:tcW w:type="dxa" w:w="980"/>
            <w:tcBorders>
              <w:bottom w:sz="1.9199999570846558" w:val="single" w:color="#000000"/>
            </w:tcBorders>
            <w:shd w:fill="dbe4f0"/>
            <w:tcMar>
              <w:start w:w="0" w:type="dxa"/>
              <w:end w:w="0" w:type="dxa"/>
            </w:tcMar>
          </w:tcPr>
          <w:p>
            <w:pPr>
              <w:autoSpaceDN w:val="0"/>
              <w:autoSpaceDE w:val="0"/>
              <w:widowControl/>
              <w:spacing w:line="198" w:lineRule="exact" w:before="60" w:after="0"/>
              <w:ind w:left="0" w:right="0" w:firstLine="0"/>
              <w:jc w:val="center"/>
            </w:pPr>
            <w:r>
              <w:rPr>
                <w:rFonts w:ascii="TimesNewRomanPS" w:hAnsi="TimesNewRomanPS" w:eastAsia="TimesNewRomanPS"/>
                <w:b/>
                <w:i w:val="0"/>
                <w:color w:val="000000"/>
                <w:sz w:val="18"/>
              </w:rPr>
              <w:t>64.58</w:t>
            </w:r>
          </w:p>
        </w:tc>
        <w:tc>
          <w:tcPr>
            <w:tcW w:type="dxa" w:w="1100"/>
            <w:tcBorders>
              <w:bottom w:sz="1.9199999570846558" w:val="single" w:color="#000000"/>
            </w:tcBorders>
            <w:shd w:fill="dbe4f0"/>
            <w:tcMar>
              <w:start w:w="0" w:type="dxa"/>
              <w:end w:w="0" w:type="dxa"/>
            </w:tcMar>
          </w:tcPr>
          <w:p>
            <w:pPr>
              <w:autoSpaceDN w:val="0"/>
              <w:autoSpaceDE w:val="0"/>
              <w:widowControl/>
              <w:spacing w:line="198" w:lineRule="exact" w:before="60" w:after="0"/>
              <w:ind w:left="0" w:right="0" w:firstLine="0"/>
              <w:jc w:val="center"/>
            </w:pPr>
            <w:r>
              <w:rPr>
                <w:rFonts w:ascii="TimesNewRomanPS" w:hAnsi="TimesNewRomanPS" w:eastAsia="TimesNewRomanPS"/>
                <w:b/>
                <w:i w:val="0"/>
                <w:color w:val="000000"/>
                <w:sz w:val="18"/>
              </w:rPr>
              <w:t>78,487</w:t>
            </w:r>
          </w:p>
        </w:tc>
        <w:tc>
          <w:tcPr>
            <w:tcW w:type="dxa" w:w="882"/>
            <w:tcBorders>
              <w:bottom w:sz="1.9199999570846558" w:val="single" w:color="#000000"/>
            </w:tcBorders>
            <w:shd w:fill="dbe4f0"/>
            <w:tcMar>
              <w:start w:w="0" w:type="dxa"/>
              <w:end w:w="0" w:type="dxa"/>
            </w:tcMar>
          </w:tcPr>
          <w:p>
            <w:pPr>
              <w:autoSpaceDN w:val="0"/>
              <w:autoSpaceDE w:val="0"/>
              <w:widowControl/>
              <w:spacing w:line="198" w:lineRule="exact" w:before="60" w:after="0"/>
              <w:ind w:left="0" w:right="234" w:firstLine="0"/>
              <w:jc w:val="right"/>
            </w:pPr>
            <w:r>
              <w:rPr>
                <w:rFonts w:ascii="TimesNewRomanPS" w:hAnsi="TimesNewRomanPS" w:eastAsia="TimesNewRomanPS"/>
                <w:b/>
                <w:i w:val="0"/>
                <w:color w:val="000000"/>
                <w:sz w:val="18"/>
              </w:rPr>
              <w:t>1.67</w:t>
            </w:r>
          </w:p>
        </w:tc>
        <w:tc>
          <w:tcPr>
            <w:tcW w:type="dxa" w:w="1138"/>
            <w:tcBorders>
              <w:bottom w:sz="1.9199999570846558" w:val="single" w:color="#000000"/>
            </w:tcBorders>
            <w:tcMar>
              <w:start w:w="0" w:type="dxa"/>
              <w:end w:w="0" w:type="dxa"/>
            </w:tcMar>
          </w:tcPr>
          <w:p>
            <w:pPr>
              <w:autoSpaceDN w:val="0"/>
              <w:autoSpaceDE w:val="0"/>
              <w:widowControl/>
              <w:spacing w:line="198" w:lineRule="exact" w:before="60" w:after="0"/>
              <w:ind w:left="162" w:right="0" w:firstLine="0"/>
              <w:jc w:val="left"/>
            </w:pPr>
            <w:r>
              <w:rPr>
                <w:rFonts w:ascii="TimesNewRomanPSMT" w:hAnsi="TimesNewRomanPSMT" w:eastAsia="TimesNewRomanPSMT"/>
                <w:b w:val="0"/>
                <w:i w:val="0"/>
                <w:color w:val="000000"/>
                <w:sz w:val="18"/>
              </w:rPr>
              <w:t>4,138,582</w:t>
            </w:r>
          </w:p>
        </w:tc>
        <w:tc>
          <w:tcPr>
            <w:tcW w:type="dxa" w:w="1040"/>
            <w:tcBorders>
              <w:bottom w:sz="1.9199999570846558" w:val="single" w:color="#000000"/>
            </w:tcBorders>
            <w:tcMar>
              <w:start w:w="0" w:type="dxa"/>
              <w:end w:w="0" w:type="dxa"/>
            </w:tcMar>
          </w:tcPr>
          <w:p>
            <w:pPr>
              <w:autoSpaceDN w:val="0"/>
              <w:autoSpaceDE w:val="0"/>
              <w:widowControl/>
              <w:spacing w:line="198" w:lineRule="exact" w:before="60" w:after="0"/>
              <w:ind w:left="0" w:right="0" w:firstLine="0"/>
              <w:jc w:val="center"/>
            </w:pPr>
            <w:r>
              <w:rPr>
                <w:rFonts w:ascii="TimesNewRomanPSMT" w:hAnsi="TimesNewRomanPSMT" w:eastAsia="TimesNewRomanPSMT"/>
                <w:b w:val="0"/>
                <w:i w:val="0"/>
                <w:color w:val="000000"/>
                <w:sz w:val="18"/>
              </w:rPr>
              <w:t>63.09</w:t>
            </w:r>
          </w:p>
        </w:tc>
        <w:tc>
          <w:tcPr>
            <w:tcW w:type="dxa" w:w="1120"/>
            <w:tcBorders>
              <w:bottom w:sz="1.9199999570846558" w:val="single" w:color="#000000"/>
            </w:tcBorders>
            <w:tcMar>
              <w:start w:w="0" w:type="dxa"/>
              <w:end w:w="0" w:type="dxa"/>
            </w:tcMar>
          </w:tcPr>
          <w:p>
            <w:pPr>
              <w:autoSpaceDN w:val="0"/>
              <w:autoSpaceDE w:val="0"/>
              <w:widowControl/>
              <w:spacing w:line="198" w:lineRule="exact" w:before="60" w:after="0"/>
              <w:ind w:left="0" w:right="0" w:firstLine="0"/>
              <w:jc w:val="center"/>
            </w:pPr>
            <w:r>
              <w:rPr>
                <w:rFonts w:ascii="TimesNewRomanPSMT" w:hAnsi="TimesNewRomanPSMT" w:eastAsia="TimesNewRomanPSMT"/>
                <w:b w:val="0"/>
                <w:i w:val="0"/>
                <w:color w:val="000000"/>
                <w:sz w:val="18"/>
              </w:rPr>
              <w:t>77,618</w:t>
            </w:r>
          </w:p>
        </w:tc>
        <w:tc>
          <w:tcPr>
            <w:tcW w:type="dxa" w:w="732"/>
            <w:tcBorders>
              <w:bottom w:sz="1.9199999570846558" w:val="single" w:color="#000000"/>
            </w:tcBorders>
            <w:tcMar>
              <w:start w:w="0" w:type="dxa"/>
              <w:end w:w="0" w:type="dxa"/>
            </w:tcMar>
          </w:tcPr>
          <w:p>
            <w:pPr>
              <w:autoSpaceDN w:val="0"/>
              <w:autoSpaceDE w:val="0"/>
              <w:widowControl/>
              <w:spacing w:line="198" w:lineRule="exact" w:before="60" w:after="0"/>
              <w:ind w:left="0" w:right="52" w:firstLine="0"/>
              <w:jc w:val="right"/>
            </w:pPr>
            <w:r>
              <w:rPr>
                <w:rFonts w:ascii="TimesNewRomanPSMT" w:hAnsi="TimesNewRomanPSMT" w:eastAsia="TimesNewRomanPSMT"/>
                <w:b w:val="0"/>
                <w:i w:val="0"/>
                <w:color w:val="000000"/>
                <w:sz w:val="18"/>
              </w:rPr>
              <w:t>1.88</w:t>
            </w:r>
          </w:p>
        </w:tc>
      </w:tr>
      <w:tr>
        <w:trPr>
          <w:trHeight w:hRule="exact" w:val="402"/>
        </w:trPr>
        <w:tc>
          <w:tcPr>
            <w:tcW w:type="dxa" w:w="144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个人贷款</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206" w:firstLine="0"/>
              <w:jc w:val="right"/>
            </w:pPr>
            <w:r>
              <w:rPr>
                <w:rFonts w:ascii="TimesNewRomanPS" w:hAnsi="TimesNewRomanPS" w:eastAsia="TimesNewRomanPS"/>
                <w:b/>
                <w:i w:val="0"/>
                <w:color w:val="000000"/>
                <w:sz w:val="18"/>
              </w:rPr>
              <w:t>2,366,507</w:t>
            </w:r>
          </w:p>
        </w:tc>
        <w:tc>
          <w:tcPr>
            <w:tcW w:type="dxa" w:w="9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0" w:firstLine="0"/>
              <w:jc w:val="center"/>
            </w:pPr>
            <w:r>
              <w:rPr>
                <w:rFonts w:ascii="TimesNewRomanPS" w:hAnsi="TimesNewRomanPS" w:eastAsia="TimesNewRomanPS"/>
                <w:b/>
                <w:i w:val="0"/>
                <w:color w:val="000000"/>
                <w:sz w:val="18"/>
              </w:rPr>
              <w:t>32.43</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0" w:firstLine="0"/>
              <w:jc w:val="center"/>
            </w:pPr>
            <w:r>
              <w:rPr>
                <w:rFonts w:ascii="TimesNewRomanPS" w:hAnsi="TimesNewRomanPS" w:eastAsia="TimesNewRomanPS"/>
                <w:b/>
                <w:i w:val="0"/>
                <w:color w:val="000000"/>
                <w:sz w:val="18"/>
              </w:rPr>
              <w:t>20,003</w:t>
            </w:r>
          </w:p>
        </w:tc>
        <w:tc>
          <w:tcPr>
            <w:tcW w:type="dxa" w:w="88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230" w:firstLine="0"/>
              <w:jc w:val="right"/>
            </w:pPr>
            <w:r>
              <w:rPr>
                <w:rFonts w:ascii="TimesNewRomanPS" w:hAnsi="TimesNewRomanPS" w:eastAsia="TimesNewRomanPS"/>
                <w:b/>
                <w:i w:val="0"/>
                <w:color w:val="000000"/>
                <w:sz w:val="18"/>
              </w:rPr>
              <w:t>0.85</w:t>
            </w:r>
          </w:p>
        </w:tc>
        <w:tc>
          <w:tcPr>
            <w:tcW w:type="dxa" w:w="113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162" w:right="0" w:firstLine="0"/>
              <w:jc w:val="left"/>
            </w:pPr>
            <w:r>
              <w:rPr>
                <w:rFonts w:ascii="TimesNewRomanPSMT" w:hAnsi="TimesNewRomanPSMT" w:eastAsia="TimesNewRomanPSMT"/>
                <w:b w:val="0"/>
                <w:i w:val="0"/>
                <w:color w:val="000000"/>
                <w:sz w:val="18"/>
              </w:rPr>
              <w:t>2,285,096</w:t>
            </w:r>
          </w:p>
        </w:tc>
        <w:tc>
          <w:tcPr>
            <w:tcW w:type="dxa" w:w="10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TimesNewRomanPSMT" w:hAnsi="TimesNewRomanPSMT" w:eastAsia="TimesNewRomanPSMT"/>
                <w:b w:val="0"/>
                <w:i w:val="0"/>
                <w:color w:val="000000"/>
                <w:sz w:val="18"/>
              </w:rPr>
              <w:t>34.83</w:t>
            </w:r>
          </w:p>
        </w:tc>
        <w:tc>
          <w:tcPr>
            <w:tcW w:type="dxa" w:w="11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0" w:firstLine="0"/>
              <w:jc w:val="center"/>
            </w:pPr>
            <w:r>
              <w:rPr>
                <w:rFonts w:ascii="TimesNewRomanPSMT" w:hAnsi="TimesNewRomanPSMT" w:eastAsia="TimesNewRomanPSMT"/>
                <w:b w:val="0"/>
                <w:i w:val="0"/>
                <w:color w:val="000000"/>
                <w:sz w:val="18"/>
              </w:rPr>
              <w:t>19,168</w:t>
            </w:r>
          </w:p>
        </w:tc>
        <w:tc>
          <w:tcPr>
            <w:tcW w:type="dxa" w:w="7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8" w:after="0"/>
              <w:ind w:left="0" w:right="58" w:firstLine="0"/>
              <w:jc w:val="right"/>
            </w:pPr>
            <w:r>
              <w:rPr>
                <w:rFonts w:ascii="TimesNewRomanPSMT" w:hAnsi="TimesNewRomanPSMT" w:eastAsia="TimesNewRomanPSMT"/>
                <w:b w:val="0"/>
                <w:i w:val="0"/>
                <w:color w:val="000000"/>
                <w:sz w:val="18"/>
              </w:rPr>
              <w:t>0.84</w:t>
            </w:r>
          </w:p>
        </w:tc>
      </w:tr>
      <w:tr>
        <w:trPr>
          <w:trHeight w:hRule="exact" w:val="402"/>
        </w:trPr>
        <w:tc>
          <w:tcPr>
            <w:tcW w:type="dxa" w:w="144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0" w:right="0" w:firstLine="0"/>
              <w:jc w:val="left"/>
            </w:pPr>
            <w:r>
              <w:rPr>
                <w:rFonts w:ascii="SimSun" w:hAnsi="SimSun" w:eastAsia="SimSun"/>
                <w:b w:val="0"/>
                <w:i w:val="0"/>
                <w:color w:val="000000"/>
                <w:sz w:val="18"/>
              </w:rPr>
              <w:t>住房贷款</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202" w:firstLine="0"/>
              <w:jc w:val="right"/>
            </w:pPr>
            <w:r>
              <w:rPr>
                <w:rFonts w:ascii="TimesNewRomanPS" w:hAnsi="TimesNewRomanPS" w:eastAsia="TimesNewRomanPS"/>
                <w:b/>
                <w:i w:val="0"/>
                <w:color w:val="000000"/>
                <w:sz w:val="18"/>
              </w:rPr>
              <w:t>1,512,648</w:t>
            </w:r>
          </w:p>
        </w:tc>
        <w:tc>
          <w:tcPr>
            <w:tcW w:type="dxa" w:w="9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0" w:firstLine="0"/>
              <w:jc w:val="center"/>
            </w:pPr>
            <w:r>
              <w:rPr>
                <w:rFonts w:ascii="TimesNewRomanPS" w:hAnsi="TimesNewRomanPS" w:eastAsia="TimesNewRomanPS"/>
                <w:b/>
                <w:i w:val="0"/>
                <w:color w:val="000000"/>
                <w:sz w:val="18"/>
              </w:rPr>
              <w:t>20.73</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0" w:firstLine="0"/>
              <w:jc w:val="center"/>
            </w:pPr>
            <w:r>
              <w:rPr>
                <w:rFonts w:ascii="TimesNewRomanPS" w:hAnsi="TimesNewRomanPS" w:eastAsia="TimesNewRomanPS"/>
                <w:b/>
                <w:i w:val="0"/>
                <w:color w:val="000000"/>
                <w:sz w:val="18"/>
              </w:rPr>
              <w:t>6,731</w:t>
            </w:r>
          </w:p>
        </w:tc>
        <w:tc>
          <w:tcPr>
            <w:tcW w:type="dxa" w:w="88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230" w:firstLine="0"/>
              <w:jc w:val="right"/>
            </w:pPr>
            <w:r>
              <w:rPr>
                <w:rFonts w:ascii="TimesNewRomanPS" w:hAnsi="TimesNewRomanPS" w:eastAsia="TimesNewRomanPS"/>
                <w:b/>
                <w:i w:val="0"/>
                <w:color w:val="000000"/>
                <w:sz w:val="18"/>
              </w:rPr>
              <w:t>0.44</w:t>
            </w:r>
          </w:p>
        </w:tc>
        <w:tc>
          <w:tcPr>
            <w:tcW w:type="dxa" w:w="113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center"/>
            </w:pPr>
            <w:r>
              <w:rPr>
                <w:rFonts w:ascii="TimesNewRomanPSMT" w:hAnsi="TimesNewRomanPSMT" w:eastAsia="TimesNewRomanPSMT"/>
                <w:b w:val="0"/>
                <w:i w:val="0"/>
                <w:color w:val="000000"/>
                <w:sz w:val="18"/>
              </w:rPr>
              <w:t>1,489,517</w:t>
            </w:r>
          </w:p>
        </w:tc>
        <w:tc>
          <w:tcPr>
            <w:tcW w:type="dxa" w:w="10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center"/>
            </w:pPr>
            <w:r>
              <w:rPr>
                <w:rFonts w:ascii="TimesNewRomanPSMT" w:hAnsi="TimesNewRomanPSMT" w:eastAsia="TimesNewRomanPSMT"/>
                <w:b w:val="0"/>
                <w:i w:val="0"/>
                <w:color w:val="000000"/>
                <w:sz w:val="18"/>
              </w:rPr>
              <w:t>22.70</w:t>
            </w:r>
          </w:p>
        </w:tc>
        <w:tc>
          <w:tcPr>
            <w:tcW w:type="dxa" w:w="11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center"/>
            </w:pPr>
            <w:r>
              <w:rPr>
                <w:rFonts w:ascii="TimesNewRomanPSMT" w:hAnsi="TimesNewRomanPSMT" w:eastAsia="TimesNewRomanPSMT"/>
                <w:b w:val="0"/>
                <w:i w:val="0"/>
                <w:color w:val="000000"/>
                <w:sz w:val="18"/>
              </w:rPr>
              <w:t>5,083</w:t>
            </w:r>
          </w:p>
        </w:tc>
        <w:tc>
          <w:tcPr>
            <w:tcW w:type="dxa" w:w="7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8" w:firstLine="0"/>
              <w:jc w:val="right"/>
            </w:pPr>
            <w:r>
              <w:rPr>
                <w:rFonts w:ascii="TimesNewRomanPSMT" w:hAnsi="TimesNewRomanPSMT" w:eastAsia="TimesNewRomanPSMT"/>
                <w:b w:val="0"/>
                <w:i w:val="0"/>
                <w:color w:val="000000"/>
                <w:sz w:val="18"/>
              </w:rPr>
              <w:t>0.34</w:t>
            </w:r>
          </w:p>
        </w:tc>
      </w:tr>
      <w:tr>
        <w:trPr>
          <w:trHeight w:hRule="exact" w:val="406"/>
        </w:trPr>
        <w:tc>
          <w:tcPr>
            <w:tcW w:type="dxa" w:w="144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4" w:after="0"/>
              <w:ind w:left="82" w:right="0" w:firstLine="0"/>
              <w:jc w:val="left"/>
            </w:pPr>
            <w:r>
              <w:rPr>
                <w:rFonts w:ascii="SimSun" w:hAnsi="SimSun" w:eastAsia="SimSun"/>
                <w:b w:val="0"/>
                <w:i w:val="0"/>
                <w:color w:val="000000"/>
                <w:sz w:val="18"/>
              </w:rPr>
              <w:t>信用卡</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208" w:firstLine="0"/>
              <w:jc w:val="right"/>
            </w:pPr>
            <w:r>
              <w:rPr>
                <w:rFonts w:ascii="TimesNewRomanPS" w:hAnsi="TimesNewRomanPS" w:eastAsia="TimesNewRomanPS"/>
                <w:b/>
                <w:i w:val="0"/>
                <w:color w:val="000000"/>
                <w:sz w:val="18"/>
              </w:rPr>
              <w:t>477,746</w:t>
            </w:r>
          </w:p>
        </w:tc>
        <w:tc>
          <w:tcPr>
            <w:tcW w:type="dxa" w:w="9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266" w:firstLine="0"/>
              <w:jc w:val="right"/>
            </w:pPr>
            <w:r>
              <w:rPr>
                <w:rFonts w:ascii="TimesNewRomanPS" w:hAnsi="TimesNewRomanPS" w:eastAsia="TimesNewRomanPS"/>
                <w:b/>
                <w:i w:val="0"/>
                <w:color w:val="000000"/>
                <w:sz w:val="18"/>
              </w:rPr>
              <w:t>6.55</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0" w:firstLine="0"/>
              <w:jc w:val="center"/>
            </w:pPr>
            <w:r>
              <w:rPr>
                <w:rFonts w:ascii="TimesNewRomanPS" w:hAnsi="TimesNewRomanPS" w:eastAsia="TimesNewRomanPS"/>
                <w:b/>
                <w:i w:val="0"/>
                <w:color w:val="000000"/>
                <w:sz w:val="18"/>
              </w:rPr>
              <w:t>9,310</w:t>
            </w:r>
          </w:p>
        </w:tc>
        <w:tc>
          <w:tcPr>
            <w:tcW w:type="dxa" w:w="88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230" w:firstLine="0"/>
              <w:jc w:val="right"/>
            </w:pPr>
            <w:r>
              <w:rPr>
                <w:rFonts w:ascii="TimesNewRomanPS" w:hAnsi="TimesNewRomanPS" w:eastAsia="TimesNewRomanPS"/>
                <w:b/>
                <w:i w:val="0"/>
                <w:color w:val="000000"/>
                <w:sz w:val="18"/>
              </w:rPr>
              <w:t>1.95</w:t>
            </w:r>
          </w:p>
        </w:tc>
        <w:tc>
          <w:tcPr>
            <w:tcW w:type="dxa" w:w="113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0" w:firstLine="0"/>
              <w:jc w:val="center"/>
            </w:pPr>
            <w:r>
              <w:rPr>
                <w:rFonts w:ascii="TimesNewRomanPSMT" w:hAnsi="TimesNewRomanPSMT" w:eastAsia="TimesNewRomanPSMT"/>
                <w:b w:val="0"/>
                <w:i w:val="0"/>
                <w:color w:val="000000"/>
                <w:sz w:val="18"/>
              </w:rPr>
              <w:t>492,580</w:t>
            </w:r>
          </w:p>
        </w:tc>
        <w:tc>
          <w:tcPr>
            <w:tcW w:type="dxa" w:w="104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284" w:firstLine="0"/>
              <w:jc w:val="right"/>
            </w:pPr>
            <w:r>
              <w:rPr>
                <w:rFonts w:ascii="TimesNewRomanPSMT" w:hAnsi="TimesNewRomanPSMT" w:eastAsia="TimesNewRomanPSMT"/>
                <w:b w:val="0"/>
                <w:i w:val="0"/>
                <w:color w:val="000000"/>
                <w:sz w:val="18"/>
              </w:rPr>
              <w:t>7.51</w:t>
            </w:r>
          </w:p>
        </w:tc>
        <w:tc>
          <w:tcPr>
            <w:tcW w:type="dxa" w:w="112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0" w:firstLine="0"/>
              <w:jc w:val="center"/>
            </w:pPr>
            <w:r>
              <w:rPr>
                <w:rFonts w:ascii="TimesNewRomanPSMT" w:hAnsi="TimesNewRomanPSMT" w:eastAsia="TimesNewRomanPSMT"/>
                <w:b w:val="0"/>
                <w:i w:val="0"/>
                <w:color w:val="000000"/>
                <w:sz w:val="18"/>
              </w:rPr>
              <w:t>10,821</w:t>
            </w:r>
          </w:p>
        </w:tc>
        <w:tc>
          <w:tcPr>
            <w:tcW w:type="dxa" w:w="73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58" w:firstLine="0"/>
              <w:jc w:val="right"/>
            </w:pPr>
            <w:r>
              <w:rPr>
                <w:rFonts w:ascii="TimesNewRomanPSMT" w:hAnsi="TimesNewRomanPSMT" w:eastAsia="TimesNewRomanPSMT"/>
                <w:b w:val="0"/>
                <w:i w:val="0"/>
                <w:color w:val="000000"/>
                <w:sz w:val="18"/>
              </w:rPr>
              <w:t>2.20</w:t>
            </w:r>
          </w:p>
        </w:tc>
      </w:tr>
      <w:tr>
        <w:trPr>
          <w:trHeight w:hRule="exact" w:val="402"/>
        </w:trPr>
        <w:tc>
          <w:tcPr>
            <w:tcW w:type="dxa" w:w="144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0" w:right="0" w:firstLine="0"/>
              <w:jc w:val="center"/>
            </w:pPr>
            <w:r>
              <w:rPr>
                <w:rFonts w:ascii="SimSun" w:hAnsi="SimSun" w:eastAsia="SimSun"/>
                <w:b w:val="0"/>
                <w:i w:val="0"/>
                <w:color w:val="000000"/>
                <w:sz w:val="18"/>
              </w:rPr>
              <w:t>个人经营类贷款</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208" w:firstLine="0"/>
              <w:jc w:val="right"/>
            </w:pPr>
            <w:r>
              <w:rPr>
                <w:rFonts w:ascii="TimesNewRomanPS" w:hAnsi="TimesNewRomanPS" w:eastAsia="TimesNewRomanPS"/>
                <w:b/>
                <w:i w:val="0"/>
                <w:color w:val="000000"/>
                <w:sz w:val="18"/>
              </w:rPr>
              <w:t>239,271</w:t>
            </w:r>
          </w:p>
        </w:tc>
        <w:tc>
          <w:tcPr>
            <w:tcW w:type="dxa" w:w="9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266" w:firstLine="0"/>
              <w:jc w:val="right"/>
            </w:pPr>
            <w:r>
              <w:rPr>
                <w:rFonts w:ascii="TimesNewRomanPS" w:hAnsi="TimesNewRomanPS" w:eastAsia="TimesNewRomanPS"/>
                <w:b/>
                <w:i w:val="0"/>
                <w:color w:val="000000"/>
                <w:sz w:val="18"/>
              </w:rPr>
              <w:t>3.28</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0" w:firstLine="0"/>
              <w:jc w:val="center"/>
            </w:pPr>
            <w:r>
              <w:rPr>
                <w:rFonts w:ascii="TimesNewRomanPS" w:hAnsi="TimesNewRomanPS" w:eastAsia="TimesNewRomanPS"/>
                <w:b/>
                <w:i w:val="0"/>
                <w:color w:val="000000"/>
                <w:sz w:val="18"/>
              </w:rPr>
              <w:t>1,716</w:t>
            </w:r>
          </w:p>
        </w:tc>
        <w:tc>
          <w:tcPr>
            <w:tcW w:type="dxa" w:w="88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230" w:firstLine="0"/>
              <w:jc w:val="right"/>
            </w:pPr>
            <w:r>
              <w:rPr>
                <w:rFonts w:ascii="TimesNewRomanPS" w:hAnsi="TimesNewRomanPS" w:eastAsia="TimesNewRomanPS"/>
                <w:b/>
                <w:i w:val="0"/>
                <w:color w:val="000000"/>
                <w:sz w:val="18"/>
              </w:rPr>
              <w:t>0.72</w:t>
            </w:r>
          </w:p>
        </w:tc>
        <w:tc>
          <w:tcPr>
            <w:tcW w:type="dxa" w:w="113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center"/>
            </w:pPr>
            <w:r>
              <w:rPr>
                <w:rFonts w:ascii="TimesNewRomanPSMT" w:hAnsi="TimesNewRomanPSMT" w:eastAsia="TimesNewRomanPSMT"/>
                <w:b w:val="0"/>
                <w:i w:val="0"/>
                <w:color w:val="000000"/>
                <w:sz w:val="18"/>
              </w:rPr>
              <w:t>188,293</w:t>
            </w:r>
          </w:p>
        </w:tc>
        <w:tc>
          <w:tcPr>
            <w:tcW w:type="dxa" w:w="10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86" w:firstLine="0"/>
              <w:jc w:val="right"/>
            </w:pPr>
            <w:r>
              <w:rPr>
                <w:rFonts w:ascii="TimesNewRomanPSMT" w:hAnsi="TimesNewRomanPSMT" w:eastAsia="TimesNewRomanPSMT"/>
                <w:b w:val="0"/>
                <w:i w:val="0"/>
                <w:color w:val="000000"/>
                <w:sz w:val="18"/>
              </w:rPr>
              <w:t>2.87</w:t>
            </w:r>
          </w:p>
        </w:tc>
        <w:tc>
          <w:tcPr>
            <w:tcW w:type="dxa" w:w="11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center"/>
            </w:pPr>
            <w:r>
              <w:rPr>
                <w:rFonts w:ascii="TimesNewRomanPSMT" w:hAnsi="TimesNewRomanPSMT" w:eastAsia="TimesNewRomanPSMT"/>
                <w:b w:val="0"/>
                <w:i w:val="0"/>
                <w:color w:val="000000"/>
                <w:sz w:val="18"/>
              </w:rPr>
              <w:t>1,301</w:t>
            </w:r>
          </w:p>
        </w:tc>
        <w:tc>
          <w:tcPr>
            <w:tcW w:type="dxa" w:w="7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8" w:firstLine="0"/>
              <w:jc w:val="right"/>
            </w:pPr>
            <w:r>
              <w:rPr>
                <w:rFonts w:ascii="TimesNewRomanPSMT" w:hAnsi="TimesNewRomanPSMT" w:eastAsia="TimesNewRomanPSMT"/>
                <w:b w:val="0"/>
                <w:i w:val="0"/>
                <w:color w:val="000000"/>
                <w:sz w:val="18"/>
              </w:rPr>
              <w:t>0.69</w:t>
            </w:r>
          </w:p>
        </w:tc>
      </w:tr>
      <w:tr>
        <w:trPr>
          <w:trHeight w:hRule="exact" w:val="404"/>
        </w:trPr>
        <w:tc>
          <w:tcPr>
            <w:tcW w:type="dxa" w:w="144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82" w:right="0" w:firstLine="0"/>
              <w:jc w:val="left"/>
            </w:pPr>
            <w:r>
              <w:rPr>
                <w:rFonts w:ascii="SimSun" w:hAnsi="SimSun" w:eastAsia="SimSun"/>
                <w:b w:val="0"/>
                <w:i w:val="0"/>
                <w:color w:val="000000"/>
                <w:sz w:val="18"/>
              </w:rPr>
              <w:t>其他</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202" w:firstLine="0"/>
              <w:jc w:val="right"/>
            </w:pPr>
            <w:r>
              <w:rPr>
                <w:rFonts w:ascii="TimesNewRomanPS" w:hAnsi="TimesNewRomanPS" w:eastAsia="TimesNewRomanPS"/>
                <w:b/>
                <w:i w:val="0"/>
                <w:color w:val="000000"/>
                <w:sz w:val="18"/>
              </w:rPr>
              <w:t>136,842</w:t>
            </w:r>
          </w:p>
        </w:tc>
        <w:tc>
          <w:tcPr>
            <w:tcW w:type="dxa" w:w="9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4" w:after="0"/>
              <w:ind w:left="0" w:right="264" w:firstLine="0"/>
              <w:jc w:val="right"/>
            </w:pPr>
            <w:r>
              <w:rPr>
                <w:rFonts w:ascii="TimesNewRomanPS" w:hAnsi="TimesNewRomanPS" w:eastAsia="TimesNewRomanPS"/>
                <w:b/>
                <w:i w:val="0"/>
                <w:color w:val="000000"/>
                <w:sz w:val="18"/>
              </w:rPr>
              <w:t>1.87</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2,246</w:t>
            </w:r>
          </w:p>
        </w:tc>
        <w:tc>
          <w:tcPr>
            <w:tcW w:type="dxa" w:w="88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4" w:after="0"/>
              <w:ind w:left="0" w:right="230" w:firstLine="0"/>
              <w:jc w:val="right"/>
            </w:pPr>
            <w:r>
              <w:rPr>
                <w:rFonts w:ascii="TimesNewRomanPS" w:hAnsi="TimesNewRomanPS" w:eastAsia="TimesNewRomanPS"/>
                <w:b/>
                <w:i w:val="0"/>
                <w:color w:val="000000"/>
                <w:sz w:val="18"/>
              </w:rPr>
              <w:t>1.64</w:t>
            </w:r>
          </w:p>
        </w:tc>
        <w:tc>
          <w:tcPr>
            <w:tcW w:type="dxa" w:w="113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0" w:firstLine="0"/>
              <w:jc w:val="center"/>
            </w:pPr>
            <w:r>
              <w:rPr>
                <w:rFonts w:ascii="TimesNewRomanPSMT" w:hAnsi="TimesNewRomanPSMT" w:eastAsia="TimesNewRomanPSMT"/>
                <w:b w:val="0"/>
                <w:i w:val="0"/>
                <w:color w:val="000000"/>
                <w:sz w:val="18"/>
              </w:rPr>
              <w:t>114,706</w:t>
            </w:r>
          </w:p>
        </w:tc>
        <w:tc>
          <w:tcPr>
            <w:tcW w:type="dxa" w:w="10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276" w:firstLine="0"/>
              <w:jc w:val="right"/>
            </w:pPr>
            <w:r>
              <w:rPr>
                <w:rFonts w:ascii="TimesNewRomanPSMT" w:hAnsi="TimesNewRomanPSMT" w:eastAsia="TimesNewRomanPSMT"/>
                <w:b w:val="0"/>
                <w:i w:val="0"/>
                <w:color w:val="000000"/>
                <w:sz w:val="18"/>
              </w:rPr>
              <w:t>1.75</w:t>
            </w:r>
          </w:p>
        </w:tc>
        <w:tc>
          <w:tcPr>
            <w:tcW w:type="dxa" w:w="11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0" w:firstLine="0"/>
              <w:jc w:val="center"/>
            </w:pPr>
            <w:r>
              <w:rPr>
                <w:rFonts w:ascii="TimesNewRomanPSMT" w:hAnsi="TimesNewRomanPSMT" w:eastAsia="TimesNewRomanPSMT"/>
                <w:b w:val="0"/>
                <w:i w:val="0"/>
                <w:color w:val="000000"/>
                <w:sz w:val="18"/>
              </w:rPr>
              <w:t>1,963</w:t>
            </w:r>
          </w:p>
        </w:tc>
        <w:tc>
          <w:tcPr>
            <w:tcW w:type="dxa" w:w="7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52" w:firstLine="0"/>
              <w:jc w:val="right"/>
            </w:pPr>
            <w:r>
              <w:rPr>
                <w:rFonts w:ascii="TimesNewRomanPSMT" w:hAnsi="TimesNewRomanPSMT" w:eastAsia="TimesNewRomanPSMT"/>
                <w:b w:val="0"/>
                <w:i w:val="0"/>
                <w:color w:val="000000"/>
                <w:sz w:val="18"/>
              </w:rPr>
              <w:t>1.71</w:t>
            </w:r>
          </w:p>
        </w:tc>
      </w:tr>
      <w:tr>
        <w:trPr>
          <w:trHeight w:hRule="exact" w:val="404"/>
        </w:trPr>
        <w:tc>
          <w:tcPr>
            <w:tcW w:type="dxa" w:w="144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4" w:after="0"/>
              <w:ind w:left="82" w:right="0" w:firstLine="0"/>
              <w:jc w:val="left"/>
            </w:pPr>
            <w:r>
              <w:rPr>
                <w:rFonts w:ascii="SimSun" w:hAnsi="SimSun" w:eastAsia="SimSun"/>
                <w:b w:val="0"/>
                <w:i w:val="0"/>
                <w:color w:val="000000"/>
                <w:sz w:val="18"/>
              </w:rPr>
              <w:t>票据贴现</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208" w:firstLine="0"/>
              <w:jc w:val="right"/>
            </w:pPr>
            <w:r>
              <w:rPr>
                <w:rFonts w:ascii="TimesNewRomanPS" w:hAnsi="TimesNewRomanPS" w:eastAsia="TimesNewRomanPS"/>
                <w:b/>
                <w:i w:val="0"/>
                <w:color w:val="000000"/>
                <w:sz w:val="18"/>
              </w:rPr>
              <w:t>218,295</w:t>
            </w:r>
          </w:p>
        </w:tc>
        <w:tc>
          <w:tcPr>
            <w:tcW w:type="dxa" w:w="9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268" w:firstLine="0"/>
              <w:jc w:val="right"/>
            </w:pPr>
            <w:r>
              <w:rPr>
                <w:rFonts w:ascii="TimesNewRomanPS" w:hAnsi="TimesNewRomanPS" w:eastAsia="TimesNewRomanPS"/>
                <w:b/>
                <w:i w:val="0"/>
                <w:color w:val="000000"/>
                <w:sz w:val="18"/>
              </w:rPr>
              <w:t>2.99</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336" w:firstLine="0"/>
              <w:jc w:val="right"/>
            </w:pPr>
            <w:r>
              <w:rPr>
                <w:rFonts w:ascii="TimesNewRomanPS" w:hAnsi="TimesNewRomanPS" w:eastAsia="TimesNewRomanPS"/>
                <w:b/>
                <w:i w:val="0"/>
                <w:color w:val="000000"/>
                <w:sz w:val="18"/>
              </w:rPr>
              <w:t>36</w:t>
            </w:r>
          </w:p>
        </w:tc>
        <w:tc>
          <w:tcPr>
            <w:tcW w:type="dxa" w:w="88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4" w:after="0"/>
              <w:ind w:left="0" w:right="230" w:firstLine="0"/>
              <w:jc w:val="right"/>
            </w:pPr>
            <w:r>
              <w:rPr>
                <w:rFonts w:ascii="TimesNewRomanPS" w:hAnsi="TimesNewRomanPS" w:eastAsia="TimesNewRomanPS"/>
                <w:b/>
                <w:i w:val="0"/>
                <w:color w:val="000000"/>
                <w:sz w:val="18"/>
              </w:rPr>
              <w:t>0.02</w:t>
            </w:r>
          </w:p>
        </w:tc>
        <w:tc>
          <w:tcPr>
            <w:tcW w:type="dxa" w:w="113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0" w:firstLine="0"/>
              <w:jc w:val="center"/>
            </w:pPr>
            <w:r>
              <w:rPr>
                <w:rFonts w:ascii="TimesNewRomanPSMT" w:hAnsi="TimesNewRomanPSMT" w:eastAsia="TimesNewRomanPSMT"/>
                <w:b w:val="0"/>
                <w:i w:val="0"/>
                <w:color w:val="000000"/>
                <w:sz w:val="18"/>
              </w:rPr>
              <w:t>136,722</w:t>
            </w:r>
          </w:p>
        </w:tc>
        <w:tc>
          <w:tcPr>
            <w:tcW w:type="dxa" w:w="104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286" w:firstLine="0"/>
              <w:jc w:val="right"/>
            </w:pPr>
            <w:r>
              <w:rPr>
                <w:rFonts w:ascii="TimesNewRomanPSMT" w:hAnsi="TimesNewRomanPSMT" w:eastAsia="TimesNewRomanPSMT"/>
                <w:b w:val="0"/>
                <w:i w:val="0"/>
                <w:color w:val="000000"/>
                <w:sz w:val="18"/>
              </w:rPr>
              <w:t>2.08</w:t>
            </w:r>
          </w:p>
        </w:tc>
        <w:tc>
          <w:tcPr>
            <w:tcW w:type="dxa" w:w="112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326" w:firstLine="0"/>
              <w:jc w:val="right"/>
            </w:pPr>
            <w:r>
              <w:rPr>
                <w:rFonts w:ascii="TimesNewRomanPSMT" w:hAnsi="TimesNewRomanPSMT" w:eastAsia="TimesNewRomanPSMT"/>
                <w:b w:val="0"/>
                <w:i w:val="0"/>
                <w:color w:val="000000"/>
                <w:sz w:val="18"/>
              </w:rPr>
              <w:t>10</w:t>
            </w:r>
          </w:p>
        </w:tc>
        <w:tc>
          <w:tcPr>
            <w:tcW w:type="dxa" w:w="73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58" w:firstLine="0"/>
              <w:jc w:val="right"/>
            </w:pPr>
            <w:r>
              <w:rPr>
                <w:rFonts w:ascii="TimesNewRomanPSMT" w:hAnsi="TimesNewRomanPSMT" w:eastAsia="TimesNewRomanPSMT"/>
                <w:b w:val="0"/>
                <w:i w:val="0"/>
                <w:color w:val="000000"/>
                <w:sz w:val="18"/>
              </w:rPr>
              <w:t>0.01</w:t>
            </w:r>
          </w:p>
        </w:tc>
      </w:tr>
      <w:tr>
        <w:trPr>
          <w:trHeight w:hRule="exact" w:val="406"/>
        </w:trPr>
        <w:tc>
          <w:tcPr>
            <w:tcW w:type="dxa" w:w="144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4" w:after="0"/>
              <w:ind w:left="82" w:right="0" w:firstLine="0"/>
              <w:jc w:val="left"/>
            </w:pPr>
            <w:r>
              <w:rPr>
                <w:rFonts w:ascii="SimSun" w:hAnsi="SimSun" w:eastAsia="SimSun"/>
                <w:b w:val="0"/>
                <w:i w:val="0"/>
                <w:color w:val="000000"/>
                <w:sz w:val="18"/>
              </w:rPr>
              <w:t>合计</w:t>
            </w:r>
          </w:p>
        </w:tc>
        <w:tc>
          <w:tcPr>
            <w:tcW w:type="dxa" w:w="133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206" w:firstLine="0"/>
              <w:jc w:val="right"/>
            </w:pPr>
            <w:r>
              <w:rPr>
                <w:rFonts w:ascii="TimesNewRomanPS" w:hAnsi="TimesNewRomanPS" w:eastAsia="TimesNewRomanPS"/>
                <w:b/>
                <w:i w:val="0"/>
                <w:color w:val="000000"/>
                <w:sz w:val="18"/>
              </w:rPr>
              <w:t>7,296,155</w:t>
            </w:r>
          </w:p>
        </w:tc>
        <w:tc>
          <w:tcPr>
            <w:tcW w:type="dxa" w:w="9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100.00</w:t>
            </w:r>
          </w:p>
        </w:tc>
        <w:tc>
          <w:tcPr>
            <w:tcW w:type="dxa" w:w="110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98,526</w:t>
            </w:r>
          </w:p>
        </w:tc>
        <w:tc>
          <w:tcPr>
            <w:tcW w:type="dxa" w:w="88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228" w:firstLine="0"/>
              <w:jc w:val="right"/>
            </w:pPr>
            <w:r>
              <w:rPr>
                <w:rFonts w:ascii="TimesNewRomanPS" w:hAnsi="TimesNewRomanPS" w:eastAsia="TimesNewRomanPS"/>
                <w:b/>
                <w:i w:val="0"/>
                <w:color w:val="000000"/>
                <w:sz w:val="18"/>
              </w:rPr>
              <w:t>1.35</w:t>
            </w:r>
          </w:p>
        </w:tc>
        <w:tc>
          <w:tcPr>
            <w:tcW w:type="dxa" w:w="113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168" w:right="0" w:firstLine="0"/>
              <w:jc w:val="left"/>
            </w:pPr>
            <w:r>
              <w:rPr>
                <w:rFonts w:ascii="TimesNewRomanPSMT" w:hAnsi="TimesNewRomanPSMT" w:eastAsia="TimesNewRomanPSMT"/>
                <w:b w:val="0"/>
                <w:i w:val="0"/>
                <w:color w:val="000000"/>
                <w:sz w:val="18"/>
              </w:rPr>
              <w:t>6,560,400</w:t>
            </w:r>
          </w:p>
        </w:tc>
        <w:tc>
          <w:tcPr>
            <w:tcW w:type="dxa" w:w="10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MT" w:hAnsi="TimesNewRomanPSMT" w:eastAsia="TimesNewRomanPSMT"/>
                <w:b w:val="0"/>
                <w:i w:val="0"/>
                <w:color w:val="000000"/>
                <w:sz w:val="18"/>
              </w:rPr>
              <w:t>100.00</w:t>
            </w:r>
          </w:p>
        </w:tc>
        <w:tc>
          <w:tcPr>
            <w:tcW w:type="dxa" w:w="11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MT" w:hAnsi="TimesNewRomanPSMT" w:eastAsia="TimesNewRomanPSMT"/>
                <w:b w:val="0"/>
                <w:i w:val="0"/>
                <w:color w:val="000000"/>
                <w:sz w:val="18"/>
              </w:rPr>
              <w:t>96,796</w:t>
            </w:r>
          </w:p>
        </w:tc>
        <w:tc>
          <w:tcPr>
            <w:tcW w:type="dxa" w:w="7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2" w:firstLine="0"/>
              <w:jc w:val="right"/>
            </w:pPr>
            <w:r>
              <w:rPr>
                <w:rFonts w:ascii="TimesNewRomanPSMT" w:hAnsi="TimesNewRomanPSMT" w:eastAsia="TimesNewRomanPSMT"/>
                <w:b w:val="0"/>
                <w:i w:val="0"/>
                <w:color w:val="000000"/>
                <w:sz w:val="18"/>
              </w:rPr>
              <w:t>1.48</w:t>
            </w:r>
          </w:p>
        </w:tc>
      </w:tr>
    </w:tbl>
    <w:p>
      <w:pPr>
        <w:autoSpaceDN w:val="0"/>
        <w:autoSpaceDE w:val="0"/>
        <w:widowControl/>
        <w:spacing w:line="210" w:lineRule="exact" w:before="686" w:after="0"/>
        <w:ind w:left="506" w:right="0" w:firstLine="0"/>
        <w:jc w:val="left"/>
      </w:pPr>
      <w:r>
        <w:rPr>
          <w:rFonts w:ascii="SimSun" w:hAnsi="SimSun" w:eastAsia="SimSun"/>
          <w:b w:val="0"/>
          <w:i w:val="0"/>
          <w:color w:val="000000"/>
          <w:sz w:val="21"/>
        </w:rPr>
        <w:t>按行业划分的贷款及不良贷款分布情况</w:t>
      </w:r>
    </w:p>
    <w:p>
      <w:pPr>
        <w:autoSpaceDN w:val="0"/>
        <w:autoSpaceDE w:val="0"/>
        <w:widowControl/>
        <w:spacing w:line="180" w:lineRule="exact" w:before="370" w:after="46"/>
        <w:ind w:left="0" w:right="164"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890"/>
        <w:gridCol w:w="890"/>
        <w:gridCol w:w="890"/>
        <w:gridCol w:w="890"/>
        <w:gridCol w:w="890"/>
        <w:gridCol w:w="890"/>
        <w:gridCol w:w="890"/>
        <w:gridCol w:w="890"/>
        <w:gridCol w:w="890"/>
        <w:gridCol w:w="890"/>
        <w:gridCol w:w="890"/>
      </w:tblGrid>
      <w:tr>
        <w:trPr>
          <w:trHeight w:hRule="exact" w:val="1488"/>
        </w:trPr>
        <w:tc>
          <w:tcPr>
            <w:tcW w:type="dxa" w:w="1548"/>
            <w:tcBorders>
              <w:bottom w:sz="1.9199999570846558" w:val="single" w:color="#000000"/>
            </w:tcBorders>
            <w:tcMar>
              <w:start w:w="0" w:type="dxa"/>
              <w:end w:w="0" w:type="dxa"/>
            </w:tcMar>
          </w:tcPr>
          <w:p>
            <w:pPr>
              <w:autoSpaceDN w:val="0"/>
              <w:autoSpaceDE w:val="0"/>
              <w:widowControl/>
              <w:spacing w:line="180" w:lineRule="exact" w:before="1224" w:after="0"/>
              <w:ind w:left="86" w:right="0" w:firstLine="0"/>
              <w:jc w:val="left"/>
            </w:pPr>
            <w:r>
              <w:rPr>
                <w:rFonts w:ascii="SimSun" w:hAnsi="SimSun" w:eastAsia="SimSun"/>
                <w:b w:val="0"/>
                <w:i w:val="0"/>
                <w:color w:val="000000"/>
                <w:sz w:val="18"/>
              </w:rPr>
              <w:t>公司类贷款</w:t>
            </w:r>
          </w:p>
        </w:tc>
        <w:tc>
          <w:tcPr>
            <w:tcW w:type="dxa" w:w="1174"/>
            <w:tcBorders>
              <w:bottom w:sz="1.9199999570846558" w:val="single" w:color="#000000"/>
            </w:tcBorders>
            <w:shd w:fill="dbe4f0"/>
            <w:tcMar>
              <w:start w:w="0" w:type="dxa"/>
              <w:end w:w="0" w:type="dxa"/>
            </w:tcMar>
          </w:tcPr>
          <w:p>
            <w:pPr>
              <w:autoSpaceDN w:val="0"/>
              <w:autoSpaceDE w:val="0"/>
              <w:widowControl/>
              <w:spacing w:line="200" w:lineRule="exact" w:before="1214" w:after="0"/>
              <w:ind w:left="0" w:right="14" w:firstLine="0"/>
              <w:jc w:val="right"/>
            </w:pPr>
            <w:r>
              <w:rPr>
                <w:rFonts w:ascii="TimesNewRomanPS" w:hAnsi="TimesNewRomanPS" w:eastAsia="TimesNewRomanPS"/>
                <w:b/>
                <w:i w:val="0"/>
                <w:color w:val="000000"/>
                <w:sz w:val="18"/>
              </w:rPr>
              <w:t>4,711,353</w:t>
            </w:r>
          </w:p>
        </w:tc>
        <w:tc>
          <w:tcPr>
            <w:tcW w:type="dxa" w:w="280"/>
            <w:tcBorders>
              <w:bottom w:sz="1.9199999570846558" w:val="single" w:color="#000000"/>
            </w:tcBorders>
            <w:shd w:fill="dbe4f0"/>
            <w:tcMar>
              <w:start w:w="0" w:type="dxa"/>
              <w:end w:w="0" w:type="dxa"/>
            </w:tcMar>
          </w:tcPr>
          <w:p/>
        </w:tc>
        <w:tc>
          <w:tcPr>
            <w:tcW w:type="dxa" w:w="860"/>
            <w:tcBorders>
              <w:bottom w:sz="1.9199999570846558" w:val="single" w:color="#000000"/>
            </w:tcBorders>
            <w:shd w:fill="dbe4f0"/>
            <w:tcMar>
              <w:start w:w="0" w:type="dxa"/>
              <w:end w:w="0" w:type="dxa"/>
            </w:tcMar>
          </w:tcPr>
          <w:p>
            <w:pPr>
              <w:autoSpaceDN w:val="0"/>
              <w:autoSpaceDE w:val="0"/>
              <w:widowControl/>
              <w:spacing w:line="200" w:lineRule="exact" w:before="1214" w:after="0"/>
              <w:ind w:left="188" w:right="0" w:firstLine="0"/>
              <w:jc w:val="left"/>
            </w:pPr>
            <w:r>
              <w:rPr>
                <w:rFonts w:ascii="TimesNewRomanPS" w:hAnsi="TimesNewRomanPS" w:eastAsia="TimesNewRomanPS"/>
                <w:b/>
                <w:i w:val="0"/>
                <w:color w:val="000000"/>
                <w:sz w:val="18"/>
              </w:rPr>
              <w:t>64.58</w:t>
            </w:r>
          </w:p>
        </w:tc>
        <w:tc>
          <w:tcPr>
            <w:tcW w:type="dxa" w:w="760"/>
            <w:tcBorders>
              <w:bottom w:sz="1.9199999570846558" w:val="single" w:color="#000000"/>
            </w:tcBorders>
            <w:shd w:fill="dbe4f0"/>
            <w:tcMar>
              <w:start w:w="0" w:type="dxa"/>
              <w:end w:w="0" w:type="dxa"/>
            </w:tcMar>
          </w:tcPr>
          <w:p>
            <w:pPr>
              <w:autoSpaceDN w:val="0"/>
              <w:autoSpaceDE w:val="0"/>
              <w:widowControl/>
              <w:spacing w:line="200" w:lineRule="exact" w:before="1214" w:after="0"/>
              <w:ind w:left="0" w:right="12" w:firstLine="0"/>
              <w:jc w:val="right"/>
            </w:pPr>
            <w:r>
              <w:rPr>
                <w:rFonts w:ascii="TimesNewRomanPS" w:hAnsi="TimesNewRomanPS" w:eastAsia="TimesNewRomanPS"/>
                <w:b/>
                <w:i w:val="0"/>
                <w:color w:val="000000"/>
                <w:sz w:val="18"/>
              </w:rPr>
              <w:t>78,487</w:t>
            </w:r>
          </w:p>
        </w:tc>
        <w:tc>
          <w:tcPr>
            <w:tcW w:type="dxa" w:w="320"/>
            <w:tcBorders>
              <w:bottom w:sz="1.9199999570846558" w:val="single" w:color="#000000"/>
            </w:tcBorders>
            <w:shd w:fill="dbe4f0"/>
            <w:tcMar>
              <w:start w:w="0" w:type="dxa"/>
              <w:end w:w="0" w:type="dxa"/>
            </w:tcMar>
          </w:tcPr>
          <w:p/>
        </w:tc>
        <w:tc>
          <w:tcPr>
            <w:tcW w:type="dxa" w:w="632"/>
            <w:tcBorders>
              <w:bottom w:sz="1.9199999570846558" w:val="single" w:color="#000000"/>
            </w:tcBorders>
            <w:shd w:fill="dbe4f0"/>
            <w:tcMar>
              <w:start w:w="0" w:type="dxa"/>
              <w:end w:w="0" w:type="dxa"/>
            </w:tcMar>
          </w:tcPr>
          <w:p>
            <w:pPr>
              <w:autoSpaceDN w:val="0"/>
              <w:autoSpaceDE w:val="0"/>
              <w:widowControl/>
              <w:spacing w:line="200" w:lineRule="exact" w:before="1214" w:after="0"/>
              <w:ind w:left="0" w:right="46" w:firstLine="0"/>
              <w:jc w:val="right"/>
            </w:pPr>
            <w:r>
              <w:rPr>
                <w:rFonts w:ascii="TimesNewRomanPS" w:hAnsi="TimesNewRomanPS" w:eastAsia="TimesNewRomanPS"/>
                <w:b/>
                <w:i w:val="0"/>
                <w:color w:val="000000"/>
                <w:sz w:val="18"/>
              </w:rPr>
              <w:t>1.67</w:t>
            </w:r>
          </w:p>
        </w:tc>
        <w:tc>
          <w:tcPr>
            <w:tcW w:type="dxa" w:w="1448"/>
            <w:tcBorders>
              <w:bottom w:sz="1.9199999570846558" w:val="single" w:color="#000000"/>
            </w:tcBorders>
            <w:tcMar>
              <w:start w:w="0" w:type="dxa"/>
              <w:end w:w="0" w:type="dxa"/>
            </w:tcMar>
          </w:tcPr>
          <w:p>
            <w:pPr>
              <w:autoSpaceDN w:val="0"/>
              <w:autoSpaceDE w:val="0"/>
              <w:widowControl/>
              <w:spacing w:line="200" w:lineRule="exact" w:before="1214" w:after="0"/>
              <w:ind w:left="0" w:right="226" w:firstLine="0"/>
              <w:jc w:val="right"/>
            </w:pPr>
            <w:r>
              <w:rPr>
                <w:rFonts w:ascii="TimesNewRomanPSMT" w:hAnsi="TimesNewRomanPSMT" w:eastAsia="TimesNewRomanPSMT"/>
                <w:b w:val="0"/>
                <w:i w:val="0"/>
                <w:color w:val="000000"/>
                <w:sz w:val="18"/>
              </w:rPr>
              <w:t>4,138,582</w:t>
            </w:r>
          </w:p>
        </w:tc>
        <w:tc>
          <w:tcPr>
            <w:tcW w:type="dxa" w:w="920"/>
            <w:tcBorders>
              <w:bottom w:sz="1.9199999570846558" w:val="single" w:color="#000000"/>
            </w:tcBorders>
            <w:tcMar>
              <w:start w:w="0" w:type="dxa"/>
              <w:end w:w="0" w:type="dxa"/>
            </w:tcMar>
          </w:tcPr>
          <w:p>
            <w:pPr>
              <w:autoSpaceDN w:val="0"/>
              <w:autoSpaceDE w:val="0"/>
              <w:widowControl/>
              <w:spacing w:line="200" w:lineRule="exact" w:before="1214" w:after="0"/>
              <w:ind w:left="0" w:right="0" w:firstLine="0"/>
              <w:jc w:val="center"/>
            </w:pPr>
            <w:r>
              <w:rPr>
                <w:rFonts w:ascii="TimesNewRomanPSMT" w:hAnsi="TimesNewRomanPSMT" w:eastAsia="TimesNewRomanPSMT"/>
                <w:b w:val="0"/>
                <w:i w:val="0"/>
                <w:color w:val="000000"/>
                <w:sz w:val="18"/>
              </w:rPr>
              <w:t>63.09</w:t>
            </w:r>
          </w:p>
        </w:tc>
        <w:tc>
          <w:tcPr>
            <w:tcW w:type="dxa" w:w="1100"/>
            <w:tcBorders>
              <w:bottom w:sz="1.9199999570846558" w:val="single" w:color="#000000"/>
            </w:tcBorders>
            <w:tcMar>
              <w:start w:w="0" w:type="dxa"/>
              <w:end w:w="0" w:type="dxa"/>
            </w:tcMar>
          </w:tcPr>
          <w:p>
            <w:pPr>
              <w:autoSpaceDN w:val="0"/>
              <w:autoSpaceDE w:val="0"/>
              <w:widowControl/>
              <w:spacing w:line="200" w:lineRule="exact" w:before="1214" w:after="0"/>
              <w:ind w:left="264" w:right="0" w:firstLine="0"/>
              <w:jc w:val="left"/>
            </w:pPr>
            <w:r>
              <w:rPr>
                <w:rFonts w:ascii="TimesNewRomanPSMT" w:hAnsi="TimesNewRomanPSMT" w:eastAsia="TimesNewRomanPSMT"/>
                <w:b w:val="0"/>
                <w:i w:val="0"/>
                <w:color w:val="000000"/>
                <w:sz w:val="18"/>
              </w:rPr>
              <w:t>77,618</w:t>
            </w:r>
          </w:p>
        </w:tc>
        <w:tc>
          <w:tcPr>
            <w:tcW w:type="dxa" w:w="732"/>
            <w:tcBorders>
              <w:bottom w:sz="1.9199999570846558" w:val="single" w:color="#000000"/>
            </w:tcBorders>
            <w:tcMar>
              <w:start w:w="0" w:type="dxa"/>
              <w:end w:w="0" w:type="dxa"/>
            </w:tcMar>
          </w:tcPr>
          <w:p>
            <w:pPr>
              <w:autoSpaceDN w:val="0"/>
              <w:autoSpaceDE w:val="0"/>
              <w:widowControl/>
              <w:spacing w:line="200" w:lineRule="exact" w:before="1214" w:after="0"/>
              <w:ind w:left="0" w:right="62" w:firstLine="0"/>
              <w:jc w:val="right"/>
            </w:pPr>
            <w:r>
              <w:rPr>
                <w:rFonts w:ascii="TimesNewRomanPSMT" w:hAnsi="TimesNewRomanPSMT" w:eastAsia="TimesNewRomanPSMT"/>
                <w:b w:val="0"/>
                <w:i w:val="0"/>
                <w:color w:val="000000"/>
                <w:sz w:val="18"/>
              </w:rPr>
              <w:t>1.88</w:t>
            </w:r>
          </w:p>
        </w:tc>
      </w:tr>
      <w:tr>
        <w:trPr>
          <w:trHeight w:hRule="exact" w:val="356"/>
        </w:trPr>
        <w:tc>
          <w:tcPr>
            <w:tcW w:type="dxa" w:w="1548"/>
            <w:tcBorders>
              <w:top w:sz="1.9199999570846558" w:val="single" w:color="#000000"/>
            </w:tcBorders>
            <w:tcMar>
              <w:start w:w="0" w:type="dxa"/>
              <w:end w:w="0" w:type="dxa"/>
            </w:tcMar>
          </w:tcPr>
          <w:p>
            <w:pPr>
              <w:autoSpaceDN w:val="0"/>
              <w:autoSpaceDE w:val="0"/>
              <w:widowControl/>
              <w:spacing w:line="180" w:lineRule="exact" w:before="156" w:after="0"/>
              <w:ind w:left="0" w:right="0" w:firstLine="0"/>
              <w:jc w:val="center"/>
            </w:pPr>
            <w:r>
              <w:rPr>
                <w:rFonts w:ascii="SimSun" w:hAnsi="SimSun" w:eastAsia="SimSun"/>
                <w:b w:val="0"/>
                <w:i w:val="0"/>
                <w:color w:val="000000"/>
                <w:sz w:val="18"/>
              </w:rPr>
              <w:t>交通运输、仓储和</w:t>
            </w:r>
          </w:p>
        </w:tc>
        <w:tc>
          <w:tcPr>
            <w:tcW w:type="dxa" w:w="1174"/>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64" w:after="0"/>
              <w:ind w:left="0" w:right="16" w:firstLine="0"/>
              <w:jc w:val="right"/>
            </w:pPr>
            <w:r>
              <w:rPr>
                <w:rFonts w:ascii="TimesNewRomanPS" w:hAnsi="TimesNewRomanPS" w:eastAsia="TimesNewRomanPS"/>
                <w:b/>
                <w:i w:val="0"/>
                <w:color w:val="000000"/>
                <w:sz w:val="18"/>
              </w:rPr>
              <w:t>823,156</w:t>
            </w:r>
          </w:p>
        </w:tc>
        <w:tc>
          <w:tcPr>
            <w:tcW w:type="dxa" w:w="28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40" w:lineRule="auto" w:before="142" w:after="0"/>
              <w:ind w:left="38" w:right="0" w:firstLine="0"/>
              <w:jc w:val="left"/>
            </w:pPr>
            <w:r>
              <w:drawing>
                <wp:inline xmlns:a="http://schemas.openxmlformats.org/drawingml/2006/main" xmlns:pic="http://schemas.openxmlformats.org/drawingml/2006/picture">
                  <wp:extent cx="36830" cy="248920"/>
                  <wp:docPr id="18" name="Picture 18"/>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830" cy="248920"/>
                          </a:xfrm>
                          <a:prstGeom prst="rect"/>
                        </pic:spPr>
                      </pic:pic>
                    </a:graphicData>
                  </a:graphic>
                </wp:inline>
              </w:drawing>
            </w:r>
          </w:p>
        </w:tc>
        <w:tc>
          <w:tcPr>
            <w:tcW w:type="dxa" w:w="86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70" w:after="0"/>
              <w:ind w:left="0" w:right="0" w:firstLine="0"/>
              <w:jc w:val="center"/>
            </w:pPr>
            <w:r>
              <w:rPr>
                <w:rFonts w:ascii="TimesNewRomanPS" w:hAnsi="TimesNewRomanPS" w:eastAsia="TimesNewRomanPS"/>
                <w:b/>
                <w:i w:val="0"/>
                <w:color w:val="000000"/>
                <w:sz w:val="18"/>
              </w:rPr>
              <w:t>11.28</w:t>
            </w:r>
          </w:p>
        </w:tc>
        <w:tc>
          <w:tcPr>
            <w:tcW w:type="dxa" w:w="76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74" w:after="0"/>
              <w:ind w:left="0" w:right="14" w:firstLine="0"/>
              <w:jc w:val="right"/>
            </w:pPr>
            <w:r>
              <w:rPr>
                <w:rFonts w:ascii="TimesNewRomanPS" w:hAnsi="TimesNewRomanPS" w:eastAsia="TimesNewRomanPS"/>
                <w:b/>
                <w:i w:val="0"/>
                <w:color w:val="000000"/>
                <w:sz w:val="18"/>
              </w:rPr>
              <w:t>5,645</w:t>
            </w:r>
          </w:p>
        </w:tc>
        <w:tc>
          <w:tcPr>
            <w:tcW w:type="dxa" w:w="32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40" w:lineRule="auto" w:before="142" w:after="0"/>
              <w:ind w:left="32" w:right="0" w:firstLine="0"/>
              <w:jc w:val="left"/>
            </w:pPr>
            <w:r>
              <w:drawing>
                <wp:inline xmlns:a="http://schemas.openxmlformats.org/drawingml/2006/main" xmlns:pic="http://schemas.openxmlformats.org/drawingml/2006/picture">
                  <wp:extent cx="33019" cy="248920"/>
                  <wp:docPr id="19" name="Picture 19"/>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3019" cy="248920"/>
                          </a:xfrm>
                          <a:prstGeom prst="rect"/>
                        </pic:spPr>
                      </pic:pic>
                    </a:graphicData>
                  </a:graphic>
                </wp:inline>
              </w:drawing>
            </w:r>
          </w:p>
        </w:tc>
        <w:tc>
          <w:tcPr>
            <w:tcW w:type="dxa" w:w="632"/>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70" w:after="0"/>
              <w:ind w:left="0" w:right="48" w:firstLine="0"/>
              <w:jc w:val="right"/>
            </w:pPr>
            <w:r>
              <w:rPr>
                <w:rFonts w:ascii="TimesNewRomanPS" w:hAnsi="TimesNewRomanPS" w:eastAsia="TimesNewRomanPS"/>
                <w:b/>
                <w:i w:val="0"/>
                <w:color w:val="000000"/>
                <w:sz w:val="18"/>
              </w:rPr>
              <w:t>0.69</w:t>
            </w:r>
          </w:p>
        </w:tc>
        <w:tc>
          <w:tcPr>
            <w:tcW w:type="dxa" w:w="1448"/>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222" w:firstLine="0"/>
              <w:jc w:val="right"/>
            </w:pPr>
            <w:r>
              <w:rPr>
                <w:rFonts w:ascii="TimesNewRomanPSMT" w:hAnsi="TimesNewRomanPSMT" w:eastAsia="TimesNewRomanPSMT"/>
                <w:b w:val="0"/>
                <w:i w:val="0"/>
                <w:color w:val="000000"/>
                <w:sz w:val="18"/>
              </w:rPr>
              <w:t>763,419</w:t>
            </w:r>
          </w:p>
        </w:tc>
        <w:tc>
          <w:tcPr>
            <w:tcW w:type="dxa" w:w="92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0" w:firstLine="0"/>
              <w:jc w:val="center"/>
            </w:pPr>
            <w:r>
              <w:rPr>
                <w:rFonts w:ascii="TimesNewRomanPSMT" w:hAnsi="TimesNewRomanPSMT" w:eastAsia="TimesNewRomanPSMT"/>
                <w:b w:val="0"/>
                <w:i w:val="0"/>
                <w:color w:val="000000"/>
                <w:sz w:val="18"/>
              </w:rPr>
              <w:t>11.64</w:t>
            </w:r>
          </w:p>
        </w:tc>
        <w:tc>
          <w:tcPr>
            <w:tcW w:type="dxa" w:w="110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0" w:firstLine="0"/>
              <w:jc w:val="center"/>
            </w:pPr>
            <w:r>
              <w:rPr>
                <w:rFonts w:ascii="TimesNewRomanPSMT" w:hAnsi="TimesNewRomanPSMT" w:eastAsia="TimesNewRomanPSMT"/>
                <w:b w:val="0"/>
                <w:i w:val="0"/>
                <w:color w:val="000000"/>
                <w:sz w:val="18"/>
              </w:rPr>
              <w:t>10,873</w:t>
            </w:r>
          </w:p>
        </w:tc>
        <w:tc>
          <w:tcPr>
            <w:tcW w:type="dxa" w:w="732"/>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50" w:firstLine="0"/>
              <w:jc w:val="right"/>
            </w:pPr>
            <w:r>
              <w:rPr>
                <w:rFonts w:ascii="TimesNewRomanPSMT" w:hAnsi="TimesNewRomanPSMT" w:eastAsia="TimesNewRomanPSMT"/>
                <w:b w:val="0"/>
                <w:i w:val="0"/>
                <w:color w:val="000000"/>
                <w:sz w:val="18"/>
              </w:rPr>
              <w:t>1.42</w:t>
            </w:r>
          </w:p>
        </w:tc>
      </w:tr>
      <w:tr>
        <w:trPr>
          <w:trHeight w:hRule="exact" w:val="328"/>
        </w:trPr>
        <w:tc>
          <w:tcPr>
            <w:tcW w:type="dxa" w:w="1548"/>
            <w:tcBorders>
              <w:bottom w:sz="1.9199999570846558" w:val="single" w:color="#000000"/>
            </w:tcBorders>
            <w:tcMar>
              <w:start w:w="0" w:type="dxa"/>
              <w:end w:w="0" w:type="dxa"/>
            </w:tcMar>
          </w:tcPr>
          <w:p>
            <w:pPr>
              <w:autoSpaceDN w:val="0"/>
              <w:autoSpaceDE w:val="0"/>
              <w:widowControl/>
              <w:spacing w:line="180" w:lineRule="exact" w:before="48" w:after="0"/>
              <w:ind w:left="94" w:right="0" w:firstLine="0"/>
              <w:jc w:val="left"/>
            </w:pPr>
            <w:r>
              <w:rPr>
                <w:rFonts w:ascii="SimSun" w:hAnsi="SimSun" w:eastAsia="SimSun"/>
                <w:b w:val="0"/>
                <w:i w:val="0"/>
                <w:color w:val="000000"/>
                <w:sz w:val="18"/>
              </w:rPr>
              <w:t>邮政业</w:t>
            </w: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r>
      <w:tr>
        <w:trPr>
          <w:trHeight w:hRule="exact" w:val="402"/>
        </w:trPr>
        <w:tc>
          <w:tcPr>
            <w:tcW w:type="dxa" w:w="154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82" w:right="0" w:firstLine="0"/>
              <w:jc w:val="left"/>
            </w:pPr>
            <w:r>
              <w:rPr>
                <w:rFonts w:ascii="SimSun" w:hAnsi="SimSun" w:eastAsia="SimSun"/>
                <w:b w:val="0"/>
                <w:i w:val="0"/>
                <w:color w:val="000000"/>
                <w:sz w:val="18"/>
              </w:rPr>
              <w:t>制造业</w:t>
            </w:r>
          </w:p>
        </w:tc>
        <w:tc>
          <w:tcPr>
            <w:tcW w:type="dxa" w:w="117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6" w:after="0"/>
              <w:ind w:left="0" w:right="16" w:firstLine="0"/>
              <w:jc w:val="right"/>
            </w:pPr>
            <w:r>
              <w:rPr>
                <w:rFonts w:ascii="TimesNewRomanPS" w:hAnsi="TimesNewRomanPS" w:eastAsia="TimesNewRomanPS"/>
                <w:b/>
                <w:i w:val="0"/>
                <w:color w:val="000000"/>
                <w:sz w:val="18"/>
              </w:rPr>
              <w:t>836,532</w:t>
            </w:r>
          </w:p>
        </w:tc>
        <w:tc>
          <w:tcPr>
            <w:tcW w:type="dxa" w:w="28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38" w:right="0" w:firstLine="0"/>
              <w:jc w:val="left"/>
            </w:pPr>
            <w:r>
              <w:drawing>
                <wp:inline xmlns:a="http://schemas.openxmlformats.org/drawingml/2006/main" xmlns:pic="http://schemas.openxmlformats.org/drawingml/2006/picture">
                  <wp:extent cx="36830" cy="243839"/>
                  <wp:docPr id="20" name="Picture 20"/>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830" cy="243839"/>
                          </a:xfrm>
                          <a:prstGeom prst="rect"/>
                        </pic:spPr>
                      </pic:pic>
                    </a:graphicData>
                  </a:graphic>
                </wp:inline>
              </w:drawing>
            </w:r>
          </w:p>
        </w:tc>
        <w:tc>
          <w:tcPr>
            <w:tcW w:type="dxa" w:w="8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0" w:firstLine="0"/>
              <w:jc w:val="center"/>
            </w:pPr>
            <w:r>
              <w:rPr>
                <w:rFonts w:ascii="TimesNewRomanPS" w:hAnsi="TimesNewRomanPS" w:eastAsia="TimesNewRomanPS"/>
                <w:b/>
                <w:i w:val="0"/>
                <w:color w:val="000000"/>
                <w:sz w:val="18"/>
              </w:rPr>
              <w:t>11.46</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6" w:after="0"/>
              <w:ind w:left="0" w:right="14" w:firstLine="0"/>
              <w:jc w:val="right"/>
            </w:pPr>
            <w:r>
              <w:rPr>
                <w:rFonts w:ascii="TimesNewRomanPS" w:hAnsi="TimesNewRomanPS" w:eastAsia="TimesNewRomanPS"/>
                <w:b/>
                <w:i w:val="0"/>
                <w:color w:val="000000"/>
                <w:sz w:val="18"/>
              </w:rPr>
              <w:t>21,934</w:t>
            </w:r>
          </w:p>
        </w:tc>
        <w:tc>
          <w:tcPr>
            <w:tcW w:type="dxa" w:w="32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32" w:right="0" w:firstLine="0"/>
              <w:jc w:val="left"/>
            </w:pPr>
            <w:r>
              <w:drawing>
                <wp:inline xmlns:a="http://schemas.openxmlformats.org/drawingml/2006/main" xmlns:pic="http://schemas.openxmlformats.org/drawingml/2006/picture">
                  <wp:extent cx="33019" cy="243839"/>
                  <wp:docPr id="21" name="Picture 21"/>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3019" cy="243839"/>
                          </a:xfrm>
                          <a:prstGeom prst="rect"/>
                        </pic:spPr>
                      </pic:pic>
                    </a:graphicData>
                  </a:graphic>
                </wp:inline>
              </w:drawing>
            </w:r>
          </w:p>
        </w:tc>
        <w:tc>
          <w:tcPr>
            <w:tcW w:type="dxa" w:w="63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50" w:firstLine="0"/>
              <w:jc w:val="right"/>
            </w:pPr>
            <w:r>
              <w:rPr>
                <w:rFonts w:ascii="TimesNewRomanPS" w:hAnsi="TimesNewRomanPS" w:eastAsia="TimesNewRomanPS"/>
                <w:b/>
                <w:i w:val="0"/>
                <w:color w:val="000000"/>
                <w:sz w:val="18"/>
              </w:rPr>
              <w:t>2.62</w:t>
            </w:r>
          </w:p>
        </w:tc>
        <w:tc>
          <w:tcPr>
            <w:tcW w:type="dxa" w:w="144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22" w:firstLine="0"/>
              <w:jc w:val="right"/>
            </w:pPr>
            <w:r>
              <w:rPr>
                <w:rFonts w:ascii="TimesNewRomanPSMT" w:hAnsi="TimesNewRomanPSMT" w:eastAsia="TimesNewRomanPSMT"/>
                <w:b w:val="0"/>
                <w:i w:val="0"/>
                <w:color w:val="000000"/>
                <w:sz w:val="18"/>
              </w:rPr>
              <w:t>732,565</w:t>
            </w:r>
          </w:p>
        </w:tc>
        <w:tc>
          <w:tcPr>
            <w:tcW w:type="dxa" w:w="9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center"/>
            </w:pPr>
            <w:r>
              <w:rPr>
                <w:rFonts w:ascii="TimesNewRomanPSMT" w:hAnsi="TimesNewRomanPSMT" w:eastAsia="TimesNewRomanPSMT"/>
                <w:b w:val="0"/>
                <w:i w:val="0"/>
                <w:color w:val="000000"/>
                <w:sz w:val="18"/>
              </w:rPr>
              <w:t>11.16</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center"/>
            </w:pPr>
            <w:r>
              <w:rPr>
                <w:rFonts w:ascii="TimesNewRomanPSMT" w:hAnsi="TimesNewRomanPSMT" w:eastAsia="TimesNewRomanPSMT"/>
                <w:b w:val="0"/>
                <w:i w:val="0"/>
                <w:color w:val="000000"/>
                <w:sz w:val="18"/>
              </w:rPr>
              <w:t>28,305</w:t>
            </w:r>
          </w:p>
        </w:tc>
        <w:tc>
          <w:tcPr>
            <w:tcW w:type="dxa" w:w="7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4" w:firstLine="0"/>
              <w:jc w:val="right"/>
            </w:pPr>
            <w:r>
              <w:rPr>
                <w:rFonts w:ascii="TimesNewRomanPSMT" w:hAnsi="TimesNewRomanPSMT" w:eastAsia="TimesNewRomanPSMT"/>
                <w:b w:val="0"/>
                <w:i w:val="0"/>
                <w:color w:val="000000"/>
                <w:sz w:val="18"/>
              </w:rPr>
              <w:t>3.86</w:t>
            </w:r>
          </w:p>
        </w:tc>
      </w:tr>
      <w:tr>
        <w:trPr>
          <w:trHeight w:hRule="exact" w:val="370"/>
        </w:trPr>
        <w:tc>
          <w:tcPr>
            <w:tcW w:type="dxa" w:w="1548"/>
            <w:tcBorders>
              <w:top w:sz="1.9199999570846558" w:val="single" w:color="#000000"/>
            </w:tcBorders>
            <w:tcMar>
              <w:start w:w="0" w:type="dxa"/>
              <w:end w:w="0" w:type="dxa"/>
            </w:tcMar>
          </w:tcPr>
          <w:p>
            <w:pPr>
              <w:autoSpaceDN w:val="0"/>
              <w:autoSpaceDE w:val="0"/>
              <w:widowControl/>
              <w:spacing w:line="180" w:lineRule="exact" w:before="156" w:after="0"/>
              <w:ind w:left="82" w:right="0" w:firstLine="0"/>
              <w:jc w:val="left"/>
            </w:pPr>
            <w:r>
              <w:rPr>
                <w:rFonts w:ascii="SimSun" w:hAnsi="SimSun" w:eastAsia="SimSun"/>
                <w:b w:val="0"/>
                <w:i w:val="0"/>
                <w:color w:val="000000"/>
                <w:sz w:val="18"/>
              </w:rPr>
              <w:t>租赁和商务服务</w:t>
            </w:r>
          </w:p>
        </w:tc>
        <w:tc>
          <w:tcPr>
            <w:tcW w:type="dxa" w:w="1174"/>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68" w:after="0"/>
              <w:ind w:left="0" w:right="16" w:firstLine="0"/>
              <w:jc w:val="right"/>
            </w:pPr>
            <w:r>
              <w:rPr>
                <w:rFonts w:ascii="TimesNewRomanPS" w:hAnsi="TimesNewRomanPS" w:eastAsia="TimesNewRomanPS"/>
                <w:b/>
                <w:i w:val="0"/>
                <w:color w:val="000000"/>
                <w:sz w:val="18"/>
              </w:rPr>
              <w:t>729,818</w:t>
            </w:r>
          </w:p>
        </w:tc>
        <w:tc>
          <w:tcPr>
            <w:tcW w:type="dxa" w:w="28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40" w:lineRule="auto" w:before="142" w:after="0"/>
              <w:ind w:left="38" w:right="0" w:firstLine="0"/>
              <w:jc w:val="left"/>
            </w:pPr>
            <w:r>
              <w:drawing>
                <wp:inline xmlns:a="http://schemas.openxmlformats.org/drawingml/2006/main" xmlns:pic="http://schemas.openxmlformats.org/drawingml/2006/picture">
                  <wp:extent cx="36830" cy="251459"/>
                  <wp:docPr id="22" name="Picture 2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830" cy="251459"/>
                          </a:xfrm>
                          <a:prstGeom prst="rect"/>
                        </pic:spPr>
                      </pic:pic>
                    </a:graphicData>
                  </a:graphic>
                </wp:inline>
              </w:drawing>
            </w:r>
          </w:p>
        </w:tc>
        <w:tc>
          <w:tcPr>
            <w:tcW w:type="dxa" w:w="86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70" w:after="0"/>
              <w:ind w:left="0" w:right="0" w:firstLine="0"/>
              <w:jc w:val="center"/>
            </w:pPr>
            <w:r>
              <w:rPr>
                <w:rFonts w:ascii="TimesNewRomanPS" w:hAnsi="TimesNewRomanPS" w:eastAsia="TimesNewRomanPS"/>
                <w:b/>
                <w:i w:val="0"/>
                <w:color w:val="000000"/>
                <w:sz w:val="18"/>
              </w:rPr>
              <w:t>10.00</w:t>
            </w:r>
          </w:p>
        </w:tc>
        <w:tc>
          <w:tcPr>
            <w:tcW w:type="dxa" w:w="76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78" w:after="0"/>
              <w:ind w:left="0" w:right="14" w:firstLine="0"/>
              <w:jc w:val="right"/>
            </w:pPr>
            <w:r>
              <w:rPr>
                <w:rFonts w:ascii="TimesNewRomanPS" w:hAnsi="TimesNewRomanPS" w:eastAsia="TimesNewRomanPS"/>
                <w:b/>
                <w:i w:val="0"/>
                <w:color w:val="000000"/>
                <w:sz w:val="18"/>
              </w:rPr>
              <w:t>9,079</w:t>
            </w:r>
          </w:p>
        </w:tc>
        <w:tc>
          <w:tcPr>
            <w:tcW w:type="dxa" w:w="32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40" w:lineRule="auto" w:before="142" w:after="0"/>
              <w:ind w:left="32" w:right="0" w:firstLine="0"/>
              <w:jc w:val="left"/>
            </w:pPr>
            <w:r>
              <w:drawing>
                <wp:inline xmlns:a="http://schemas.openxmlformats.org/drawingml/2006/main" xmlns:pic="http://schemas.openxmlformats.org/drawingml/2006/picture">
                  <wp:extent cx="33019" cy="251459"/>
                  <wp:docPr id="23" name="Picture 23"/>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33019" cy="251459"/>
                          </a:xfrm>
                          <a:prstGeom prst="rect"/>
                        </pic:spPr>
                      </pic:pic>
                    </a:graphicData>
                  </a:graphic>
                </wp:inline>
              </w:drawing>
            </w:r>
          </w:p>
        </w:tc>
        <w:tc>
          <w:tcPr>
            <w:tcW w:type="dxa" w:w="632"/>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70" w:after="0"/>
              <w:ind w:left="0" w:right="46" w:firstLine="0"/>
              <w:jc w:val="right"/>
            </w:pPr>
            <w:r>
              <w:rPr>
                <w:rFonts w:ascii="TimesNewRomanPS" w:hAnsi="TimesNewRomanPS" w:eastAsia="TimesNewRomanPS"/>
                <w:b/>
                <w:i w:val="0"/>
                <w:color w:val="000000"/>
                <w:sz w:val="18"/>
              </w:rPr>
              <w:t>1.24</w:t>
            </w:r>
          </w:p>
        </w:tc>
        <w:tc>
          <w:tcPr>
            <w:tcW w:type="dxa" w:w="1448"/>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224" w:firstLine="0"/>
              <w:jc w:val="right"/>
            </w:pPr>
            <w:r>
              <w:rPr>
                <w:rFonts w:ascii="TimesNewRomanPSMT" w:hAnsi="TimesNewRomanPSMT" w:eastAsia="TimesNewRomanPSMT"/>
                <w:b w:val="0"/>
                <w:i w:val="0"/>
                <w:color w:val="000000"/>
                <w:sz w:val="18"/>
              </w:rPr>
              <w:t>650,742</w:t>
            </w:r>
          </w:p>
        </w:tc>
        <w:tc>
          <w:tcPr>
            <w:tcW w:type="dxa" w:w="92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242" w:firstLine="0"/>
              <w:jc w:val="right"/>
            </w:pPr>
            <w:r>
              <w:rPr>
                <w:rFonts w:ascii="TimesNewRomanPSMT" w:hAnsi="TimesNewRomanPSMT" w:eastAsia="TimesNewRomanPSMT"/>
                <w:b w:val="0"/>
                <w:i w:val="0"/>
                <w:color w:val="000000"/>
                <w:sz w:val="18"/>
              </w:rPr>
              <w:t>9.92</w:t>
            </w:r>
          </w:p>
        </w:tc>
        <w:tc>
          <w:tcPr>
            <w:tcW w:type="dxa" w:w="110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0" w:firstLine="0"/>
              <w:jc w:val="center"/>
            </w:pPr>
            <w:r>
              <w:rPr>
                <w:rFonts w:ascii="TimesNewRomanPSMT" w:hAnsi="TimesNewRomanPSMT" w:eastAsia="TimesNewRomanPSMT"/>
                <w:b w:val="0"/>
                <w:i w:val="0"/>
                <w:color w:val="000000"/>
                <w:sz w:val="18"/>
              </w:rPr>
              <w:t>11,517</w:t>
            </w:r>
          </w:p>
        </w:tc>
        <w:tc>
          <w:tcPr>
            <w:tcW w:type="dxa" w:w="732"/>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0" w:after="0"/>
              <w:ind w:left="0" w:right="50" w:firstLine="0"/>
              <w:jc w:val="right"/>
            </w:pPr>
            <w:r>
              <w:rPr>
                <w:rFonts w:ascii="TimesNewRomanPSMT" w:hAnsi="TimesNewRomanPSMT" w:eastAsia="TimesNewRomanPSMT"/>
                <w:b w:val="0"/>
                <w:i w:val="0"/>
                <w:color w:val="000000"/>
                <w:sz w:val="18"/>
              </w:rPr>
              <w:t>1.77</w:t>
            </w:r>
          </w:p>
        </w:tc>
      </w:tr>
      <w:tr>
        <w:trPr>
          <w:trHeight w:hRule="exact" w:val="312"/>
        </w:trPr>
        <w:tc>
          <w:tcPr>
            <w:tcW w:type="dxa" w:w="1548"/>
            <w:tcBorders>
              <w:bottom w:sz="1.9199999570846558" w:val="single" w:color="#000000"/>
            </w:tcBorders>
            <w:tcMar>
              <w:start w:w="0" w:type="dxa"/>
              <w:end w:w="0" w:type="dxa"/>
            </w:tcMar>
          </w:tcPr>
          <w:p>
            <w:pPr>
              <w:autoSpaceDN w:val="0"/>
              <w:autoSpaceDE w:val="0"/>
              <w:widowControl/>
              <w:spacing w:line="180" w:lineRule="exact" w:before="40" w:after="0"/>
              <w:ind w:left="80" w:right="0" w:firstLine="0"/>
              <w:jc w:val="left"/>
            </w:pPr>
            <w:r>
              <w:rPr>
                <w:rFonts w:ascii="SimSun" w:hAnsi="SimSun" w:eastAsia="SimSun"/>
                <w:b w:val="0"/>
                <w:i w:val="0"/>
                <w:color w:val="000000"/>
                <w:sz w:val="18"/>
              </w:rPr>
              <w:t>业</w:t>
            </w: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c>
          <w:tcPr>
            <w:tcW w:type="dxa" w:w="890"/>
            <w:vMerge/>
            <w:tcBorders>
              <w:top w:sz="1.9199999570846558" w:val="single" w:color="#000000"/>
              <w:bottom w:sz="1.9199999570846558" w:val="single" w:color="#000000"/>
            </w:tcBorders>
          </w:tcPr>
          <w:p/>
        </w:tc>
      </w:tr>
      <w:tr>
        <w:trPr>
          <w:trHeight w:hRule="exact" w:val="408"/>
        </w:trPr>
        <w:tc>
          <w:tcPr>
            <w:tcW w:type="dxa" w:w="154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4" w:after="0"/>
              <w:ind w:left="82" w:right="0" w:firstLine="0"/>
              <w:jc w:val="left"/>
            </w:pPr>
            <w:r>
              <w:rPr>
                <w:rFonts w:ascii="SimSun" w:hAnsi="SimSun" w:eastAsia="SimSun"/>
                <w:b w:val="0"/>
                <w:i w:val="0"/>
                <w:color w:val="000000"/>
                <w:sz w:val="18"/>
              </w:rPr>
              <w:t>房地产业</w:t>
            </w:r>
          </w:p>
        </w:tc>
        <w:tc>
          <w:tcPr>
            <w:tcW w:type="dxa" w:w="117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2" w:after="0"/>
              <w:ind w:left="0" w:right="16" w:firstLine="0"/>
              <w:jc w:val="right"/>
            </w:pPr>
            <w:r>
              <w:rPr>
                <w:rFonts w:ascii="TimesNewRomanPS" w:hAnsi="TimesNewRomanPS" w:eastAsia="TimesNewRomanPS"/>
                <w:b/>
                <w:i w:val="0"/>
                <w:color w:val="000000"/>
                <w:sz w:val="18"/>
              </w:rPr>
              <w:t>519,857</w:t>
            </w:r>
          </w:p>
        </w:tc>
        <w:tc>
          <w:tcPr>
            <w:tcW w:type="dxa" w:w="28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6" w:after="0"/>
              <w:ind w:left="38" w:right="0" w:firstLine="0"/>
              <w:jc w:val="left"/>
            </w:pPr>
            <w:r>
              <w:drawing>
                <wp:inline xmlns:a="http://schemas.openxmlformats.org/drawingml/2006/main" xmlns:pic="http://schemas.openxmlformats.org/drawingml/2006/picture">
                  <wp:extent cx="36830" cy="245109"/>
                  <wp:docPr id="24" name="Picture 24"/>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36830" cy="245109"/>
                          </a:xfrm>
                          <a:prstGeom prst="rect"/>
                        </pic:spPr>
                      </pic:pic>
                    </a:graphicData>
                  </a:graphic>
                </wp:inline>
              </w:drawing>
            </w:r>
          </w:p>
        </w:tc>
        <w:tc>
          <w:tcPr>
            <w:tcW w:type="dxa" w:w="8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4" w:after="0"/>
              <w:ind w:left="0" w:right="0" w:firstLine="0"/>
              <w:jc w:val="center"/>
            </w:pPr>
            <w:r>
              <w:rPr>
                <w:rFonts w:ascii="TimesNewRomanPS" w:hAnsi="TimesNewRomanPS" w:eastAsia="TimesNewRomanPS"/>
                <w:b/>
                <w:i w:val="0"/>
                <w:color w:val="000000"/>
                <w:sz w:val="18"/>
              </w:rPr>
              <w:t>7.13</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12" w:firstLine="0"/>
              <w:jc w:val="right"/>
            </w:pPr>
            <w:r>
              <w:rPr>
                <w:rFonts w:ascii="TimesNewRomanPS" w:hAnsi="TimesNewRomanPS" w:eastAsia="TimesNewRomanPS"/>
                <w:b/>
                <w:i w:val="0"/>
                <w:color w:val="000000"/>
                <w:sz w:val="18"/>
              </w:rPr>
              <w:t>14,560</w:t>
            </w:r>
          </w:p>
        </w:tc>
        <w:tc>
          <w:tcPr>
            <w:tcW w:type="dxa" w:w="32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6" w:after="0"/>
              <w:ind w:left="32" w:right="0" w:firstLine="0"/>
              <w:jc w:val="left"/>
            </w:pPr>
            <w:r>
              <w:drawing>
                <wp:inline xmlns:a="http://schemas.openxmlformats.org/drawingml/2006/main" xmlns:pic="http://schemas.openxmlformats.org/drawingml/2006/picture">
                  <wp:extent cx="33019" cy="245109"/>
                  <wp:docPr id="25" name="Picture 25"/>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3019" cy="245109"/>
                          </a:xfrm>
                          <a:prstGeom prst="rect"/>
                        </pic:spPr>
                      </pic:pic>
                    </a:graphicData>
                  </a:graphic>
                </wp:inline>
              </w:drawing>
            </w:r>
          </w:p>
        </w:tc>
        <w:tc>
          <w:tcPr>
            <w:tcW w:type="dxa" w:w="63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4" w:after="0"/>
              <w:ind w:left="0" w:right="50" w:firstLine="0"/>
              <w:jc w:val="right"/>
            </w:pPr>
            <w:r>
              <w:rPr>
                <w:rFonts w:ascii="TimesNewRomanPS" w:hAnsi="TimesNewRomanPS" w:eastAsia="TimesNewRomanPS"/>
                <w:b/>
                <w:i w:val="0"/>
                <w:color w:val="000000"/>
                <w:sz w:val="18"/>
              </w:rPr>
              <w:t>2.80</w:t>
            </w:r>
          </w:p>
        </w:tc>
        <w:tc>
          <w:tcPr>
            <w:tcW w:type="dxa" w:w="144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226" w:firstLine="0"/>
              <w:jc w:val="right"/>
            </w:pPr>
            <w:r>
              <w:rPr>
                <w:rFonts w:ascii="TimesNewRomanPSMT" w:hAnsi="TimesNewRomanPSMT" w:eastAsia="TimesNewRomanPSMT"/>
                <w:b w:val="0"/>
                <w:i w:val="0"/>
                <w:color w:val="000000"/>
                <w:sz w:val="18"/>
              </w:rPr>
              <w:t>419,820</w:t>
            </w:r>
          </w:p>
        </w:tc>
        <w:tc>
          <w:tcPr>
            <w:tcW w:type="dxa" w:w="9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242" w:firstLine="0"/>
              <w:jc w:val="right"/>
            </w:pPr>
            <w:r>
              <w:rPr>
                <w:rFonts w:ascii="TimesNewRomanPSMT" w:hAnsi="TimesNewRomanPSMT" w:eastAsia="TimesNewRomanPSMT"/>
                <w:b w:val="0"/>
                <w:i w:val="0"/>
                <w:color w:val="000000"/>
                <w:sz w:val="18"/>
              </w:rPr>
              <w:t>6.40</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0" w:firstLine="0"/>
              <w:jc w:val="center"/>
            </w:pPr>
            <w:r>
              <w:rPr>
                <w:rFonts w:ascii="TimesNewRomanPSMT" w:hAnsi="TimesNewRomanPSMT" w:eastAsia="TimesNewRomanPSMT"/>
                <w:b w:val="0"/>
                <w:i w:val="0"/>
                <w:color w:val="000000"/>
                <w:sz w:val="18"/>
              </w:rPr>
              <w:t>5,260</w:t>
            </w:r>
          </w:p>
        </w:tc>
        <w:tc>
          <w:tcPr>
            <w:tcW w:type="dxa" w:w="7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50" w:firstLine="0"/>
              <w:jc w:val="right"/>
            </w:pPr>
            <w:r>
              <w:rPr>
                <w:rFonts w:ascii="TimesNewRomanPSMT" w:hAnsi="TimesNewRomanPSMT" w:eastAsia="TimesNewRomanPSMT"/>
                <w:b w:val="0"/>
                <w:i w:val="0"/>
                <w:color w:val="000000"/>
                <w:sz w:val="18"/>
              </w:rPr>
              <w:t>1.25</w:t>
            </w:r>
          </w:p>
        </w:tc>
      </w:tr>
    </w:tbl>
    <w:p>
      <w:pPr>
        <w:autoSpaceDN w:val="0"/>
        <w:autoSpaceDE w:val="0"/>
        <w:widowControl/>
        <w:spacing w:line="180" w:lineRule="exact" w:before="458" w:after="0"/>
        <w:ind w:left="0" w:right="4486" w:firstLine="0"/>
        <w:jc w:val="right"/>
      </w:pPr>
      <w:r>
        <w:rPr>
          <w:rFonts w:ascii="Calibri" w:hAnsi="Calibri" w:eastAsia="Calibri"/>
          <w:b w:val="0"/>
          <w:i w:val="0"/>
          <w:color w:val="000000"/>
          <w:sz w:val="18"/>
        </w:rPr>
        <w:t>46</w:t>
      </w:r>
    </w:p>
    <w:p>
      <w:pPr>
        <w:sectPr>
          <w:pgSz w:w="11907" w:h="16839"/>
          <w:pgMar w:top="566" w:right="1056" w:bottom="600" w:left="1058" w:header="720" w:footer="720" w:gutter="0"/>
          <w:cols w:space="720" w:num="1" w:equalWidth="0">
            <w:col w:w="9792" w:space="0"/>
            <w:col w:w="9792" w:space="0"/>
            <w:col w:w="9660" w:space="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46"/>
        <w:ind w:left="0" w:right="0"/>
      </w:pPr>
    </w:p>
    <w:tbl>
      <w:tblPr>
        <w:tblW w:type="auto" w:w="0"/>
        <w:tblLayout w:type="fixed"/>
        <w:tblLook w:firstColumn="1" w:firstRow="1" w:lastColumn="0" w:lastRow="0" w:noHBand="0" w:noVBand="1" w:val="04A0"/>
        <w:tblInd w:w="0.0" w:type="dxa"/>
      </w:tblPr>
      <w:tblGrid>
        <w:gridCol w:w="982"/>
        <w:gridCol w:w="982"/>
        <w:gridCol w:w="982"/>
        <w:gridCol w:w="982"/>
        <w:gridCol w:w="982"/>
        <w:gridCol w:w="982"/>
        <w:gridCol w:w="982"/>
        <w:gridCol w:w="982"/>
        <w:gridCol w:w="982"/>
        <w:gridCol w:w="982"/>
      </w:tblGrid>
      <w:tr>
        <w:trPr>
          <w:trHeight w:hRule="exact" w:val="366"/>
        </w:trPr>
        <w:tc>
          <w:tcPr>
            <w:tcW w:type="dxa" w:w="1518"/>
            <w:tcBorders>
              <w:top w:sz="1.9199999570846558" w:val="single" w:color="#000000"/>
            </w:tcBorders>
            <w:tcMar>
              <w:start w:w="0" w:type="dxa"/>
              <w:end w:w="0" w:type="dxa"/>
            </w:tcMar>
          </w:tcPr>
          <w:p>
            <w:pPr>
              <w:autoSpaceDN w:val="0"/>
              <w:autoSpaceDE w:val="0"/>
              <w:widowControl/>
              <w:spacing w:line="180" w:lineRule="exact" w:before="162" w:after="0"/>
              <w:ind w:left="0" w:right="0" w:firstLine="0"/>
              <w:jc w:val="center"/>
            </w:pPr>
            <w:r>
              <w:rPr>
                <w:rFonts w:ascii="SimSun" w:hAnsi="SimSun" w:eastAsia="SimSun"/>
                <w:b w:val="0"/>
                <w:i w:val="0"/>
                <w:color w:val="000000"/>
                <w:sz w:val="18"/>
              </w:rPr>
              <w:t>水利、环境和公共</w:t>
            </w:r>
          </w:p>
        </w:tc>
        <w:tc>
          <w:tcPr>
            <w:tcW w:type="dxa" w:w="1464"/>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74" w:after="0"/>
              <w:ind w:left="0" w:right="280" w:firstLine="0"/>
              <w:jc w:val="right"/>
            </w:pPr>
            <w:r>
              <w:rPr>
                <w:rFonts w:ascii="TimesNewRomanPS" w:hAnsi="TimesNewRomanPS" w:eastAsia="TimesNewRomanPS"/>
                <w:b/>
                <w:i w:val="0"/>
                <w:color w:val="000000"/>
                <w:sz w:val="18"/>
              </w:rPr>
              <w:t>429,222</w:t>
            </w:r>
          </w:p>
        </w:tc>
        <w:tc>
          <w:tcPr>
            <w:tcW w:type="dxa" w:w="92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76" w:after="0"/>
              <w:ind w:left="0" w:right="0" w:firstLine="0"/>
              <w:jc w:val="center"/>
            </w:pPr>
            <w:r>
              <w:rPr>
                <w:rFonts w:ascii="TimesNewRomanPS" w:hAnsi="TimesNewRomanPS" w:eastAsia="TimesNewRomanPS"/>
                <w:b/>
                <w:i w:val="0"/>
                <w:color w:val="000000"/>
                <w:sz w:val="18"/>
              </w:rPr>
              <w:t>5.88</w:t>
            </w:r>
          </w:p>
        </w:tc>
        <w:tc>
          <w:tcPr>
            <w:tcW w:type="dxa" w:w="72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198" w:lineRule="exact" w:before="282" w:after="0"/>
              <w:ind w:left="0" w:right="12" w:firstLine="0"/>
              <w:jc w:val="right"/>
            </w:pPr>
            <w:r>
              <w:rPr>
                <w:rFonts w:ascii="TimesNewRomanPS" w:hAnsi="TimesNewRomanPS" w:eastAsia="TimesNewRomanPS"/>
                <w:b/>
                <w:i w:val="0"/>
                <w:color w:val="000000"/>
                <w:sz w:val="18"/>
              </w:rPr>
              <w:t>5,343</w:t>
            </w:r>
          </w:p>
        </w:tc>
        <w:tc>
          <w:tcPr>
            <w:tcW w:type="dxa" w:w="34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40" w:lineRule="auto" w:before="148" w:after="0"/>
              <w:ind w:left="34" w:right="0" w:firstLine="0"/>
              <w:jc w:val="left"/>
            </w:pPr>
            <w:r>
              <w:drawing>
                <wp:inline xmlns:a="http://schemas.openxmlformats.org/drawingml/2006/main" xmlns:pic="http://schemas.openxmlformats.org/drawingml/2006/picture">
                  <wp:extent cx="34289" cy="250190"/>
                  <wp:docPr id="26" name="Picture 2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4289" cy="250190"/>
                          </a:xfrm>
                          <a:prstGeom prst="rect"/>
                        </pic:spPr>
                      </pic:pic>
                    </a:graphicData>
                  </a:graphic>
                </wp:inline>
              </w:drawing>
            </w:r>
          </w:p>
        </w:tc>
        <w:tc>
          <w:tcPr>
            <w:tcW w:type="dxa" w:w="636"/>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0" w:lineRule="exact" w:before="274" w:after="0"/>
              <w:ind w:left="0" w:right="66" w:firstLine="0"/>
              <w:jc w:val="right"/>
            </w:pPr>
            <w:r>
              <w:rPr>
                <w:rFonts w:ascii="TimesNewRomanPS" w:hAnsi="TimesNewRomanPS" w:eastAsia="TimesNewRomanPS"/>
                <w:b/>
                <w:i w:val="0"/>
                <w:color w:val="000000"/>
                <w:sz w:val="18"/>
              </w:rPr>
              <w:t>1.24</w:t>
            </w:r>
          </w:p>
        </w:tc>
        <w:tc>
          <w:tcPr>
            <w:tcW w:type="dxa" w:w="1484"/>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4" w:after="0"/>
              <w:ind w:left="0" w:right="284" w:firstLine="0"/>
              <w:jc w:val="right"/>
            </w:pPr>
            <w:r>
              <w:rPr>
                <w:rFonts w:ascii="TimesNewRomanPSMT" w:hAnsi="TimesNewRomanPSMT" w:eastAsia="TimesNewRomanPSMT"/>
                <w:b w:val="0"/>
                <w:i w:val="0"/>
                <w:color w:val="000000"/>
                <w:sz w:val="18"/>
              </w:rPr>
              <w:t>382,201</w:t>
            </w:r>
          </w:p>
        </w:tc>
        <w:tc>
          <w:tcPr>
            <w:tcW w:type="dxa" w:w="92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4" w:after="0"/>
              <w:ind w:left="0" w:right="0" w:firstLine="0"/>
              <w:jc w:val="center"/>
            </w:pPr>
            <w:r>
              <w:rPr>
                <w:rFonts w:ascii="TimesNewRomanPSMT" w:hAnsi="TimesNewRomanPSMT" w:eastAsia="TimesNewRomanPSMT"/>
                <w:b w:val="0"/>
                <w:i w:val="0"/>
                <w:color w:val="000000"/>
                <w:sz w:val="18"/>
              </w:rPr>
              <w:t>5.83</w:t>
            </w:r>
          </w:p>
        </w:tc>
        <w:tc>
          <w:tcPr>
            <w:tcW w:type="dxa" w:w="104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4" w:after="0"/>
              <w:ind w:left="0" w:right="0" w:firstLine="0"/>
              <w:jc w:val="center"/>
            </w:pPr>
            <w:r>
              <w:rPr>
                <w:rFonts w:ascii="TimesNewRomanPSMT" w:hAnsi="TimesNewRomanPSMT" w:eastAsia="TimesNewRomanPSMT"/>
                <w:b w:val="0"/>
                <w:i w:val="0"/>
                <w:color w:val="000000"/>
                <w:sz w:val="18"/>
              </w:rPr>
              <w:t>3,357</w:t>
            </w:r>
          </w:p>
        </w:tc>
        <w:tc>
          <w:tcPr>
            <w:tcW w:type="dxa" w:w="76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200" w:lineRule="exact" w:before="274" w:after="0"/>
              <w:ind w:left="0" w:right="82" w:firstLine="0"/>
              <w:jc w:val="right"/>
            </w:pPr>
            <w:r>
              <w:rPr>
                <w:rFonts w:ascii="TimesNewRomanPSMT" w:hAnsi="TimesNewRomanPSMT" w:eastAsia="TimesNewRomanPSMT"/>
                <w:b w:val="0"/>
                <w:i w:val="0"/>
                <w:color w:val="000000"/>
                <w:sz w:val="18"/>
              </w:rPr>
              <w:t>0.88</w:t>
            </w:r>
          </w:p>
        </w:tc>
      </w:tr>
      <w:tr>
        <w:trPr>
          <w:trHeight w:hRule="exact" w:val="324"/>
        </w:trPr>
        <w:tc>
          <w:tcPr>
            <w:tcW w:type="dxa" w:w="1518"/>
            <w:tcBorders>
              <w:bottom w:sz="1.9199999570846558" w:val="single" w:color="#000000"/>
            </w:tcBorders>
            <w:tcMar>
              <w:start w:w="0" w:type="dxa"/>
              <w:end w:w="0" w:type="dxa"/>
            </w:tcMar>
          </w:tcPr>
          <w:p>
            <w:pPr>
              <w:autoSpaceDN w:val="0"/>
              <w:autoSpaceDE w:val="0"/>
              <w:widowControl/>
              <w:spacing w:line="180" w:lineRule="exact" w:before="44" w:after="0"/>
              <w:ind w:left="82" w:right="0" w:firstLine="0"/>
              <w:jc w:val="left"/>
            </w:pPr>
            <w:r>
              <w:rPr>
                <w:rFonts w:ascii="SimSun" w:hAnsi="SimSun" w:eastAsia="SimSun"/>
                <w:b w:val="0"/>
                <w:i w:val="0"/>
                <w:color w:val="000000"/>
                <w:sz w:val="18"/>
              </w:rPr>
              <w:t>设施管理业</w:t>
            </w: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r>
    </w:tbl>
    <w:p>
      <w:pPr>
        <w:autoSpaceDN w:val="0"/>
        <w:autoSpaceDE w:val="0"/>
        <w:widowControl/>
        <w:spacing w:line="180" w:lineRule="exact" w:before="154" w:after="36"/>
        <w:ind w:left="102" w:right="0" w:firstLine="0"/>
        <w:jc w:val="left"/>
      </w:pPr>
      <w:r>
        <w:rPr>
          <w:rFonts w:ascii="SimSun" w:hAnsi="SimSun" w:eastAsia="SimSun"/>
          <w:b w:val="0"/>
          <w:i w:val="0"/>
          <w:color w:val="000000"/>
          <w:sz w:val="18"/>
        </w:rPr>
        <w:t>电力、热力、燃气</w:t>
      </w:r>
    </w:p>
    <w:tbl>
      <w:tblPr>
        <w:tblW w:type="auto" w:w="0"/>
        <w:tblLayout w:type="fixed"/>
        <w:tblLook w:firstColumn="1" w:firstRow="1" w:lastColumn="0" w:lastRow="0" w:noHBand="0" w:noVBand="1" w:val="04A0"/>
        <w:tblInd w:w="22.00000000000003" w:type="dxa"/>
      </w:tblPr>
      <w:tblGrid>
        <w:gridCol w:w="1092"/>
        <w:gridCol w:w="1092"/>
        <w:gridCol w:w="1092"/>
        <w:gridCol w:w="1092"/>
        <w:gridCol w:w="1092"/>
        <w:gridCol w:w="1092"/>
        <w:gridCol w:w="1092"/>
        <w:gridCol w:w="1092"/>
        <w:gridCol w:w="1092"/>
      </w:tblGrid>
      <w:tr>
        <w:trPr>
          <w:trHeight w:hRule="exact" w:val="272"/>
        </w:trPr>
        <w:tc>
          <w:tcPr>
            <w:tcW w:type="dxa" w:w="1700"/>
            <w:tcBorders/>
            <w:tcMar>
              <w:start w:w="0" w:type="dxa"/>
              <w:end w:w="0" w:type="dxa"/>
            </w:tcMar>
          </w:tcPr>
          <w:p>
            <w:pPr>
              <w:autoSpaceDN w:val="0"/>
              <w:autoSpaceDE w:val="0"/>
              <w:widowControl/>
              <w:spacing w:line="180" w:lineRule="exact" w:before="46" w:after="0"/>
              <w:ind w:left="58" w:right="0" w:firstLine="0"/>
              <w:jc w:val="left"/>
            </w:pPr>
            <w:r>
              <w:rPr>
                <w:rFonts w:ascii="SimSun" w:hAnsi="SimSun" w:eastAsia="SimSun"/>
                <w:b w:val="0"/>
                <w:i w:val="0"/>
                <w:color w:val="000000"/>
                <w:sz w:val="18"/>
              </w:rPr>
              <w:t>及水生产和供应</w:t>
            </w:r>
          </w:p>
        </w:tc>
        <w:tc>
          <w:tcPr>
            <w:tcW w:type="dxa" w:w="1260"/>
            <w:tcBorders/>
            <w:tcMar>
              <w:start w:w="0" w:type="dxa"/>
              <w:end w:w="0" w:type="dxa"/>
            </w:tcMar>
          </w:tcPr>
          <w:p>
            <w:pPr>
              <w:autoSpaceDN w:val="0"/>
              <w:autoSpaceDE w:val="0"/>
              <w:widowControl/>
              <w:spacing w:line="198" w:lineRule="exact" w:before="38" w:after="0"/>
              <w:ind w:left="0" w:right="280" w:firstLine="0"/>
              <w:jc w:val="right"/>
            </w:pPr>
            <w:r>
              <w:rPr>
                <w:rFonts w:ascii="TimesNewRomanPS" w:hAnsi="TimesNewRomanPS" w:eastAsia="TimesNewRomanPS"/>
                <w:b/>
                <w:i w:val="0"/>
                <w:color w:val="000000"/>
                <w:sz w:val="18"/>
              </w:rPr>
              <w:t>342,617</w:t>
            </w:r>
          </w:p>
        </w:tc>
        <w:tc>
          <w:tcPr>
            <w:tcW w:type="dxa" w:w="920"/>
            <w:tcBorders/>
            <w:tcMar>
              <w:start w:w="0" w:type="dxa"/>
              <w:end w:w="0" w:type="dxa"/>
            </w:tcMar>
          </w:tcPr>
          <w:p>
            <w:pPr>
              <w:autoSpaceDN w:val="0"/>
              <w:autoSpaceDE w:val="0"/>
              <w:widowControl/>
              <w:spacing w:line="198" w:lineRule="exact" w:before="38" w:after="0"/>
              <w:ind w:left="0" w:right="0" w:firstLine="0"/>
              <w:jc w:val="center"/>
            </w:pPr>
            <w:r>
              <w:rPr>
                <w:rFonts w:ascii="TimesNewRomanPS" w:hAnsi="TimesNewRomanPS" w:eastAsia="TimesNewRomanPS"/>
                <w:b/>
                <w:i w:val="0"/>
                <w:color w:val="000000"/>
                <w:sz w:val="18"/>
              </w:rPr>
              <w:t>4.70</w:t>
            </w:r>
          </w:p>
        </w:tc>
        <w:tc>
          <w:tcPr>
            <w:tcW w:type="dxa" w:w="1000"/>
            <w:tcBorders/>
            <w:tcMar>
              <w:start w:w="0" w:type="dxa"/>
              <w:end w:w="0" w:type="dxa"/>
            </w:tcMar>
          </w:tcPr>
          <w:p>
            <w:pPr>
              <w:autoSpaceDN w:val="0"/>
              <w:autoSpaceDE w:val="0"/>
              <w:widowControl/>
              <w:spacing w:line="198" w:lineRule="exact" w:before="38" w:after="0"/>
              <w:ind w:left="0" w:right="0" w:firstLine="0"/>
              <w:jc w:val="center"/>
            </w:pPr>
            <w:r>
              <w:rPr>
                <w:rFonts w:ascii="TimesNewRomanPS" w:hAnsi="TimesNewRomanPS" w:eastAsia="TimesNewRomanPS"/>
                <w:b/>
                <w:i w:val="0"/>
                <w:color w:val="000000"/>
                <w:sz w:val="18"/>
              </w:rPr>
              <w:t>3,237</w:t>
            </w:r>
          </w:p>
        </w:tc>
        <w:tc>
          <w:tcPr>
            <w:tcW w:type="dxa" w:w="960"/>
            <w:tcBorders/>
            <w:tcMar>
              <w:start w:w="0" w:type="dxa"/>
              <w:end w:w="0" w:type="dxa"/>
            </w:tcMar>
          </w:tcPr>
          <w:p>
            <w:pPr>
              <w:autoSpaceDN w:val="0"/>
              <w:autoSpaceDE w:val="0"/>
              <w:widowControl/>
              <w:spacing w:line="198" w:lineRule="exact" w:before="38" w:after="0"/>
              <w:ind w:left="0" w:right="0" w:firstLine="0"/>
              <w:jc w:val="center"/>
            </w:pPr>
            <w:r>
              <w:rPr>
                <w:rFonts w:ascii="TimesNewRomanPS" w:hAnsi="TimesNewRomanPS" w:eastAsia="TimesNewRomanPS"/>
                <w:b/>
                <w:i w:val="0"/>
                <w:color w:val="000000"/>
                <w:sz w:val="18"/>
              </w:rPr>
              <w:t>0.94</w:t>
            </w:r>
          </w:p>
        </w:tc>
        <w:tc>
          <w:tcPr>
            <w:tcW w:type="dxa" w:w="1220"/>
            <w:tcBorders/>
            <w:tcMar>
              <w:start w:w="0" w:type="dxa"/>
              <w:end w:w="0" w:type="dxa"/>
            </w:tcMar>
          </w:tcPr>
          <w:p>
            <w:pPr>
              <w:autoSpaceDN w:val="0"/>
              <w:autoSpaceDE w:val="0"/>
              <w:widowControl/>
              <w:spacing w:line="198" w:lineRule="exact" w:before="38" w:after="0"/>
              <w:ind w:left="0" w:right="0" w:firstLine="0"/>
              <w:jc w:val="center"/>
            </w:pPr>
            <w:r>
              <w:rPr>
                <w:rFonts w:ascii="TimesNewRomanPSMT" w:hAnsi="TimesNewRomanPSMT" w:eastAsia="TimesNewRomanPSMT"/>
                <w:b w:val="0"/>
                <w:i w:val="0"/>
                <w:color w:val="000000"/>
                <w:sz w:val="18"/>
              </w:rPr>
              <w:t>268,772</w:t>
            </w:r>
          </w:p>
        </w:tc>
        <w:tc>
          <w:tcPr>
            <w:tcW w:type="dxa" w:w="920"/>
            <w:tcBorders/>
            <w:tcMar>
              <w:start w:w="0" w:type="dxa"/>
              <w:end w:w="0" w:type="dxa"/>
            </w:tcMar>
          </w:tcPr>
          <w:p>
            <w:pPr>
              <w:autoSpaceDN w:val="0"/>
              <w:autoSpaceDE w:val="0"/>
              <w:widowControl/>
              <w:spacing w:line="198" w:lineRule="exact" w:before="38" w:after="0"/>
              <w:ind w:left="0" w:right="0" w:firstLine="0"/>
              <w:jc w:val="center"/>
            </w:pPr>
            <w:r>
              <w:rPr>
                <w:rFonts w:ascii="TimesNewRomanPSMT" w:hAnsi="TimesNewRomanPSMT" w:eastAsia="TimesNewRomanPSMT"/>
                <w:b w:val="0"/>
                <w:i w:val="0"/>
                <w:color w:val="000000"/>
                <w:sz w:val="18"/>
              </w:rPr>
              <w:t>4.10</w:t>
            </w:r>
          </w:p>
        </w:tc>
        <w:tc>
          <w:tcPr>
            <w:tcW w:type="dxa" w:w="1040"/>
            <w:tcBorders/>
            <w:tcMar>
              <w:start w:w="0" w:type="dxa"/>
              <w:end w:w="0" w:type="dxa"/>
            </w:tcMar>
          </w:tcPr>
          <w:p>
            <w:pPr>
              <w:autoSpaceDN w:val="0"/>
              <w:autoSpaceDE w:val="0"/>
              <w:widowControl/>
              <w:spacing w:line="198" w:lineRule="exact" w:before="38" w:after="0"/>
              <w:ind w:left="0" w:right="0" w:firstLine="0"/>
              <w:jc w:val="center"/>
            </w:pPr>
            <w:r>
              <w:rPr>
                <w:rFonts w:ascii="TimesNewRomanPSMT" w:hAnsi="TimesNewRomanPSMT" w:eastAsia="TimesNewRomanPSMT"/>
                <w:b w:val="0"/>
                <w:i w:val="0"/>
                <w:color w:val="000000"/>
                <w:sz w:val="18"/>
              </w:rPr>
              <w:t>2,496</w:t>
            </w:r>
          </w:p>
        </w:tc>
        <w:tc>
          <w:tcPr>
            <w:tcW w:type="dxa" w:w="720"/>
            <w:tcBorders/>
            <w:tcMar>
              <w:start w:w="0" w:type="dxa"/>
              <w:end w:w="0" w:type="dxa"/>
            </w:tcMar>
          </w:tcPr>
          <w:p>
            <w:pPr>
              <w:autoSpaceDN w:val="0"/>
              <w:autoSpaceDE w:val="0"/>
              <w:widowControl/>
              <w:spacing w:line="198" w:lineRule="exact" w:before="38" w:after="0"/>
              <w:ind w:left="0" w:right="42" w:firstLine="0"/>
              <w:jc w:val="right"/>
            </w:pPr>
            <w:r>
              <w:rPr>
                <w:rFonts w:ascii="TimesNewRomanPSMT" w:hAnsi="TimesNewRomanPSMT" w:eastAsia="TimesNewRomanPSMT"/>
                <w:b w:val="0"/>
                <w:i w:val="0"/>
                <w:color w:val="000000"/>
                <w:sz w:val="18"/>
              </w:rPr>
              <w:t>0.93</w:t>
            </w:r>
          </w:p>
        </w:tc>
      </w:tr>
    </w:tbl>
    <w:p>
      <w:pPr>
        <w:autoSpaceDN w:val="0"/>
        <w:autoSpaceDE w:val="0"/>
        <w:widowControl/>
        <w:spacing w:line="180" w:lineRule="exact" w:before="36" w:after="100"/>
        <w:ind w:left="80" w:right="0" w:firstLine="0"/>
        <w:jc w:val="left"/>
      </w:pPr>
      <w:r>
        <w:rPr>
          <w:rFonts w:ascii="SimSun" w:hAnsi="SimSun" w:eastAsia="SimSun"/>
          <w:b w:val="0"/>
          <w:i w:val="0"/>
          <w:color w:val="000000"/>
          <w:sz w:val="18"/>
        </w:rPr>
        <w:t>业</w:t>
      </w:r>
    </w:p>
    <w:tbl>
      <w:tblPr>
        <w:tblW w:type="auto" w:w="0"/>
        <w:tblLayout w:type="fixed"/>
        <w:tblLook w:firstColumn="1" w:firstRow="1" w:lastColumn="0" w:lastRow="0" w:noHBand="0" w:noVBand="1" w:val="04A0"/>
        <w:tblInd w:w="0.0" w:type="dxa"/>
      </w:tblPr>
      <w:tblGrid>
        <w:gridCol w:w="982"/>
        <w:gridCol w:w="982"/>
        <w:gridCol w:w="982"/>
        <w:gridCol w:w="982"/>
        <w:gridCol w:w="982"/>
        <w:gridCol w:w="982"/>
        <w:gridCol w:w="982"/>
        <w:gridCol w:w="982"/>
        <w:gridCol w:w="982"/>
        <w:gridCol w:w="982"/>
      </w:tblGrid>
      <w:tr>
        <w:trPr>
          <w:trHeight w:hRule="exact" w:val="406"/>
        </w:trPr>
        <w:tc>
          <w:tcPr>
            <w:tcW w:type="dxa" w:w="172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0" w:right="0" w:firstLine="0"/>
              <w:jc w:val="left"/>
            </w:pPr>
            <w:r>
              <w:rPr>
                <w:rFonts w:ascii="SimSun" w:hAnsi="SimSun" w:eastAsia="SimSun"/>
                <w:b w:val="0"/>
                <w:i w:val="0"/>
                <w:color w:val="000000"/>
                <w:sz w:val="18"/>
              </w:rPr>
              <w:t>批发和零售业</w:t>
            </w:r>
          </w:p>
        </w:tc>
        <w:tc>
          <w:tcPr>
            <w:tcW w:type="dxa" w:w="11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0" w:after="0"/>
              <w:ind w:left="0" w:right="200" w:firstLine="0"/>
              <w:jc w:val="right"/>
            </w:pPr>
            <w:r>
              <w:rPr>
                <w:rFonts w:ascii="TimesNewRomanPS" w:hAnsi="TimesNewRomanPS" w:eastAsia="TimesNewRomanPS"/>
                <w:b/>
                <w:i w:val="0"/>
                <w:color w:val="000000"/>
                <w:sz w:val="18"/>
              </w:rPr>
              <w:t>254,447</w:t>
            </w:r>
          </w:p>
        </w:tc>
        <w:tc>
          <w:tcPr>
            <w:tcW w:type="dxa" w:w="96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0" w:after="0"/>
              <w:ind w:left="0" w:right="260" w:firstLine="0"/>
              <w:jc w:val="right"/>
            </w:pPr>
            <w:r>
              <w:rPr>
                <w:rFonts w:ascii="TimesNewRomanPS" w:hAnsi="TimesNewRomanPS" w:eastAsia="TimesNewRomanPS"/>
                <w:b/>
                <w:i w:val="0"/>
                <w:color w:val="000000"/>
                <w:sz w:val="18"/>
              </w:rPr>
              <w:t>3.49</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0" w:after="0"/>
              <w:ind w:left="0" w:right="12" w:firstLine="0"/>
              <w:jc w:val="right"/>
            </w:pPr>
            <w:r>
              <w:rPr>
                <w:rFonts w:ascii="TimesNewRomanPS" w:hAnsi="TimesNewRomanPS" w:eastAsia="TimesNewRomanPS"/>
                <w:b/>
                <w:i w:val="0"/>
                <w:color w:val="000000"/>
                <w:sz w:val="18"/>
              </w:rPr>
              <w:t>3,911</w:t>
            </w:r>
          </w:p>
        </w:tc>
        <w:tc>
          <w:tcPr>
            <w:tcW w:type="dxa" w:w="3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4" w:after="0"/>
              <w:ind w:left="34" w:right="0" w:firstLine="0"/>
              <w:jc w:val="left"/>
            </w:pPr>
            <w:r>
              <w:drawing>
                <wp:inline xmlns:a="http://schemas.openxmlformats.org/drawingml/2006/main" xmlns:pic="http://schemas.openxmlformats.org/drawingml/2006/picture">
                  <wp:extent cx="34289" cy="246380"/>
                  <wp:docPr id="27" name="Picture 27"/>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4289" cy="246380"/>
                          </a:xfrm>
                          <a:prstGeom prst="rect"/>
                        </pic:spPr>
                      </pic:pic>
                    </a:graphicData>
                  </a:graphic>
                </wp:inline>
              </w:drawing>
            </w:r>
          </w:p>
        </w:tc>
        <w:tc>
          <w:tcPr>
            <w:tcW w:type="dxa" w:w="8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1.54</w:t>
            </w:r>
          </w:p>
        </w:tc>
        <w:tc>
          <w:tcPr>
            <w:tcW w:type="dxa" w:w="12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04" w:firstLine="0"/>
              <w:jc w:val="right"/>
            </w:pPr>
            <w:r>
              <w:rPr>
                <w:rFonts w:ascii="TimesNewRomanPSMT" w:hAnsi="TimesNewRomanPSMT" w:eastAsia="TimesNewRomanPSMT"/>
                <w:b w:val="0"/>
                <w:i w:val="0"/>
                <w:color w:val="000000"/>
                <w:sz w:val="18"/>
              </w:rPr>
              <w:t>215,554</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62" w:firstLine="0"/>
              <w:jc w:val="right"/>
            </w:pPr>
            <w:r>
              <w:rPr>
                <w:rFonts w:ascii="TimesNewRomanPSMT" w:hAnsi="TimesNewRomanPSMT" w:eastAsia="TimesNewRomanPSMT"/>
                <w:b w:val="0"/>
                <w:i w:val="0"/>
                <w:color w:val="000000"/>
                <w:sz w:val="18"/>
              </w:rPr>
              <w:t>3.29</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MT" w:hAnsi="TimesNewRomanPSMT" w:eastAsia="TimesNewRomanPSMT"/>
                <w:b w:val="0"/>
                <w:i w:val="0"/>
                <w:color w:val="000000"/>
                <w:sz w:val="18"/>
              </w:rPr>
              <w:t>5,649</w:t>
            </w:r>
          </w:p>
        </w:tc>
        <w:tc>
          <w:tcPr>
            <w:tcW w:type="dxa" w:w="7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82" w:firstLine="0"/>
              <w:jc w:val="right"/>
            </w:pPr>
            <w:r>
              <w:rPr>
                <w:rFonts w:ascii="TimesNewRomanPSMT" w:hAnsi="TimesNewRomanPSMT" w:eastAsia="TimesNewRomanPSMT"/>
                <w:b w:val="0"/>
                <w:i w:val="0"/>
                <w:color w:val="000000"/>
                <w:sz w:val="18"/>
              </w:rPr>
              <w:t>2.62</w:t>
            </w:r>
          </w:p>
        </w:tc>
      </w:tr>
      <w:tr>
        <w:trPr>
          <w:trHeight w:hRule="exact" w:val="404"/>
        </w:trPr>
        <w:tc>
          <w:tcPr>
            <w:tcW w:type="dxa" w:w="172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建筑业</w:t>
            </w:r>
          </w:p>
        </w:tc>
        <w:tc>
          <w:tcPr>
            <w:tcW w:type="dxa" w:w="11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196" w:firstLine="0"/>
              <w:jc w:val="right"/>
            </w:pPr>
            <w:r>
              <w:rPr>
                <w:rFonts w:ascii="TimesNewRomanPS" w:hAnsi="TimesNewRomanPS" w:eastAsia="TimesNewRomanPS"/>
                <w:b/>
                <w:i w:val="0"/>
                <w:color w:val="000000"/>
                <w:sz w:val="18"/>
              </w:rPr>
              <w:t>176,696</w:t>
            </w:r>
          </w:p>
        </w:tc>
        <w:tc>
          <w:tcPr>
            <w:tcW w:type="dxa" w:w="96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258" w:firstLine="0"/>
              <w:jc w:val="right"/>
            </w:pPr>
            <w:r>
              <w:rPr>
                <w:rFonts w:ascii="TimesNewRomanPS" w:hAnsi="TimesNewRomanPS" w:eastAsia="TimesNewRomanPS"/>
                <w:b/>
                <w:i w:val="0"/>
                <w:color w:val="000000"/>
                <w:sz w:val="18"/>
              </w:rPr>
              <w:t>2.42</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6" w:after="0"/>
              <w:ind w:left="0" w:right="12" w:firstLine="0"/>
              <w:jc w:val="right"/>
            </w:pPr>
            <w:r>
              <w:rPr>
                <w:rFonts w:ascii="TimesNewRomanPS" w:hAnsi="TimesNewRomanPS" w:eastAsia="TimesNewRomanPS"/>
                <w:b/>
                <w:i w:val="0"/>
                <w:color w:val="000000"/>
                <w:sz w:val="18"/>
              </w:rPr>
              <w:t>2,000</w:t>
            </w:r>
          </w:p>
        </w:tc>
        <w:tc>
          <w:tcPr>
            <w:tcW w:type="dxa" w:w="3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34" w:right="0" w:firstLine="0"/>
              <w:jc w:val="left"/>
            </w:pPr>
            <w:r>
              <w:drawing>
                <wp:inline xmlns:a="http://schemas.openxmlformats.org/drawingml/2006/main" xmlns:pic="http://schemas.openxmlformats.org/drawingml/2006/picture">
                  <wp:extent cx="34289" cy="246379"/>
                  <wp:docPr id="28" name="Picture 28"/>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4289" cy="246379"/>
                          </a:xfrm>
                          <a:prstGeom prst="rect"/>
                        </pic:spPr>
                      </pic:pic>
                    </a:graphicData>
                  </a:graphic>
                </wp:inline>
              </w:drawing>
            </w:r>
          </w:p>
        </w:tc>
        <w:tc>
          <w:tcPr>
            <w:tcW w:type="dxa" w:w="8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0" w:firstLine="0"/>
              <w:jc w:val="center"/>
            </w:pPr>
            <w:r>
              <w:rPr>
                <w:rFonts w:ascii="TimesNewRomanPS" w:hAnsi="TimesNewRomanPS" w:eastAsia="TimesNewRomanPS"/>
                <w:b/>
                <w:i w:val="0"/>
                <w:color w:val="000000"/>
                <w:sz w:val="18"/>
              </w:rPr>
              <w:t>1.13</w:t>
            </w:r>
          </w:p>
        </w:tc>
        <w:tc>
          <w:tcPr>
            <w:tcW w:type="dxa" w:w="120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196" w:firstLine="0"/>
              <w:jc w:val="right"/>
            </w:pPr>
            <w:r>
              <w:rPr>
                <w:rFonts w:ascii="TimesNewRomanPSMT" w:hAnsi="TimesNewRomanPSMT" w:eastAsia="TimesNewRomanPSMT"/>
                <w:b w:val="0"/>
                <w:i w:val="0"/>
                <w:color w:val="000000"/>
                <w:sz w:val="18"/>
              </w:rPr>
              <w:t>157,729</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262" w:firstLine="0"/>
              <w:jc w:val="right"/>
            </w:pPr>
            <w:r>
              <w:rPr>
                <w:rFonts w:ascii="TimesNewRomanPSMT" w:hAnsi="TimesNewRomanPSMT" w:eastAsia="TimesNewRomanPSMT"/>
                <w:b w:val="0"/>
                <w:i w:val="0"/>
                <w:color w:val="000000"/>
                <w:sz w:val="18"/>
              </w:rPr>
              <w:t>2.40</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0" w:firstLine="0"/>
              <w:jc w:val="center"/>
            </w:pPr>
            <w:r>
              <w:rPr>
                <w:rFonts w:ascii="TimesNewRomanPSMT" w:hAnsi="TimesNewRomanPSMT" w:eastAsia="TimesNewRomanPSMT"/>
                <w:b w:val="0"/>
                <w:i w:val="0"/>
                <w:color w:val="000000"/>
                <w:sz w:val="18"/>
              </w:rPr>
              <w:t>1,504</w:t>
            </w:r>
          </w:p>
        </w:tc>
        <w:tc>
          <w:tcPr>
            <w:tcW w:type="dxa" w:w="74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82" w:firstLine="0"/>
              <w:jc w:val="right"/>
            </w:pPr>
            <w:r>
              <w:rPr>
                <w:rFonts w:ascii="TimesNewRomanPSMT" w:hAnsi="TimesNewRomanPSMT" w:eastAsia="TimesNewRomanPSMT"/>
                <w:b w:val="0"/>
                <w:i w:val="0"/>
                <w:color w:val="000000"/>
                <w:sz w:val="18"/>
              </w:rPr>
              <w:t>0.95</w:t>
            </w:r>
          </w:p>
        </w:tc>
      </w:tr>
      <w:tr>
        <w:trPr>
          <w:trHeight w:hRule="exact" w:val="402"/>
        </w:trPr>
        <w:tc>
          <w:tcPr>
            <w:tcW w:type="dxa" w:w="172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82" w:right="0" w:firstLine="0"/>
              <w:jc w:val="left"/>
            </w:pPr>
            <w:r>
              <w:rPr>
                <w:rFonts w:ascii="SimSun" w:hAnsi="SimSun" w:eastAsia="SimSun"/>
                <w:b w:val="0"/>
                <w:i w:val="0"/>
                <w:color w:val="000000"/>
                <w:sz w:val="18"/>
              </w:rPr>
              <w:t>金融业</w:t>
            </w:r>
          </w:p>
        </w:tc>
        <w:tc>
          <w:tcPr>
            <w:tcW w:type="dxa" w:w="11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196" w:firstLine="0"/>
              <w:jc w:val="right"/>
            </w:pPr>
            <w:r>
              <w:rPr>
                <w:rFonts w:ascii="TimesNewRomanPS" w:hAnsi="TimesNewRomanPS" w:eastAsia="TimesNewRomanPS"/>
                <w:b/>
                <w:i w:val="0"/>
                <w:color w:val="000000"/>
                <w:sz w:val="18"/>
              </w:rPr>
              <w:t>148,747</w:t>
            </w:r>
          </w:p>
        </w:tc>
        <w:tc>
          <w:tcPr>
            <w:tcW w:type="dxa" w:w="9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258" w:firstLine="0"/>
              <w:jc w:val="right"/>
            </w:pPr>
            <w:r>
              <w:rPr>
                <w:rFonts w:ascii="TimesNewRomanPS" w:hAnsi="TimesNewRomanPS" w:eastAsia="TimesNewRomanPS"/>
                <w:b/>
                <w:i w:val="0"/>
                <w:color w:val="000000"/>
                <w:sz w:val="18"/>
              </w:rPr>
              <w:t>2.04</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6" w:after="0"/>
              <w:ind w:left="0" w:right="10" w:firstLine="0"/>
              <w:jc w:val="right"/>
            </w:pPr>
            <w:r>
              <w:rPr>
                <w:rFonts w:ascii="TimesNewRomanPS" w:hAnsi="TimesNewRomanPS" w:eastAsia="TimesNewRomanPS"/>
                <w:b/>
                <w:i w:val="0"/>
                <w:color w:val="000000"/>
                <w:sz w:val="18"/>
              </w:rPr>
              <w:t>1,874</w:t>
            </w:r>
          </w:p>
        </w:tc>
        <w:tc>
          <w:tcPr>
            <w:tcW w:type="dxa" w:w="3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34" w:right="0" w:firstLine="0"/>
              <w:jc w:val="left"/>
            </w:pPr>
            <w:r>
              <w:drawing>
                <wp:inline xmlns:a="http://schemas.openxmlformats.org/drawingml/2006/main" xmlns:pic="http://schemas.openxmlformats.org/drawingml/2006/picture">
                  <wp:extent cx="34289" cy="245110"/>
                  <wp:docPr id="29" name="Picture 29"/>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4289" cy="245110"/>
                          </a:xfrm>
                          <a:prstGeom prst="rect"/>
                        </pic:spPr>
                      </pic:pic>
                    </a:graphicData>
                  </a:graphic>
                </wp:inline>
              </w:drawing>
            </w:r>
          </w:p>
        </w:tc>
        <w:tc>
          <w:tcPr>
            <w:tcW w:type="dxa" w:w="8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center"/>
            </w:pPr>
            <w:r>
              <w:rPr>
                <w:rFonts w:ascii="TimesNewRomanPS" w:hAnsi="TimesNewRomanPS" w:eastAsia="TimesNewRomanPS"/>
                <w:b/>
                <w:i w:val="0"/>
                <w:color w:val="000000"/>
                <w:sz w:val="18"/>
              </w:rPr>
              <w:t>1.26</w:t>
            </w:r>
          </w:p>
        </w:tc>
        <w:tc>
          <w:tcPr>
            <w:tcW w:type="dxa" w:w="12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196" w:firstLine="0"/>
              <w:jc w:val="right"/>
            </w:pPr>
            <w:r>
              <w:rPr>
                <w:rFonts w:ascii="TimesNewRomanPSMT" w:hAnsi="TimesNewRomanPSMT" w:eastAsia="TimesNewRomanPSMT"/>
                <w:b w:val="0"/>
                <w:i w:val="0"/>
                <w:color w:val="000000"/>
                <w:sz w:val="18"/>
              </w:rPr>
              <w:t>132,633</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62" w:firstLine="0"/>
              <w:jc w:val="right"/>
            </w:pPr>
            <w:r>
              <w:rPr>
                <w:rFonts w:ascii="TimesNewRomanPSMT" w:hAnsi="TimesNewRomanPSMT" w:eastAsia="TimesNewRomanPSMT"/>
                <w:b w:val="0"/>
                <w:i w:val="0"/>
                <w:color w:val="000000"/>
                <w:sz w:val="18"/>
              </w:rPr>
              <w:t>2.02</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52" w:after="0"/>
              <w:ind w:left="0" w:right="342" w:firstLine="0"/>
              <w:jc w:val="right"/>
            </w:pPr>
            <w:r>
              <w:rPr>
                <w:rFonts w:ascii="TimesNewRomanPSMT" w:hAnsi="TimesNewRomanPSMT" w:eastAsia="TimesNewRomanPSMT"/>
                <w:b w:val="0"/>
                <w:i w:val="0"/>
                <w:color w:val="000000"/>
                <w:sz w:val="18"/>
              </w:rPr>
              <w:t>-</w:t>
            </w:r>
          </w:p>
        </w:tc>
        <w:tc>
          <w:tcPr>
            <w:tcW w:type="dxa" w:w="7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52" w:after="0"/>
              <w:ind w:left="0" w:right="76" w:firstLine="0"/>
              <w:jc w:val="right"/>
            </w:pPr>
            <w:r>
              <w:rPr>
                <w:rFonts w:ascii="TimesNewRomanPSMT" w:hAnsi="TimesNewRomanPSMT" w:eastAsia="TimesNewRomanPSMT"/>
                <w:b w:val="0"/>
                <w:i w:val="0"/>
                <w:color w:val="000000"/>
                <w:sz w:val="18"/>
              </w:rPr>
              <w:t>-</w:t>
            </w:r>
          </w:p>
        </w:tc>
      </w:tr>
      <w:tr>
        <w:trPr>
          <w:trHeight w:hRule="exact" w:val="406"/>
        </w:trPr>
        <w:tc>
          <w:tcPr>
            <w:tcW w:type="dxa" w:w="172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科教文卫</w:t>
            </w:r>
          </w:p>
        </w:tc>
        <w:tc>
          <w:tcPr>
            <w:tcW w:type="dxa" w:w="11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0" w:after="0"/>
              <w:ind w:left="0" w:right="196" w:firstLine="0"/>
              <w:jc w:val="right"/>
            </w:pPr>
            <w:r>
              <w:rPr>
                <w:rFonts w:ascii="TimesNewRomanPS" w:hAnsi="TimesNewRomanPS" w:eastAsia="TimesNewRomanPS"/>
                <w:b/>
                <w:i w:val="0"/>
                <w:color w:val="000000"/>
                <w:sz w:val="18"/>
              </w:rPr>
              <w:t>128,762</w:t>
            </w:r>
          </w:p>
        </w:tc>
        <w:tc>
          <w:tcPr>
            <w:tcW w:type="dxa" w:w="9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256" w:firstLine="0"/>
              <w:jc w:val="right"/>
            </w:pPr>
            <w:r>
              <w:rPr>
                <w:rFonts w:ascii="TimesNewRomanPS" w:hAnsi="TimesNewRomanPS" w:eastAsia="TimesNewRomanPS"/>
                <w:b/>
                <w:i w:val="0"/>
                <w:color w:val="000000"/>
                <w:sz w:val="18"/>
              </w:rPr>
              <w:t>1.76</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0" w:after="0"/>
              <w:ind w:left="0" w:right="12" w:firstLine="0"/>
              <w:jc w:val="right"/>
            </w:pPr>
            <w:r>
              <w:rPr>
                <w:rFonts w:ascii="TimesNewRomanPS" w:hAnsi="TimesNewRomanPS" w:eastAsia="TimesNewRomanPS"/>
                <w:b/>
                <w:i w:val="0"/>
                <w:color w:val="000000"/>
                <w:sz w:val="18"/>
              </w:rPr>
              <w:t>2,861</w:t>
            </w:r>
          </w:p>
        </w:tc>
        <w:tc>
          <w:tcPr>
            <w:tcW w:type="dxa" w:w="3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4" w:after="0"/>
              <w:ind w:left="34" w:right="0" w:firstLine="0"/>
              <w:jc w:val="left"/>
            </w:pPr>
            <w:r>
              <w:drawing>
                <wp:inline xmlns:a="http://schemas.openxmlformats.org/drawingml/2006/main" xmlns:pic="http://schemas.openxmlformats.org/drawingml/2006/picture">
                  <wp:extent cx="34289" cy="246380"/>
                  <wp:docPr id="30" name="Picture 30"/>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34289" cy="246380"/>
                          </a:xfrm>
                          <a:prstGeom prst="rect"/>
                        </pic:spPr>
                      </pic:pic>
                    </a:graphicData>
                  </a:graphic>
                </wp:inline>
              </w:drawing>
            </w:r>
          </w:p>
        </w:tc>
        <w:tc>
          <w:tcPr>
            <w:tcW w:type="dxa" w:w="8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0" w:after="0"/>
              <w:ind w:left="0" w:right="0" w:firstLine="0"/>
              <w:jc w:val="center"/>
            </w:pPr>
            <w:r>
              <w:rPr>
                <w:rFonts w:ascii="TimesNewRomanPS" w:hAnsi="TimesNewRomanPS" w:eastAsia="TimesNewRomanPS"/>
                <w:b/>
                <w:i w:val="0"/>
                <w:color w:val="000000"/>
                <w:sz w:val="18"/>
              </w:rPr>
              <w:t>2.22</w:t>
            </w:r>
          </w:p>
        </w:tc>
        <w:tc>
          <w:tcPr>
            <w:tcW w:type="dxa" w:w="12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196" w:firstLine="0"/>
              <w:jc w:val="right"/>
            </w:pPr>
            <w:r>
              <w:rPr>
                <w:rFonts w:ascii="TimesNewRomanPSMT" w:hAnsi="TimesNewRomanPSMT" w:eastAsia="TimesNewRomanPSMT"/>
                <w:b w:val="0"/>
                <w:i w:val="0"/>
                <w:color w:val="000000"/>
                <w:sz w:val="18"/>
              </w:rPr>
              <w:t>122,196</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56" w:firstLine="0"/>
              <w:jc w:val="right"/>
            </w:pPr>
            <w:r>
              <w:rPr>
                <w:rFonts w:ascii="TimesNewRomanPSMT" w:hAnsi="TimesNewRomanPSMT" w:eastAsia="TimesNewRomanPSMT"/>
                <w:b w:val="0"/>
                <w:i w:val="0"/>
                <w:color w:val="000000"/>
                <w:sz w:val="18"/>
              </w:rPr>
              <w:t>1.86</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MT" w:hAnsi="TimesNewRomanPSMT" w:eastAsia="TimesNewRomanPSMT"/>
                <w:b w:val="0"/>
                <w:i w:val="0"/>
                <w:color w:val="000000"/>
                <w:sz w:val="18"/>
              </w:rPr>
              <w:t>2,759</w:t>
            </w:r>
          </w:p>
        </w:tc>
        <w:tc>
          <w:tcPr>
            <w:tcW w:type="dxa" w:w="7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82" w:firstLine="0"/>
              <w:jc w:val="right"/>
            </w:pPr>
            <w:r>
              <w:rPr>
                <w:rFonts w:ascii="TimesNewRomanPSMT" w:hAnsi="TimesNewRomanPSMT" w:eastAsia="TimesNewRomanPSMT"/>
                <w:b w:val="0"/>
                <w:i w:val="0"/>
                <w:color w:val="000000"/>
                <w:sz w:val="18"/>
              </w:rPr>
              <w:t>2.26</w:t>
            </w:r>
          </w:p>
        </w:tc>
      </w:tr>
      <w:tr>
        <w:trPr>
          <w:trHeight w:hRule="exact" w:val="402"/>
        </w:trPr>
        <w:tc>
          <w:tcPr>
            <w:tcW w:type="dxa" w:w="172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0" w:right="0" w:firstLine="0"/>
              <w:jc w:val="left"/>
            </w:pPr>
            <w:r>
              <w:rPr>
                <w:rFonts w:ascii="SimSun" w:hAnsi="SimSun" w:eastAsia="SimSun"/>
                <w:b w:val="0"/>
                <w:i w:val="0"/>
                <w:color w:val="000000"/>
                <w:sz w:val="18"/>
              </w:rPr>
              <w:t>采矿业</w:t>
            </w:r>
          </w:p>
        </w:tc>
        <w:tc>
          <w:tcPr>
            <w:tcW w:type="dxa" w:w="11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194" w:firstLine="0"/>
              <w:jc w:val="right"/>
            </w:pPr>
            <w:r>
              <w:rPr>
                <w:rFonts w:ascii="TimesNewRomanPS" w:hAnsi="TimesNewRomanPS" w:eastAsia="TimesNewRomanPS"/>
                <w:b/>
                <w:i w:val="0"/>
                <w:color w:val="000000"/>
                <w:sz w:val="18"/>
              </w:rPr>
              <w:t>118,246</w:t>
            </w:r>
          </w:p>
        </w:tc>
        <w:tc>
          <w:tcPr>
            <w:tcW w:type="dxa" w:w="96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256" w:firstLine="0"/>
              <w:jc w:val="right"/>
            </w:pPr>
            <w:r>
              <w:rPr>
                <w:rFonts w:ascii="TimesNewRomanPS" w:hAnsi="TimesNewRomanPS" w:eastAsia="TimesNewRomanPS"/>
                <w:b/>
                <w:i w:val="0"/>
                <w:color w:val="000000"/>
                <w:sz w:val="18"/>
              </w:rPr>
              <w:t>1.62</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6" w:after="0"/>
              <w:ind w:left="0" w:right="12" w:firstLine="0"/>
              <w:jc w:val="right"/>
            </w:pPr>
            <w:r>
              <w:rPr>
                <w:rFonts w:ascii="TimesNewRomanPS" w:hAnsi="TimesNewRomanPS" w:eastAsia="TimesNewRomanPS"/>
                <w:b/>
                <w:i w:val="0"/>
                <w:color w:val="000000"/>
                <w:sz w:val="18"/>
              </w:rPr>
              <w:t>2,162</w:t>
            </w:r>
          </w:p>
        </w:tc>
        <w:tc>
          <w:tcPr>
            <w:tcW w:type="dxa" w:w="3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34" w:right="0" w:firstLine="0"/>
              <w:jc w:val="left"/>
            </w:pPr>
            <w:r>
              <w:drawing>
                <wp:inline xmlns:a="http://schemas.openxmlformats.org/drawingml/2006/main" xmlns:pic="http://schemas.openxmlformats.org/drawingml/2006/picture">
                  <wp:extent cx="34289" cy="243839"/>
                  <wp:docPr id="31" name="Picture 31"/>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4289" cy="243839"/>
                          </a:xfrm>
                          <a:prstGeom prst="rect"/>
                        </pic:spPr>
                      </pic:pic>
                    </a:graphicData>
                  </a:graphic>
                </wp:inline>
              </w:drawing>
            </w:r>
          </w:p>
        </w:tc>
        <w:tc>
          <w:tcPr>
            <w:tcW w:type="dxa" w:w="8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0" w:firstLine="0"/>
              <w:jc w:val="center"/>
            </w:pPr>
            <w:r>
              <w:rPr>
                <w:rFonts w:ascii="TimesNewRomanPS" w:hAnsi="TimesNewRomanPS" w:eastAsia="TimesNewRomanPS"/>
                <w:b/>
                <w:i w:val="0"/>
                <w:color w:val="000000"/>
                <w:sz w:val="18"/>
              </w:rPr>
              <w:t>1.83</w:t>
            </w:r>
          </w:p>
        </w:tc>
        <w:tc>
          <w:tcPr>
            <w:tcW w:type="dxa" w:w="120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196" w:firstLine="0"/>
              <w:jc w:val="right"/>
            </w:pPr>
            <w:r>
              <w:rPr>
                <w:rFonts w:ascii="TimesNewRomanPSMT" w:hAnsi="TimesNewRomanPSMT" w:eastAsia="TimesNewRomanPSMT"/>
                <w:b w:val="0"/>
                <w:i w:val="0"/>
                <w:color w:val="000000"/>
                <w:sz w:val="18"/>
              </w:rPr>
              <w:t>120,216</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256" w:firstLine="0"/>
              <w:jc w:val="right"/>
            </w:pPr>
            <w:r>
              <w:rPr>
                <w:rFonts w:ascii="TimesNewRomanPSMT" w:hAnsi="TimesNewRomanPSMT" w:eastAsia="TimesNewRomanPSMT"/>
                <w:b w:val="0"/>
                <w:i w:val="0"/>
                <w:color w:val="000000"/>
                <w:sz w:val="18"/>
              </w:rPr>
              <w:t>1.83</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0" w:firstLine="0"/>
              <w:jc w:val="center"/>
            </w:pPr>
            <w:r>
              <w:rPr>
                <w:rFonts w:ascii="TimesNewRomanPSMT" w:hAnsi="TimesNewRomanPSMT" w:eastAsia="TimesNewRomanPSMT"/>
                <w:b w:val="0"/>
                <w:i w:val="0"/>
                <w:color w:val="000000"/>
                <w:sz w:val="18"/>
              </w:rPr>
              <w:t>2,413</w:t>
            </w:r>
          </w:p>
        </w:tc>
        <w:tc>
          <w:tcPr>
            <w:tcW w:type="dxa" w:w="74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82" w:firstLine="0"/>
              <w:jc w:val="right"/>
            </w:pPr>
            <w:r>
              <w:rPr>
                <w:rFonts w:ascii="TimesNewRomanPSMT" w:hAnsi="TimesNewRomanPSMT" w:eastAsia="TimesNewRomanPSMT"/>
                <w:b w:val="0"/>
                <w:i w:val="0"/>
                <w:color w:val="000000"/>
                <w:sz w:val="18"/>
              </w:rPr>
              <w:t>2.01</w:t>
            </w:r>
          </w:p>
        </w:tc>
      </w:tr>
      <w:tr>
        <w:trPr>
          <w:trHeight w:hRule="exact" w:val="404"/>
        </w:trPr>
        <w:tc>
          <w:tcPr>
            <w:tcW w:type="dxa" w:w="172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4" w:after="0"/>
              <w:ind w:left="82" w:right="0" w:firstLine="0"/>
              <w:jc w:val="left"/>
            </w:pPr>
            <w:r>
              <w:rPr>
                <w:rFonts w:ascii="SimSun" w:hAnsi="SimSun" w:eastAsia="SimSun"/>
                <w:b w:val="0"/>
                <w:i w:val="0"/>
                <w:color w:val="000000"/>
                <w:sz w:val="18"/>
              </w:rPr>
              <w:t>其他</w:t>
            </w:r>
          </w:p>
        </w:tc>
        <w:tc>
          <w:tcPr>
            <w:tcW w:type="dxa" w:w="11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198" w:firstLine="0"/>
              <w:jc w:val="right"/>
            </w:pPr>
            <w:r>
              <w:rPr>
                <w:rFonts w:ascii="TimesNewRomanPS" w:hAnsi="TimesNewRomanPS" w:eastAsia="TimesNewRomanPS"/>
                <w:b/>
                <w:i w:val="0"/>
                <w:color w:val="000000"/>
                <w:sz w:val="18"/>
              </w:rPr>
              <w:t>94,839</w:t>
            </w:r>
          </w:p>
        </w:tc>
        <w:tc>
          <w:tcPr>
            <w:tcW w:type="dxa" w:w="9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256" w:firstLine="0"/>
              <w:jc w:val="right"/>
            </w:pPr>
            <w:r>
              <w:rPr>
                <w:rFonts w:ascii="TimesNewRomanPS" w:hAnsi="TimesNewRomanPS" w:eastAsia="TimesNewRomanPS"/>
                <w:b/>
                <w:i w:val="0"/>
                <w:color w:val="000000"/>
                <w:sz w:val="18"/>
              </w:rPr>
              <w:t>1.31</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8" w:after="0"/>
              <w:ind w:left="0" w:right="8" w:firstLine="0"/>
              <w:jc w:val="right"/>
            </w:pPr>
            <w:r>
              <w:rPr>
                <w:rFonts w:ascii="TimesNewRomanPS" w:hAnsi="TimesNewRomanPS" w:eastAsia="TimesNewRomanPS"/>
                <w:b/>
                <w:i w:val="0"/>
                <w:color w:val="000000"/>
                <w:sz w:val="18"/>
              </w:rPr>
              <w:t>1,012</w:t>
            </w:r>
          </w:p>
        </w:tc>
        <w:tc>
          <w:tcPr>
            <w:tcW w:type="dxa" w:w="3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4" w:after="0"/>
              <w:ind w:left="34" w:right="0" w:firstLine="0"/>
              <w:jc w:val="left"/>
            </w:pPr>
            <w:r>
              <w:drawing>
                <wp:inline xmlns:a="http://schemas.openxmlformats.org/drawingml/2006/main" xmlns:pic="http://schemas.openxmlformats.org/drawingml/2006/picture">
                  <wp:extent cx="34289" cy="245109"/>
                  <wp:docPr id="32" name="Picture 32"/>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4289" cy="245109"/>
                          </a:xfrm>
                          <a:prstGeom prst="rect"/>
                        </pic:spPr>
                      </pic:pic>
                    </a:graphicData>
                  </a:graphic>
                </wp:inline>
              </w:drawing>
            </w:r>
          </w:p>
        </w:tc>
        <w:tc>
          <w:tcPr>
            <w:tcW w:type="dxa" w:w="8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1.07</w:t>
            </w:r>
          </w:p>
        </w:tc>
        <w:tc>
          <w:tcPr>
            <w:tcW w:type="dxa" w:w="12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02" w:firstLine="0"/>
              <w:jc w:val="right"/>
            </w:pPr>
            <w:r>
              <w:rPr>
                <w:rFonts w:ascii="TimesNewRomanPSMT" w:hAnsi="TimesNewRomanPSMT" w:eastAsia="TimesNewRomanPSMT"/>
                <w:b w:val="0"/>
                <w:i w:val="0"/>
                <w:color w:val="000000"/>
                <w:sz w:val="18"/>
              </w:rPr>
              <w:t>77,884</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56" w:firstLine="0"/>
              <w:jc w:val="right"/>
            </w:pPr>
            <w:r>
              <w:rPr>
                <w:rFonts w:ascii="TimesNewRomanPSMT" w:hAnsi="TimesNewRomanPSMT" w:eastAsia="TimesNewRomanPSMT"/>
                <w:b w:val="0"/>
                <w:i w:val="0"/>
                <w:color w:val="000000"/>
                <w:sz w:val="18"/>
              </w:rPr>
              <w:t>1.19</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346" w:firstLine="0"/>
              <w:jc w:val="right"/>
            </w:pPr>
            <w:r>
              <w:rPr>
                <w:rFonts w:ascii="TimesNewRomanPSMT" w:hAnsi="TimesNewRomanPSMT" w:eastAsia="TimesNewRomanPSMT"/>
                <w:b w:val="0"/>
                <w:i w:val="0"/>
                <w:color w:val="000000"/>
                <w:sz w:val="18"/>
              </w:rPr>
              <w:t>743</w:t>
            </w:r>
          </w:p>
        </w:tc>
        <w:tc>
          <w:tcPr>
            <w:tcW w:type="dxa" w:w="7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82" w:firstLine="0"/>
              <w:jc w:val="right"/>
            </w:pPr>
            <w:r>
              <w:rPr>
                <w:rFonts w:ascii="TimesNewRomanPSMT" w:hAnsi="TimesNewRomanPSMT" w:eastAsia="TimesNewRomanPSMT"/>
                <w:b w:val="0"/>
                <w:i w:val="0"/>
                <w:color w:val="000000"/>
                <w:sz w:val="18"/>
              </w:rPr>
              <w:t>0.95</w:t>
            </w:r>
          </w:p>
        </w:tc>
      </w:tr>
      <w:tr>
        <w:trPr>
          <w:trHeight w:hRule="exact" w:val="370"/>
        </w:trPr>
        <w:tc>
          <w:tcPr>
            <w:tcW w:type="dxa" w:w="1722"/>
            <w:tcBorders>
              <w:top w:sz="1.9199999570846558" w:val="single" w:color="#000000"/>
            </w:tcBorders>
            <w:tcMar>
              <w:start w:w="0" w:type="dxa"/>
              <w:end w:w="0" w:type="dxa"/>
            </w:tcMar>
          </w:tcPr>
          <w:p>
            <w:pPr>
              <w:autoSpaceDN w:val="0"/>
              <w:autoSpaceDE w:val="0"/>
              <w:widowControl/>
              <w:spacing w:line="180" w:lineRule="exact" w:before="156" w:after="0"/>
              <w:ind w:left="82" w:right="0" w:firstLine="0"/>
              <w:jc w:val="left"/>
            </w:pPr>
            <w:r>
              <w:rPr>
                <w:rFonts w:ascii="SimSun" w:hAnsi="SimSun" w:eastAsia="SimSun"/>
                <w:b w:val="0"/>
                <w:i w:val="0"/>
                <w:color w:val="000000"/>
                <w:sz w:val="18"/>
              </w:rPr>
              <w:t>信息传输、软件和</w:t>
            </w:r>
          </w:p>
        </w:tc>
        <w:tc>
          <w:tcPr>
            <w:tcW w:type="dxa" w:w="118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198" w:lineRule="exact" w:before="274" w:after="0"/>
              <w:ind w:left="0" w:right="200" w:firstLine="0"/>
              <w:jc w:val="right"/>
            </w:pPr>
            <w:r>
              <w:rPr>
                <w:rFonts w:ascii="TimesNewRomanPS" w:hAnsi="TimesNewRomanPS" w:eastAsia="TimesNewRomanPS"/>
                <w:b/>
                <w:i w:val="0"/>
                <w:color w:val="000000"/>
                <w:sz w:val="18"/>
              </w:rPr>
              <w:t>68,246</w:t>
            </w:r>
          </w:p>
        </w:tc>
        <w:tc>
          <w:tcPr>
            <w:tcW w:type="dxa" w:w="96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198" w:lineRule="exact" w:before="274" w:after="0"/>
              <w:ind w:left="0" w:right="260" w:firstLine="0"/>
              <w:jc w:val="right"/>
            </w:pPr>
            <w:r>
              <w:rPr>
                <w:rFonts w:ascii="TimesNewRomanPS" w:hAnsi="TimesNewRomanPS" w:eastAsia="TimesNewRomanPS"/>
                <w:b/>
                <w:i w:val="0"/>
                <w:color w:val="000000"/>
                <w:sz w:val="18"/>
              </w:rPr>
              <w:t>0.94</w:t>
            </w:r>
          </w:p>
        </w:tc>
        <w:tc>
          <w:tcPr>
            <w:tcW w:type="dxa" w:w="760"/>
            <w:vMerge w:val="restart"/>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198" w:lineRule="exact" w:before="274" w:after="0"/>
              <w:ind w:left="0" w:right="0" w:firstLine="0"/>
              <w:jc w:val="right"/>
            </w:pPr>
            <w:r>
              <w:rPr>
                <w:rFonts w:ascii="TimesNewRomanPS" w:hAnsi="TimesNewRomanPS" w:eastAsia="TimesNewRomanPS"/>
                <w:b/>
                <w:i w:val="0"/>
                <w:color w:val="000000"/>
                <w:sz w:val="18"/>
              </w:rPr>
              <w:t>648</w:t>
            </w:r>
          </w:p>
        </w:tc>
        <w:tc>
          <w:tcPr>
            <w:tcW w:type="dxa" w:w="300"/>
            <w:vMerge w:val="restart"/>
            <w:tcBorders>
              <w:top w:sz="1.9199999570846558" w:val="single" w:color="#000000"/>
              <w:bottom w:sz="1.9199999570846558" w:val="single" w:color="#000000"/>
            </w:tcBorders>
            <w:shd w:fill="dbe4f0"/>
            <w:tcMar>
              <w:start w:w="0" w:type="dxa"/>
              <w:end w:w="0" w:type="dxa"/>
            </w:tcMar>
            <w:tcMar>
              <w:start w:w="0" w:type="dxa"/>
              <w:end w:w="0" w:type="dxa"/>
            </w:tcMar>
          </w:tcPr>
          <w:p/>
        </w:tc>
        <w:tc>
          <w:tcPr>
            <w:tcW w:type="dxa" w:w="88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274" w:after="0"/>
              <w:ind w:left="0" w:right="0" w:firstLine="0"/>
              <w:jc w:val="center"/>
            </w:pPr>
            <w:r>
              <w:rPr>
                <w:rFonts w:ascii="TimesNewRomanPS" w:hAnsi="TimesNewRomanPS" w:eastAsia="TimesNewRomanPS"/>
                <w:b/>
                <w:i w:val="0"/>
                <w:color w:val="000000"/>
                <w:sz w:val="18"/>
              </w:rPr>
              <w:t>0.95</w:t>
            </w:r>
          </w:p>
        </w:tc>
        <w:tc>
          <w:tcPr>
            <w:tcW w:type="dxa" w:w="120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274" w:after="0"/>
              <w:ind w:left="0" w:right="202" w:firstLine="0"/>
              <w:jc w:val="right"/>
            </w:pPr>
            <w:r>
              <w:rPr>
                <w:rFonts w:ascii="TimesNewRomanPSMT" w:hAnsi="TimesNewRomanPSMT" w:eastAsia="TimesNewRomanPSMT"/>
                <w:b w:val="0"/>
                <w:i w:val="0"/>
                <w:color w:val="000000"/>
                <w:sz w:val="18"/>
              </w:rPr>
              <w:t>60,718</w:t>
            </w:r>
          </w:p>
        </w:tc>
        <w:tc>
          <w:tcPr>
            <w:tcW w:type="dxa" w:w="96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274" w:after="0"/>
              <w:ind w:left="0" w:right="262" w:firstLine="0"/>
              <w:jc w:val="right"/>
            </w:pPr>
            <w:r>
              <w:rPr>
                <w:rFonts w:ascii="TimesNewRomanPSMT" w:hAnsi="TimesNewRomanPSMT" w:eastAsia="TimesNewRomanPSMT"/>
                <w:b w:val="0"/>
                <w:i w:val="0"/>
                <w:color w:val="000000"/>
                <w:sz w:val="18"/>
              </w:rPr>
              <w:t>0.93</w:t>
            </w:r>
          </w:p>
        </w:tc>
        <w:tc>
          <w:tcPr>
            <w:tcW w:type="dxa" w:w="110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274" w:after="0"/>
              <w:ind w:left="0" w:right="0" w:firstLine="0"/>
              <w:jc w:val="center"/>
            </w:pPr>
            <w:r>
              <w:rPr>
                <w:rFonts w:ascii="TimesNewRomanPSMT" w:hAnsi="TimesNewRomanPSMT" w:eastAsia="TimesNewRomanPSMT"/>
                <w:b w:val="0"/>
                <w:i w:val="0"/>
                <w:color w:val="000000"/>
                <w:sz w:val="18"/>
              </w:rPr>
              <w:t>1,149</w:t>
            </w:r>
          </w:p>
        </w:tc>
        <w:tc>
          <w:tcPr>
            <w:tcW w:type="dxa" w:w="740"/>
            <w:vMerge w:val="restart"/>
            <w:tcBorders>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198" w:lineRule="exact" w:before="274" w:after="0"/>
              <w:ind w:left="0" w:right="78" w:firstLine="0"/>
              <w:jc w:val="right"/>
            </w:pPr>
            <w:r>
              <w:rPr>
                <w:rFonts w:ascii="TimesNewRomanPSMT" w:hAnsi="TimesNewRomanPSMT" w:eastAsia="TimesNewRomanPSMT"/>
                <w:b w:val="0"/>
                <w:i w:val="0"/>
                <w:color w:val="000000"/>
                <w:sz w:val="18"/>
              </w:rPr>
              <w:t>1.89</w:t>
            </w:r>
          </w:p>
        </w:tc>
      </w:tr>
      <w:tr>
        <w:trPr>
          <w:trHeight w:hRule="exact" w:val="314"/>
        </w:trPr>
        <w:tc>
          <w:tcPr>
            <w:tcW w:type="dxa" w:w="1722"/>
            <w:tcBorders>
              <w:bottom w:sz="1.9199999570846558" w:val="single" w:color="#000000"/>
            </w:tcBorders>
            <w:tcMar>
              <w:start w:w="0" w:type="dxa"/>
              <w:end w:w="0" w:type="dxa"/>
            </w:tcMar>
          </w:tcPr>
          <w:p>
            <w:pPr>
              <w:autoSpaceDN w:val="0"/>
              <w:autoSpaceDE w:val="0"/>
              <w:widowControl/>
              <w:spacing w:line="180" w:lineRule="exact" w:before="36" w:after="0"/>
              <w:ind w:left="82" w:right="0" w:firstLine="0"/>
              <w:jc w:val="left"/>
            </w:pPr>
            <w:r>
              <w:rPr>
                <w:rFonts w:ascii="SimSun" w:hAnsi="SimSun" w:eastAsia="SimSun"/>
                <w:b w:val="0"/>
                <w:i w:val="0"/>
                <w:color w:val="000000"/>
                <w:sz w:val="18"/>
              </w:rPr>
              <w:t>信息技术服务业</w:t>
            </w: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c>
          <w:tcPr>
            <w:tcW w:type="dxa" w:w="982"/>
            <w:vMerge/>
            <w:tcBorders>
              <w:top w:sz="1.9199999570846558" w:val="single" w:color="#000000"/>
              <w:bottom w:sz="1.9199999570846558" w:val="single" w:color="#000000"/>
            </w:tcBorders>
          </w:tcPr>
          <w:p/>
        </w:tc>
      </w:tr>
      <w:tr>
        <w:trPr>
          <w:trHeight w:hRule="exact" w:val="406"/>
        </w:trPr>
        <w:tc>
          <w:tcPr>
            <w:tcW w:type="dxa" w:w="172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0" w:right="0" w:firstLine="0"/>
              <w:jc w:val="left"/>
            </w:pPr>
            <w:r>
              <w:rPr>
                <w:rFonts w:ascii="SimSun" w:hAnsi="SimSun" w:eastAsia="SimSun"/>
                <w:b w:val="0"/>
                <w:i w:val="0"/>
                <w:color w:val="000000"/>
                <w:sz w:val="18"/>
              </w:rPr>
              <w:t>住宿和餐饮业</w:t>
            </w:r>
          </w:p>
        </w:tc>
        <w:tc>
          <w:tcPr>
            <w:tcW w:type="dxa" w:w="11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200" w:firstLine="0"/>
              <w:jc w:val="right"/>
            </w:pPr>
            <w:r>
              <w:rPr>
                <w:rFonts w:ascii="TimesNewRomanPS" w:hAnsi="TimesNewRomanPS" w:eastAsia="TimesNewRomanPS"/>
                <w:b/>
                <w:i w:val="0"/>
                <w:color w:val="000000"/>
                <w:sz w:val="18"/>
              </w:rPr>
              <w:t>40,168</w:t>
            </w:r>
          </w:p>
        </w:tc>
        <w:tc>
          <w:tcPr>
            <w:tcW w:type="dxa" w:w="9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260" w:firstLine="0"/>
              <w:jc w:val="right"/>
            </w:pPr>
            <w:r>
              <w:rPr>
                <w:rFonts w:ascii="TimesNewRomanPS" w:hAnsi="TimesNewRomanPS" w:eastAsia="TimesNewRomanPS"/>
                <w:b/>
                <w:i w:val="0"/>
                <w:color w:val="000000"/>
                <w:sz w:val="18"/>
              </w:rPr>
              <w:t>0.55</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0" w:after="0"/>
              <w:ind w:left="0" w:right="12" w:firstLine="0"/>
              <w:jc w:val="right"/>
            </w:pPr>
            <w:r>
              <w:rPr>
                <w:rFonts w:ascii="TimesNewRomanPS" w:hAnsi="TimesNewRomanPS" w:eastAsia="TimesNewRomanPS"/>
                <w:b/>
                <w:i w:val="0"/>
                <w:color w:val="000000"/>
                <w:sz w:val="18"/>
              </w:rPr>
              <w:t>4,221</w:t>
            </w:r>
          </w:p>
        </w:tc>
        <w:tc>
          <w:tcPr>
            <w:tcW w:type="dxa" w:w="3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4" w:after="0"/>
              <w:ind w:left="34" w:right="0" w:firstLine="0"/>
              <w:jc w:val="left"/>
            </w:pPr>
            <w:r>
              <w:drawing>
                <wp:inline xmlns:a="http://schemas.openxmlformats.org/drawingml/2006/main" xmlns:pic="http://schemas.openxmlformats.org/drawingml/2006/picture">
                  <wp:extent cx="34289" cy="246379"/>
                  <wp:docPr id="33" name="Picture 33"/>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4289" cy="246379"/>
                          </a:xfrm>
                          <a:prstGeom prst="rect"/>
                        </pic:spPr>
                      </pic:pic>
                    </a:graphicData>
                  </a:graphic>
                </wp:inline>
              </w:drawing>
            </w:r>
          </w:p>
        </w:tc>
        <w:tc>
          <w:tcPr>
            <w:tcW w:type="dxa" w:w="8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10.51</w:t>
            </w:r>
          </w:p>
        </w:tc>
        <w:tc>
          <w:tcPr>
            <w:tcW w:type="dxa" w:w="12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02" w:firstLine="0"/>
              <w:jc w:val="right"/>
            </w:pPr>
            <w:r>
              <w:rPr>
                <w:rFonts w:ascii="TimesNewRomanPSMT" w:hAnsi="TimesNewRomanPSMT" w:eastAsia="TimesNewRomanPSMT"/>
                <w:b w:val="0"/>
                <w:i w:val="0"/>
                <w:color w:val="000000"/>
                <w:sz w:val="18"/>
              </w:rPr>
              <w:t>34,133</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62" w:firstLine="0"/>
              <w:jc w:val="right"/>
            </w:pPr>
            <w:r>
              <w:rPr>
                <w:rFonts w:ascii="TimesNewRomanPSMT" w:hAnsi="TimesNewRomanPSMT" w:eastAsia="TimesNewRomanPSMT"/>
                <w:b w:val="0"/>
                <w:i w:val="0"/>
                <w:color w:val="000000"/>
                <w:sz w:val="18"/>
              </w:rPr>
              <w:t>0.52</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MT" w:hAnsi="TimesNewRomanPSMT" w:eastAsia="TimesNewRomanPSMT"/>
                <w:b w:val="0"/>
                <w:i w:val="0"/>
                <w:color w:val="000000"/>
                <w:sz w:val="18"/>
              </w:rPr>
              <w:t>1,593</w:t>
            </w:r>
          </w:p>
        </w:tc>
        <w:tc>
          <w:tcPr>
            <w:tcW w:type="dxa" w:w="7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82" w:firstLine="0"/>
              <w:jc w:val="right"/>
            </w:pPr>
            <w:r>
              <w:rPr>
                <w:rFonts w:ascii="TimesNewRomanPSMT" w:hAnsi="TimesNewRomanPSMT" w:eastAsia="TimesNewRomanPSMT"/>
                <w:b w:val="0"/>
                <w:i w:val="0"/>
                <w:color w:val="000000"/>
                <w:sz w:val="18"/>
              </w:rPr>
              <w:t>4.67</w:t>
            </w:r>
          </w:p>
        </w:tc>
      </w:tr>
      <w:tr>
        <w:trPr>
          <w:trHeight w:hRule="exact" w:val="404"/>
        </w:trPr>
        <w:tc>
          <w:tcPr>
            <w:tcW w:type="dxa" w:w="172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82" w:right="0" w:firstLine="0"/>
              <w:jc w:val="left"/>
            </w:pPr>
            <w:r>
              <w:rPr>
                <w:rFonts w:ascii="SimSun" w:hAnsi="SimSun" w:eastAsia="SimSun"/>
                <w:b w:val="0"/>
                <w:i w:val="0"/>
                <w:color w:val="000000"/>
                <w:sz w:val="18"/>
              </w:rPr>
              <w:t>个人贷款</w:t>
            </w:r>
          </w:p>
        </w:tc>
        <w:tc>
          <w:tcPr>
            <w:tcW w:type="dxa" w:w="11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0" w:firstLine="0"/>
              <w:jc w:val="center"/>
            </w:pPr>
            <w:r>
              <w:rPr>
                <w:rFonts w:ascii="TimesNewRomanPS" w:hAnsi="TimesNewRomanPS" w:eastAsia="TimesNewRomanPS"/>
                <w:b/>
                <w:i w:val="0"/>
                <w:color w:val="000000"/>
                <w:sz w:val="18"/>
              </w:rPr>
              <w:t>2,366,507</w:t>
            </w:r>
          </w:p>
        </w:tc>
        <w:tc>
          <w:tcPr>
            <w:tcW w:type="dxa" w:w="96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0" w:firstLine="0"/>
              <w:jc w:val="center"/>
            </w:pPr>
            <w:r>
              <w:rPr>
                <w:rFonts w:ascii="TimesNewRomanPS" w:hAnsi="TimesNewRomanPS" w:eastAsia="TimesNewRomanPS"/>
                <w:b/>
                <w:i w:val="0"/>
                <w:color w:val="000000"/>
                <w:sz w:val="18"/>
              </w:rPr>
              <w:t>32.43</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6" w:after="0"/>
              <w:ind w:left="0" w:right="14" w:firstLine="0"/>
              <w:jc w:val="right"/>
            </w:pPr>
            <w:r>
              <w:rPr>
                <w:rFonts w:ascii="TimesNewRomanPS" w:hAnsi="TimesNewRomanPS" w:eastAsia="TimesNewRomanPS"/>
                <w:b/>
                <w:i w:val="0"/>
                <w:color w:val="000000"/>
                <w:sz w:val="18"/>
              </w:rPr>
              <w:t>20,003</w:t>
            </w:r>
          </w:p>
        </w:tc>
        <w:tc>
          <w:tcPr>
            <w:tcW w:type="dxa" w:w="3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34" w:right="0" w:firstLine="0"/>
              <w:jc w:val="left"/>
            </w:pPr>
            <w:r>
              <w:drawing>
                <wp:inline xmlns:a="http://schemas.openxmlformats.org/drawingml/2006/main" xmlns:pic="http://schemas.openxmlformats.org/drawingml/2006/picture">
                  <wp:extent cx="34289" cy="246380"/>
                  <wp:docPr id="34" name="Picture 34"/>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4289" cy="246380"/>
                          </a:xfrm>
                          <a:prstGeom prst="rect"/>
                        </pic:spPr>
                      </pic:pic>
                    </a:graphicData>
                  </a:graphic>
                </wp:inline>
              </w:drawing>
            </w:r>
          </w:p>
        </w:tc>
        <w:tc>
          <w:tcPr>
            <w:tcW w:type="dxa" w:w="88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0" w:firstLine="0"/>
              <w:jc w:val="center"/>
            </w:pPr>
            <w:r>
              <w:rPr>
                <w:rFonts w:ascii="TimesNewRomanPS" w:hAnsi="TimesNewRomanPS" w:eastAsia="TimesNewRomanPS"/>
                <w:b/>
                <w:i w:val="0"/>
                <w:color w:val="000000"/>
                <w:sz w:val="18"/>
              </w:rPr>
              <w:t>0.85</w:t>
            </w:r>
          </w:p>
        </w:tc>
        <w:tc>
          <w:tcPr>
            <w:tcW w:type="dxa" w:w="120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0" w:firstLine="0"/>
              <w:jc w:val="center"/>
            </w:pPr>
            <w:r>
              <w:rPr>
                <w:rFonts w:ascii="TimesNewRomanPSMT" w:hAnsi="TimesNewRomanPSMT" w:eastAsia="TimesNewRomanPSMT"/>
                <w:b w:val="0"/>
                <w:i w:val="0"/>
                <w:color w:val="000000"/>
                <w:sz w:val="18"/>
              </w:rPr>
              <w:t>2,285,096</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0" w:firstLine="0"/>
              <w:jc w:val="center"/>
            </w:pPr>
            <w:r>
              <w:rPr>
                <w:rFonts w:ascii="TimesNewRomanPSMT" w:hAnsi="TimesNewRomanPSMT" w:eastAsia="TimesNewRomanPSMT"/>
                <w:b w:val="0"/>
                <w:i w:val="0"/>
                <w:color w:val="000000"/>
                <w:sz w:val="18"/>
              </w:rPr>
              <w:t>34.83</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0" w:firstLine="0"/>
              <w:jc w:val="center"/>
            </w:pPr>
            <w:r>
              <w:rPr>
                <w:rFonts w:ascii="TimesNewRomanPSMT" w:hAnsi="TimesNewRomanPSMT" w:eastAsia="TimesNewRomanPSMT"/>
                <w:b w:val="0"/>
                <w:i w:val="0"/>
                <w:color w:val="000000"/>
                <w:sz w:val="18"/>
              </w:rPr>
              <w:t>19,168</w:t>
            </w:r>
          </w:p>
        </w:tc>
        <w:tc>
          <w:tcPr>
            <w:tcW w:type="dxa" w:w="74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82" w:firstLine="0"/>
              <w:jc w:val="right"/>
            </w:pPr>
            <w:r>
              <w:rPr>
                <w:rFonts w:ascii="TimesNewRomanPSMT" w:hAnsi="TimesNewRomanPSMT" w:eastAsia="TimesNewRomanPSMT"/>
                <w:b w:val="0"/>
                <w:i w:val="0"/>
                <w:color w:val="000000"/>
                <w:sz w:val="18"/>
              </w:rPr>
              <w:t>0.84</w:t>
            </w:r>
          </w:p>
        </w:tc>
      </w:tr>
      <w:tr>
        <w:trPr>
          <w:trHeight w:hRule="exact" w:val="402"/>
        </w:trPr>
        <w:tc>
          <w:tcPr>
            <w:tcW w:type="dxa" w:w="172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票据贴现</w:t>
            </w:r>
          </w:p>
        </w:tc>
        <w:tc>
          <w:tcPr>
            <w:tcW w:type="dxa" w:w="11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200" w:firstLine="0"/>
              <w:jc w:val="right"/>
            </w:pPr>
            <w:r>
              <w:rPr>
                <w:rFonts w:ascii="TimesNewRomanPS" w:hAnsi="TimesNewRomanPS" w:eastAsia="TimesNewRomanPS"/>
                <w:b/>
                <w:i w:val="0"/>
                <w:color w:val="000000"/>
                <w:sz w:val="18"/>
              </w:rPr>
              <w:t>218,295</w:t>
            </w:r>
          </w:p>
        </w:tc>
        <w:tc>
          <w:tcPr>
            <w:tcW w:type="dxa" w:w="9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258" w:firstLine="0"/>
              <w:jc w:val="right"/>
            </w:pPr>
            <w:r>
              <w:rPr>
                <w:rFonts w:ascii="TimesNewRomanPS" w:hAnsi="TimesNewRomanPS" w:eastAsia="TimesNewRomanPS"/>
                <w:b/>
                <w:i w:val="0"/>
                <w:color w:val="000000"/>
                <w:sz w:val="18"/>
              </w:rPr>
              <w:t>2.99</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0" w:after="0"/>
              <w:ind w:left="0" w:right="0" w:firstLine="0"/>
              <w:jc w:val="right"/>
            </w:pPr>
            <w:r>
              <w:rPr>
                <w:rFonts w:ascii="TimesNewRomanPS" w:hAnsi="TimesNewRomanPS" w:eastAsia="TimesNewRomanPS"/>
                <w:b/>
                <w:i w:val="0"/>
                <w:color w:val="000000"/>
                <w:sz w:val="18"/>
              </w:rPr>
              <w:t>36</w:t>
            </w:r>
          </w:p>
        </w:tc>
        <w:tc>
          <w:tcPr>
            <w:tcW w:type="dxa" w:w="300"/>
            <w:tcBorders>
              <w:top w:sz="1.9199999570846558" w:val="single" w:color="#000000"/>
              <w:bottom w:sz="1.9199999570846558" w:val="single" w:color="#000000"/>
            </w:tcBorders>
            <w:shd w:fill="dbe4f0"/>
            <w:tcMar>
              <w:start w:w="0" w:type="dxa"/>
              <w:end w:w="0" w:type="dxa"/>
            </w:tcMar>
          </w:tcPr>
          <w:p/>
        </w:tc>
        <w:tc>
          <w:tcPr>
            <w:tcW w:type="dxa" w:w="8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0" w:firstLine="0"/>
              <w:jc w:val="center"/>
            </w:pPr>
            <w:r>
              <w:rPr>
                <w:rFonts w:ascii="TimesNewRomanPS" w:hAnsi="TimesNewRomanPS" w:eastAsia="TimesNewRomanPS"/>
                <w:b/>
                <w:i w:val="0"/>
                <w:color w:val="000000"/>
                <w:sz w:val="18"/>
              </w:rPr>
              <w:t>0.02</w:t>
            </w:r>
          </w:p>
        </w:tc>
        <w:tc>
          <w:tcPr>
            <w:tcW w:type="dxa" w:w="12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196" w:firstLine="0"/>
              <w:jc w:val="right"/>
            </w:pPr>
            <w:r>
              <w:rPr>
                <w:rFonts w:ascii="TimesNewRomanPSMT" w:hAnsi="TimesNewRomanPSMT" w:eastAsia="TimesNewRomanPSMT"/>
                <w:b w:val="0"/>
                <w:i w:val="0"/>
                <w:color w:val="000000"/>
                <w:sz w:val="18"/>
              </w:rPr>
              <w:t>136,722</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262" w:firstLine="0"/>
              <w:jc w:val="right"/>
            </w:pPr>
            <w:r>
              <w:rPr>
                <w:rFonts w:ascii="TimesNewRomanPSMT" w:hAnsi="TimesNewRomanPSMT" w:eastAsia="TimesNewRomanPSMT"/>
                <w:b w:val="0"/>
                <w:i w:val="0"/>
                <w:color w:val="000000"/>
                <w:sz w:val="18"/>
              </w:rPr>
              <w:t>2.08</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330" w:firstLine="0"/>
              <w:jc w:val="right"/>
            </w:pPr>
            <w:r>
              <w:rPr>
                <w:rFonts w:ascii="TimesNewRomanPSMT" w:hAnsi="TimesNewRomanPSMT" w:eastAsia="TimesNewRomanPSMT"/>
                <w:b w:val="0"/>
                <w:i w:val="0"/>
                <w:color w:val="000000"/>
                <w:sz w:val="18"/>
              </w:rPr>
              <w:t>10</w:t>
            </w:r>
          </w:p>
        </w:tc>
        <w:tc>
          <w:tcPr>
            <w:tcW w:type="dxa" w:w="7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82" w:firstLine="0"/>
              <w:jc w:val="right"/>
            </w:pPr>
            <w:r>
              <w:rPr>
                <w:rFonts w:ascii="TimesNewRomanPSMT" w:hAnsi="TimesNewRomanPSMT" w:eastAsia="TimesNewRomanPSMT"/>
                <w:b w:val="0"/>
                <w:i w:val="0"/>
                <w:color w:val="000000"/>
                <w:sz w:val="18"/>
              </w:rPr>
              <w:t>0.01</w:t>
            </w:r>
          </w:p>
        </w:tc>
      </w:tr>
      <w:tr>
        <w:trPr>
          <w:trHeight w:hRule="exact" w:val="406"/>
        </w:trPr>
        <w:tc>
          <w:tcPr>
            <w:tcW w:type="dxa" w:w="172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82" w:right="0" w:firstLine="0"/>
              <w:jc w:val="left"/>
            </w:pPr>
            <w:r>
              <w:rPr>
                <w:rFonts w:ascii="SimSun" w:hAnsi="SimSun" w:eastAsia="SimSun"/>
                <w:b w:val="0"/>
                <w:i w:val="0"/>
                <w:color w:val="000000"/>
                <w:sz w:val="18"/>
              </w:rPr>
              <w:t>合计</w:t>
            </w:r>
          </w:p>
        </w:tc>
        <w:tc>
          <w:tcPr>
            <w:tcW w:type="dxa" w:w="118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7,296,155</w:t>
            </w:r>
          </w:p>
        </w:tc>
        <w:tc>
          <w:tcPr>
            <w:tcW w:type="dxa" w:w="9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100.00</w:t>
            </w:r>
          </w:p>
        </w:tc>
        <w:tc>
          <w:tcPr>
            <w:tcW w:type="dxa" w:w="7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0" w:after="0"/>
              <w:ind w:left="0" w:right="14" w:firstLine="0"/>
              <w:jc w:val="right"/>
            </w:pPr>
            <w:r>
              <w:rPr>
                <w:rFonts w:ascii="TimesNewRomanPS" w:hAnsi="TimesNewRomanPS" w:eastAsia="TimesNewRomanPS"/>
                <w:b/>
                <w:i w:val="0"/>
                <w:color w:val="000000"/>
                <w:sz w:val="18"/>
              </w:rPr>
              <w:t>98,526</w:t>
            </w:r>
          </w:p>
        </w:tc>
        <w:tc>
          <w:tcPr>
            <w:tcW w:type="dxa" w:w="3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4" w:after="0"/>
              <w:ind w:left="34" w:right="0" w:firstLine="0"/>
              <w:jc w:val="left"/>
            </w:pPr>
            <w:r>
              <w:drawing>
                <wp:inline xmlns:a="http://schemas.openxmlformats.org/drawingml/2006/main" xmlns:pic="http://schemas.openxmlformats.org/drawingml/2006/picture">
                  <wp:extent cx="34289" cy="245109"/>
                  <wp:docPr id="35" name="Picture 35"/>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34289" cy="245109"/>
                          </a:xfrm>
                          <a:prstGeom prst="rect"/>
                        </pic:spPr>
                      </pic:pic>
                    </a:graphicData>
                  </a:graphic>
                </wp:inline>
              </w:drawing>
            </w:r>
          </w:p>
        </w:tc>
        <w:tc>
          <w:tcPr>
            <w:tcW w:type="dxa" w:w="8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 w:hAnsi="TimesNewRomanPS" w:eastAsia="TimesNewRomanPS"/>
                <w:b/>
                <w:i w:val="0"/>
                <w:color w:val="000000"/>
                <w:sz w:val="18"/>
              </w:rPr>
              <w:t>1.35</w:t>
            </w:r>
          </w:p>
        </w:tc>
        <w:tc>
          <w:tcPr>
            <w:tcW w:type="dxa" w:w="12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284" w:right="0" w:firstLine="0"/>
              <w:jc w:val="left"/>
            </w:pPr>
            <w:r>
              <w:rPr>
                <w:rFonts w:ascii="TimesNewRomanPSMT" w:hAnsi="TimesNewRomanPSMT" w:eastAsia="TimesNewRomanPSMT"/>
                <w:b w:val="0"/>
                <w:i w:val="0"/>
                <w:color w:val="000000"/>
                <w:sz w:val="18"/>
              </w:rPr>
              <w:t>6,560,400</w:t>
            </w:r>
          </w:p>
        </w:tc>
        <w:tc>
          <w:tcPr>
            <w:tcW w:type="dxa" w:w="9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0" w:firstLine="0"/>
              <w:jc w:val="center"/>
            </w:pPr>
            <w:r>
              <w:rPr>
                <w:rFonts w:ascii="TimesNewRomanPSMT" w:hAnsi="TimesNewRomanPSMT" w:eastAsia="TimesNewRomanPSMT"/>
                <w:b w:val="0"/>
                <w:i w:val="0"/>
                <w:color w:val="000000"/>
                <w:sz w:val="18"/>
              </w:rPr>
              <w:t>100.00</w:t>
            </w:r>
          </w:p>
        </w:tc>
        <w:tc>
          <w:tcPr>
            <w:tcW w:type="dxa" w:w="11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264" w:right="0" w:firstLine="0"/>
              <w:jc w:val="left"/>
            </w:pPr>
            <w:r>
              <w:rPr>
                <w:rFonts w:ascii="TimesNewRomanPSMT" w:hAnsi="TimesNewRomanPSMT" w:eastAsia="TimesNewRomanPSMT"/>
                <w:b w:val="0"/>
                <w:i w:val="0"/>
                <w:color w:val="000000"/>
                <w:sz w:val="18"/>
              </w:rPr>
              <w:t>96,796</w:t>
            </w:r>
          </w:p>
        </w:tc>
        <w:tc>
          <w:tcPr>
            <w:tcW w:type="dxa" w:w="74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78" w:firstLine="0"/>
              <w:jc w:val="right"/>
            </w:pPr>
            <w:r>
              <w:rPr>
                <w:rFonts w:ascii="TimesNewRomanPSMT" w:hAnsi="TimesNewRomanPSMT" w:eastAsia="TimesNewRomanPSMT"/>
                <w:b w:val="0"/>
                <w:i w:val="0"/>
                <w:color w:val="000000"/>
                <w:sz w:val="18"/>
              </w:rPr>
              <w:t>1.48</w:t>
            </w:r>
          </w:p>
        </w:tc>
      </w:tr>
    </w:tbl>
    <w:p>
      <w:pPr>
        <w:autoSpaceDN w:val="0"/>
        <w:autoSpaceDE w:val="0"/>
        <w:widowControl/>
        <w:spacing w:line="210" w:lineRule="exact" w:before="292" w:after="0"/>
        <w:ind w:left="502" w:right="0" w:firstLine="0"/>
        <w:jc w:val="left"/>
      </w:pPr>
      <w:r>
        <w:rPr>
          <w:rFonts w:ascii="SimSun" w:hAnsi="SimSun" w:eastAsia="SimSun"/>
          <w:b w:val="0"/>
          <w:i w:val="0"/>
          <w:color w:val="000000"/>
          <w:sz w:val="21"/>
        </w:rPr>
        <w:t>本集团积极贯彻落实国家政策部署, 持续加大实体经济融资支持力度。制造业贷款较上年末增加</w:t>
      </w:r>
    </w:p>
    <w:p>
      <w:pPr>
        <w:autoSpaceDN w:val="0"/>
        <w:autoSpaceDE w:val="0"/>
        <w:widowControl/>
        <w:spacing w:line="232" w:lineRule="exact" w:before="126" w:after="0"/>
        <w:ind w:left="0" w:right="0" w:firstLine="0"/>
        <w:jc w:val="center"/>
      </w:pPr>
      <w:r>
        <w:rPr>
          <w:rFonts w:ascii="TimesNewRomanPSMT" w:hAnsi="TimesNewRomanPSMT" w:eastAsia="TimesNewRomanPSMT"/>
          <w:b w:val="0"/>
          <w:i w:val="0"/>
          <w:color w:val="000000"/>
          <w:sz w:val="21"/>
        </w:rPr>
        <w:t>1,039.67</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14.19%</w:t>
      </w:r>
      <w:r>
        <w:rPr>
          <w:rFonts w:ascii="SimSun" w:hAnsi="SimSun" w:eastAsia="SimSun"/>
          <w:b w:val="0"/>
          <w:i w:val="0"/>
          <w:color w:val="000000"/>
          <w:sz w:val="21"/>
        </w:rPr>
        <w:t>, 高于全部贷款平均增速。 稳投资稳增长重点领域, 交通运输、仓储和邮政业</w:t>
      </w:r>
    </w:p>
    <w:p>
      <w:pPr>
        <w:autoSpaceDN w:val="0"/>
        <w:autoSpaceDE w:val="0"/>
        <w:widowControl/>
        <w:spacing w:line="232" w:lineRule="exact" w:before="112" w:after="0"/>
        <w:ind w:left="0" w:right="0" w:firstLine="0"/>
        <w:jc w:val="center"/>
      </w:pPr>
      <w:r>
        <w:rPr>
          <w:rFonts w:ascii="SimSun" w:hAnsi="SimSun" w:eastAsia="SimSun"/>
          <w:b w:val="0"/>
          <w:i w:val="0"/>
          <w:color w:val="000000"/>
          <w:sz w:val="21"/>
        </w:rPr>
        <w:t>贷款较上年末增加</w:t>
      </w:r>
      <w:r>
        <w:rPr>
          <w:rFonts w:ascii="TimesNewRomanPSMT" w:hAnsi="TimesNewRomanPSMT" w:eastAsia="TimesNewRomanPSMT"/>
          <w:b w:val="0"/>
          <w:i w:val="0"/>
          <w:color w:val="000000"/>
          <w:sz w:val="21"/>
        </w:rPr>
        <w:t xml:space="preserve"> 597.37</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7.82%</w:t>
      </w:r>
      <w:r>
        <w:rPr>
          <w:rFonts w:ascii="SimSun" w:hAnsi="SimSun" w:eastAsia="SimSun"/>
          <w:b w:val="0"/>
          <w:i w:val="0"/>
          <w:color w:val="000000"/>
          <w:sz w:val="21"/>
        </w:rPr>
        <w:t>;租赁和商务服务业贷款较上年末增加</w:t>
      </w:r>
      <w:r>
        <w:rPr>
          <w:rFonts w:ascii="TimesNewRomanPSMT" w:hAnsi="TimesNewRomanPSMT" w:eastAsia="TimesNewRomanPSMT"/>
          <w:b w:val="0"/>
          <w:i w:val="0"/>
          <w:color w:val="000000"/>
          <w:sz w:val="21"/>
        </w:rPr>
        <w:t xml:space="preserve"> 790.76</w:t>
      </w:r>
      <w:r>
        <w:rPr>
          <w:rFonts w:ascii="SimSun" w:hAnsi="SimSun" w:eastAsia="SimSun"/>
          <w:b w:val="0"/>
          <w:i w:val="0"/>
          <w:color w:val="000000"/>
          <w:sz w:val="21"/>
        </w:rPr>
        <w:t xml:space="preserve"> 亿元,增幅</w:t>
      </w:r>
      <w:r>
        <w:rPr>
          <w:rFonts w:ascii="TimesNewRomanPSMT" w:hAnsi="TimesNewRomanPSMT" w:eastAsia="TimesNewRomanPSMT"/>
          <w:b w:val="0"/>
          <w:i w:val="0"/>
          <w:color w:val="000000"/>
          <w:sz w:val="21"/>
        </w:rPr>
        <w:t xml:space="preserve"> 12.15%</w:t>
      </w:r>
      <w:r>
        <w:rPr>
          <w:rFonts w:ascii="SimSun" w:hAnsi="SimSun" w:eastAsia="SimSun"/>
          <w:b w:val="0"/>
          <w:i w:val="0"/>
          <w:color w:val="000000"/>
          <w:sz w:val="21"/>
        </w:rPr>
        <w:t>;</w:t>
      </w:r>
    </w:p>
    <w:p>
      <w:pPr>
        <w:autoSpaceDN w:val="0"/>
        <w:autoSpaceDE w:val="0"/>
        <w:widowControl/>
        <w:spacing w:line="232" w:lineRule="exact" w:before="114" w:after="0"/>
        <w:ind w:left="0" w:right="0" w:firstLine="0"/>
        <w:jc w:val="center"/>
      </w:pPr>
      <w:r>
        <w:rPr>
          <w:rFonts w:ascii="SimSun" w:hAnsi="SimSun" w:eastAsia="SimSun"/>
          <w:b w:val="0"/>
          <w:i w:val="0"/>
          <w:color w:val="000000"/>
          <w:sz w:val="21"/>
        </w:rPr>
        <w:t>水利、环境和公共设施管理业贷款较上年末增加</w:t>
      </w:r>
      <w:r>
        <w:rPr>
          <w:rFonts w:ascii="TimesNewRomanPSMT" w:hAnsi="TimesNewRomanPSMT" w:eastAsia="TimesNewRomanPSMT"/>
          <w:b w:val="0"/>
          <w:i w:val="0"/>
          <w:color w:val="000000"/>
          <w:sz w:val="21"/>
        </w:rPr>
        <w:t xml:space="preserve"> 470.21</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12.30%</w:t>
      </w:r>
      <w:r>
        <w:rPr>
          <w:rFonts w:ascii="SimSun" w:hAnsi="SimSun" w:eastAsia="SimSun"/>
          <w:b w:val="0"/>
          <w:i w:val="0"/>
          <w:color w:val="000000"/>
          <w:sz w:val="21"/>
        </w:rPr>
        <w:t>; 电力、热力、燃气及水生产</w:t>
      </w:r>
    </w:p>
    <w:p>
      <w:pPr>
        <w:autoSpaceDN w:val="0"/>
        <w:autoSpaceDE w:val="0"/>
        <w:widowControl/>
        <w:spacing w:line="232" w:lineRule="exact" w:before="110" w:after="0"/>
        <w:ind w:left="0" w:right="0" w:firstLine="0"/>
        <w:jc w:val="center"/>
      </w:pPr>
      <w:r>
        <w:rPr>
          <w:rFonts w:ascii="SimSun" w:hAnsi="SimSun" w:eastAsia="SimSun"/>
          <w:b w:val="0"/>
          <w:i w:val="0"/>
          <w:color w:val="000000"/>
          <w:sz w:val="21"/>
        </w:rPr>
        <w:t>和供应业贷款较上年末增加</w:t>
      </w:r>
      <w:r>
        <w:rPr>
          <w:rFonts w:ascii="TimesNewRomanPSMT" w:hAnsi="TimesNewRomanPSMT" w:eastAsia="TimesNewRomanPSMT"/>
          <w:b w:val="0"/>
          <w:i w:val="0"/>
          <w:color w:val="000000"/>
          <w:sz w:val="21"/>
        </w:rPr>
        <w:t xml:space="preserve"> 738.45</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27.47%</w:t>
      </w:r>
      <w:r>
        <w:rPr>
          <w:rFonts w:ascii="SimSun" w:hAnsi="SimSun" w:eastAsia="SimSun"/>
          <w:b w:val="0"/>
          <w:i w:val="0"/>
          <w:color w:val="000000"/>
          <w:sz w:val="21"/>
        </w:rPr>
        <w:t>。同时本集团保持房地产业务融资平稳有序, 加大</w:t>
      </w:r>
    </w:p>
    <w:p>
      <w:pPr>
        <w:autoSpaceDN w:val="0"/>
        <w:autoSpaceDE w:val="0"/>
        <w:widowControl/>
        <w:spacing w:line="232" w:lineRule="exact" w:before="112" w:after="0"/>
        <w:ind w:left="0" w:right="0" w:firstLine="0"/>
        <w:jc w:val="center"/>
      </w:pPr>
      <w:r>
        <w:rPr>
          <w:rFonts w:ascii="SimSun" w:hAnsi="SimSun" w:eastAsia="SimSun"/>
          <w:b w:val="0"/>
          <w:i w:val="0"/>
          <w:color w:val="000000"/>
          <w:sz w:val="21"/>
        </w:rPr>
        <w:t>对优质房企、优质项目的融资支持力度, 促进房地产市场平稳健康发展, 房地产贷款较上年末增加</w:t>
      </w:r>
      <w:r>
        <w:rPr>
          <w:rFonts w:ascii="TimesNewRomanPSMT" w:hAnsi="TimesNewRomanPSMT" w:eastAsia="TimesNewRomanPSMT"/>
          <w:b w:val="0"/>
          <w:i w:val="0"/>
          <w:color w:val="000000"/>
          <w:sz w:val="21"/>
        </w:rPr>
        <w:t xml:space="preserve"> 1,000.37</w:t>
      </w:r>
    </w:p>
    <w:p>
      <w:pPr>
        <w:autoSpaceDN w:val="0"/>
        <w:autoSpaceDE w:val="0"/>
        <w:widowControl/>
        <w:spacing w:line="232" w:lineRule="exact" w:before="114" w:after="0"/>
        <w:ind w:left="80" w:right="0" w:firstLine="0"/>
        <w:jc w:val="left"/>
      </w:pPr>
      <w:r>
        <w:rPr>
          <w:rFonts w:ascii="SimSun" w:hAnsi="SimSun" w:eastAsia="SimSun"/>
          <w:b w:val="0"/>
          <w:i w:val="0"/>
          <w:color w:val="000000"/>
          <w:sz w:val="21"/>
        </w:rPr>
        <w:t>亿元, 增幅</w:t>
      </w:r>
      <w:r>
        <w:rPr>
          <w:rFonts w:ascii="TimesNewRomanPSMT" w:hAnsi="TimesNewRomanPSMT" w:eastAsia="TimesNewRomanPSMT"/>
          <w:b w:val="0"/>
          <w:i w:val="0"/>
          <w:color w:val="000000"/>
          <w:sz w:val="21"/>
        </w:rPr>
        <w:t xml:space="preserve"> 23.83%</w:t>
      </w:r>
      <w:r>
        <w:rPr>
          <w:rFonts w:ascii="SimSun" w:hAnsi="SimSun" w:eastAsia="SimSun"/>
          <w:b w:val="0"/>
          <w:i w:val="0"/>
          <w:color w:val="000000"/>
          <w:sz w:val="21"/>
        </w:rPr>
        <w:t>。</w:t>
      </w:r>
    </w:p>
    <w:p>
      <w:pPr>
        <w:autoSpaceDN w:val="0"/>
        <w:autoSpaceDE w:val="0"/>
        <w:widowControl/>
        <w:spacing w:line="210" w:lineRule="exact" w:before="410" w:after="0"/>
        <w:ind w:left="506" w:right="0" w:firstLine="0"/>
        <w:jc w:val="left"/>
      </w:pPr>
      <w:r>
        <w:rPr>
          <w:rFonts w:ascii="SimSun" w:hAnsi="SimSun" w:eastAsia="SimSun"/>
          <w:b w:val="0"/>
          <w:i w:val="0"/>
          <w:color w:val="000000"/>
          <w:sz w:val="21"/>
        </w:rPr>
        <w:t>按地区划分的贷款及不良贷款分布情况</w:t>
      </w:r>
    </w:p>
    <w:p>
      <w:pPr>
        <w:autoSpaceDN w:val="0"/>
        <w:autoSpaceDE w:val="0"/>
        <w:widowControl/>
        <w:spacing w:line="180" w:lineRule="exact" w:before="370" w:after="50"/>
        <w:ind w:left="0" w:right="196"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1965"/>
        <w:gridCol w:w="1965"/>
        <w:gridCol w:w="1965"/>
        <w:gridCol w:w="1965"/>
        <w:gridCol w:w="1965"/>
      </w:tblGrid>
      <w:tr>
        <w:trPr>
          <w:trHeight w:hRule="exact" w:val="402"/>
        </w:trPr>
        <w:tc>
          <w:tcPr>
            <w:tcW w:type="dxa" w:w="1422"/>
            <w:vMerge w:val="restart"/>
            <w:tcBorders>
              <w:top w:sz="1.9199999570846558" w:val="single" w:color="#000000"/>
              <w:bottom w:sz="1.9199999570846558" w:val="single" w:color="#000000"/>
            </w:tcBorders>
            <w:tcMar>
              <w:start w:w="0" w:type="dxa"/>
              <w:end w:w="0" w:type="dxa"/>
            </w:tcMar>
            <w:tcMar>
              <w:start w:w="0" w:type="dxa"/>
              <w:end w:w="0" w:type="dxa"/>
            </w:tcMar>
          </w:tcPr>
          <w:p/>
        </w:tc>
        <w:tc>
          <w:tcPr>
            <w:tcW w:type="dxa" w:w="4132"/>
            <w:gridSpan w:val="3"/>
            <w:tcBorders>
              <w:start w:sz="22.40000000000009" w:val="single" w:color="#DBE4F0"/>
              <w:top w:sz="1.9199999570846558" w:val="single" w:color="#000000"/>
              <w:end w:sz="22.40000000000009" w:val="single" w:color="#DBE4F0"/>
              <w:bottom w:sz="1.9199999570846558" w:val="single" w:color="#000000"/>
            </w:tcBorders>
            <w:shd w:fill="dbe4f0"/>
            <w:tcMar>
              <w:start w:w="0" w:type="dxa"/>
              <w:end w:w="0" w:type="dxa"/>
            </w:tcMar>
            <w:tcMar>
              <w:start w:w="0" w:type="dxa"/>
              <w:end w:w="0" w:type="dxa"/>
            </w:tcMar>
            <w:tcMar>
              <w:start w:w="0" w:type="dxa"/>
              <w:end w:w="0" w:type="dxa"/>
            </w:tcMar>
          </w:tcPr>
          <w:p>
            <w:pPr>
              <w:autoSpaceDN w:val="0"/>
              <w:autoSpaceDE w:val="0"/>
              <w:widowControl/>
              <w:spacing w:line="200" w:lineRule="exact" w:before="124"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4248"/>
            <w:tcBorders>
              <w:start w:sz="22.40000000000009" w:val="single" w:color="#DBE4F0"/>
              <w:top w:sz="1.9199999570846558" w:val="single" w:color="#000000"/>
              <w:bottom w:sz="1.9199999570846558" w:val="single" w:color="#000000"/>
            </w:tcBorders>
            <w:tcMar>
              <w:start w:w="0" w:type="dxa"/>
              <w:end w:w="0" w:type="dxa"/>
            </w:tcMar>
          </w:tcPr>
          <w:p>
            <w:pPr>
              <w:autoSpaceDN w:val="0"/>
              <w:autoSpaceDE w:val="0"/>
              <w:widowControl/>
              <w:spacing w:line="200" w:lineRule="exact" w:before="136" w:after="0"/>
              <w:ind w:left="0" w:right="0" w:firstLine="0"/>
              <w:jc w:val="center"/>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r>
      <w:tr>
        <w:trPr>
          <w:trHeight w:hRule="exact" w:val="688"/>
        </w:trPr>
        <w:tc>
          <w:tcPr>
            <w:tcW w:type="dxa" w:w="1965"/>
            <w:vMerge/>
            <w:tcBorders>
              <w:top w:sz="1.9199999570846558" w:val="single" w:color="#000000"/>
              <w:bottom w:sz="1.9199999570846558" w:val="single" w:color="#000000"/>
            </w:tcBorders>
          </w:tcPr>
          <w:p/>
        </w:tc>
        <w:tc>
          <w:tcPr>
            <w:tcW w:type="dxa" w:w="1965"/>
            <w:tcBorders/>
            <w:tcMar>
              <w:start w:w="0" w:type="dxa"/>
              <w:end w:w="0" w:type="dxa"/>
            </w:tcMar>
          </w:tcPr>
          <w:p/>
        </w:tc>
        <w:tc>
          <w:tcPr>
            <w:tcW w:type="dxa" w:w="996"/>
            <w:tcBorders>
              <w:start w:sz="1.9199999570846558" w:val="single" w:color="#000000"/>
              <w:top w:sz="1.9199999570846558" w:val="single" w:color="#000000"/>
              <w:end w:sz="1.9199999570846558" w:val="single" w:color="#DBE4F0"/>
              <w:bottom w:sz="1.9199999570846558" w:val="single" w:color="#000000"/>
            </w:tcBorders>
            <w:shd w:fill="dbe4f0"/>
            <w:tcMar>
              <w:start w:w="0" w:type="dxa"/>
              <w:end w:w="0" w:type="dxa"/>
            </w:tcMar>
          </w:tcPr>
          <w:p>
            <w:pPr>
              <w:autoSpaceDN w:val="0"/>
              <w:autoSpaceDE w:val="0"/>
              <w:widowControl/>
              <w:spacing w:line="248" w:lineRule="exact" w:before="90" w:after="0"/>
              <w:ind w:left="704" w:right="0" w:hanging="576"/>
              <w:jc w:val="left"/>
            </w:pPr>
            <w:r>
              <w:rPr>
                <w:rFonts w:ascii="SimSun" w:hAnsi="SimSun" w:eastAsia="SimSun"/>
                <w:b w:val="0"/>
                <w:i w:val="0"/>
                <w:color w:val="000000"/>
                <w:sz w:val="18"/>
              </w:rPr>
              <w:t xml:space="preserve">不良贷款率 </w:t>
            </w:r>
            <w:r>
              <w:rPr>
                <w:rFonts w:ascii="TimesNewRomanPS" w:hAnsi="TimesNewRomanPS" w:eastAsia="TimesNewRomanPS"/>
                <w:b/>
                <w:i w:val="0"/>
                <w:color w:val="000000"/>
                <w:sz w:val="18"/>
              </w:rPr>
              <w:t>(%)</w:t>
            </w:r>
          </w:p>
        </w:tc>
        <w:tc>
          <w:tcPr>
            <w:tcW w:type="dxa" w:w="4296"/>
            <w:gridSpan w:val="2"/>
            <w:tcBorders>
              <w:start w:sz="1.9199999570846558" w:val="single" w:color="#DBE4F0"/>
              <w:top w:sz="1.9199999570846558" w:val="single" w:color="#000000"/>
              <w:bottom w:sz="1.9199999570846558" w:val="single" w:color="#000000"/>
            </w:tcBorders>
            <w:tcMar>
              <w:start w:w="0" w:type="dxa"/>
              <w:end w:w="0" w:type="dxa"/>
            </w:tcMar>
            <w:tcMar>
              <w:start w:w="0" w:type="dxa"/>
              <w:end w:w="0" w:type="dxa"/>
            </w:tcMar>
          </w:tcPr>
          <w:p>
            <w:pPr>
              <w:autoSpaceDN w:val="0"/>
              <w:autoSpaceDE w:val="0"/>
              <w:widowControl/>
              <w:spacing w:line="96" w:lineRule="exact" w:before="0" w:after="0"/>
              <w:ind w:left="0" w:right="0"/>
            </w:pPr>
          </w:p>
          <w:tbl>
            <w:tblPr>
              <w:tblW w:type="auto" w:w="0"/>
              <w:tblLayout w:type="fixed"/>
              <w:tblLook w:firstColumn="1" w:firstRow="1" w:lastColumn="0" w:lastRow="0" w:noHBand="0" w:noVBand="1" w:val="04A0"/>
              <w:tblInd w:w="433.9999999999998" w:type="dxa"/>
            </w:tblPr>
            <w:tblGrid>
              <w:gridCol w:w="1074"/>
              <w:gridCol w:w="1074"/>
              <w:gridCol w:w="1074"/>
              <w:gridCol w:w="1074"/>
            </w:tblGrid>
            <w:tr>
              <w:trPr>
                <w:trHeight w:hRule="exact" w:val="260"/>
              </w:trPr>
              <w:tc>
                <w:tcPr>
                  <w:tcW w:type="dxa" w:w="940"/>
                  <w:vMerge w:val="restart"/>
                  <w:tcBorders/>
                  <w:tcMar>
                    <w:start w:w="0" w:type="dxa"/>
                    <w:end w:w="0" w:type="dxa"/>
                  </w:tcMar>
                  <w:tcMar>
                    <w:start w:w="0" w:type="dxa"/>
                    <w:end w:w="0" w:type="dxa"/>
                  </w:tcMar>
                </w:tcPr>
                <w:p>
                  <w:pPr>
                    <w:autoSpaceDN w:val="0"/>
                    <w:autoSpaceDE w:val="0"/>
                    <w:widowControl/>
                    <w:spacing w:line="180" w:lineRule="exact" w:before="182" w:after="0"/>
                    <w:ind w:left="0" w:right="136" w:firstLine="0"/>
                    <w:jc w:val="right"/>
                  </w:pPr>
                  <w:r>
                    <w:rPr>
                      <w:rFonts w:ascii="SimSun" w:hAnsi="SimSun" w:eastAsia="SimSun"/>
                      <w:b w:val="0"/>
                      <w:i w:val="0"/>
                      <w:color w:val="000000"/>
                      <w:sz w:val="18"/>
                    </w:rPr>
                    <w:t>贷款</w:t>
                  </w:r>
                </w:p>
              </w:tc>
              <w:tc>
                <w:tcPr>
                  <w:tcW w:type="dxa" w:w="900"/>
                  <w:vMerge w:val="restart"/>
                  <w:tcBorders/>
                  <w:tcMar>
                    <w:start w:w="0" w:type="dxa"/>
                    <w:end w:w="0" w:type="dxa"/>
                  </w:tcMar>
                  <w:tcMar>
                    <w:start w:w="0" w:type="dxa"/>
                    <w:end w:w="0" w:type="dxa"/>
                  </w:tcMar>
                </w:tcPr>
                <w:p>
                  <w:pPr>
                    <w:autoSpaceDN w:val="0"/>
                    <w:autoSpaceDE w:val="0"/>
                    <w:widowControl/>
                    <w:spacing w:line="200" w:lineRule="exact" w:before="164" w:after="0"/>
                    <w:ind w:left="0" w:right="0" w:firstLine="0"/>
                    <w:jc w:val="center"/>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p>
              </w:tc>
              <w:tc>
                <w:tcPr>
                  <w:tcW w:type="dxa" w:w="960"/>
                  <w:vMerge w:val="restart"/>
                  <w:tcBorders/>
                  <w:tcMar>
                    <w:start w:w="0" w:type="dxa"/>
                    <w:end w:w="0" w:type="dxa"/>
                  </w:tcMar>
                  <w:tcMar>
                    <w:start w:w="0" w:type="dxa"/>
                    <w:end w:w="0" w:type="dxa"/>
                  </w:tcMar>
                </w:tcPr>
                <w:p>
                  <w:pPr>
                    <w:autoSpaceDN w:val="0"/>
                    <w:autoSpaceDE w:val="0"/>
                    <w:widowControl/>
                    <w:spacing w:line="180" w:lineRule="exact" w:before="182" w:after="0"/>
                    <w:ind w:left="172" w:right="0" w:firstLine="0"/>
                    <w:jc w:val="left"/>
                  </w:pPr>
                  <w:r>
                    <w:rPr>
                      <w:rFonts w:ascii="SimSun" w:hAnsi="SimSun" w:eastAsia="SimSun"/>
                      <w:b w:val="0"/>
                      <w:i w:val="0"/>
                      <w:color w:val="000000"/>
                      <w:sz w:val="18"/>
                    </w:rPr>
                    <w:t>不良贷款</w:t>
                  </w:r>
                </w:p>
              </w:tc>
              <w:tc>
                <w:tcPr>
                  <w:tcW w:type="dxa" w:w="1000"/>
                  <w:tcBorders/>
                  <w:tcMar>
                    <w:start w:w="0" w:type="dxa"/>
                    <w:end w:w="0" w:type="dxa"/>
                  </w:tcMar>
                </w:tcPr>
                <w:p>
                  <w:pPr>
                    <w:autoSpaceDN w:val="0"/>
                    <w:autoSpaceDE w:val="0"/>
                    <w:widowControl/>
                    <w:spacing w:line="180" w:lineRule="exact" w:before="60" w:after="0"/>
                    <w:ind w:left="0" w:right="0" w:firstLine="0"/>
                    <w:jc w:val="center"/>
                  </w:pPr>
                  <w:r>
                    <w:rPr>
                      <w:rFonts w:ascii="SimSun" w:hAnsi="SimSun" w:eastAsia="SimSun"/>
                      <w:b w:val="0"/>
                      <w:i w:val="0"/>
                      <w:color w:val="000000"/>
                      <w:sz w:val="18"/>
                    </w:rPr>
                    <w:t>不良贷款率</w:t>
                  </w:r>
                </w:p>
              </w:tc>
            </w:tr>
            <w:tr>
              <w:trPr>
                <w:trHeight w:hRule="exact" w:val="262"/>
              </w:trPr>
              <w:tc>
                <w:tcPr>
                  <w:tcW w:type="dxa" w:w="1074"/>
                  <w:vMerge/>
                  <w:tcBorders/>
                </w:tcPr>
                <w:p/>
              </w:tc>
              <w:tc>
                <w:tcPr>
                  <w:tcW w:type="dxa" w:w="1074"/>
                  <w:vMerge/>
                  <w:tcBorders/>
                </w:tcPr>
                <w:p/>
              </w:tc>
              <w:tc>
                <w:tcPr>
                  <w:tcW w:type="dxa" w:w="1074"/>
                  <w:vMerge/>
                  <w:tcBorders/>
                </w:tcPr>
                <w:p/>
              </w:tc>
              <w:tc>
                <w:tcPr>
                  <w:tcW w:type="dxa" w:w="1000"/>
                  <w:tcBorders/>
                  <w:tcMar>
                    <w:start w:w="0" w:type="dxa"/>
                    <w:end w:w="0" w:type="dxa"/>
                  </w:tcMar>
                </w:tcPr>
                <w:p>
                  <w:pPr>
                    <w:autoSpaceDN w:val="0"/>
                    <w:autoSpaceDE w:val="0"/>
                    <w:widowControl/>
                    <w:spacing w:line="200" w:lineRule="exact" w:before="36" w:after="0"/>
                    <w:ind w:left="0" w:right="24" w:firstLine="0"/>
                    <w:jc w:val="right"/>
                  </w:pPr>
                  <w:r>
                    <w:rPr>
                      <w:rFonts w:ascii="TimesNewRomanPSMT" w:hAnsi="TimesNewRomanPSMT" w:eastAsia="TimesNewRomanPSMT"/>
                      <w:b w:val="0"/>
                      <w:i w:val="0"/>
                      <w:color w:val="000000"/>
                      <w:sz w:val="18"/>
                    </w:rPr>
                    <w:t>(%)</w:t>
                  </w:r>
                </w:p>
              </w:tc>
            </w:tr>
          </w:tbl>
          <w:p>
            <w:pPr>
              <w:autoSpaceDN w:val="0"/>
              <w:autoSpaceDE w:val="0"/>
              <w:widowControl/>
              <w:spacing w:line="14" w:lineRule="exact" w:before="0" w:after="0"/>
              <w:ind w:left="0" w:right="0"/>
            </w:pPr>
          </w:p>
        </w:tc>
      </w:tr>
      <w:tr>
        <w:trPr>
          <w:trHeight w:hRule="exact" w:val="402"/>
        </w:trPr>
        <w:tc>
          <w:tcPr>
            <w:tcW w:type="dxa" w:w="1422"/>
            <w:tcBorders>
              <w:top w:sz="1.9199999570846558" w:val="single" w:color="#000000"/>
              <w:end w:sz="22.40000000000009" w:val="single" w:color="#DBE4F0"/>
              <w:bottom w:sz="1.9199999570846558" w:val="single" w:color="#000000"/>
            </w:tcBorders>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长江三角洲</w:t>
            </w:r>
          </w:p>
        </w:tc>
        <w:tc>
          <w:tcPr>
            <w:tcW w:type="dxa" w:w="8380"/>
            <w:gridSpan w:val="4"/>
            <w:tcBorders>
              <w:start w:sz="22.40000000000009" w:val="single" w:color="#DBE4F0"/>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190.0" w:type="dxa"/>
            </w:tblPr>
            <w:tblGrid>
              <w:gridCol w:w="931"/>
              <w:gridCol w:w="931"/>
              <w:gridCol w:w="931"/>
              <w:gridCol w:w="931"/>
              <w:gridCol w:w="931"/>
              <w:gridCol w:w="931"/>
              <w:gridCol w:w="931"/>
              <w:gridCol w:w="931"/>
              <w:gridCol w:w="931"/>
            </w:tblGrid>
            <w:tr>
              <w:trPr>
                <w:trHeight w:hRule="exact" w:val="382"/>
              </w:trPr>
              <w:tc>
                <w:tcPr>
                  <w:tcW w:type="dxa" w:w="902"/>
                  <w:tcBorders/>
                  <w:shd w:fill="dbe4f0"/>
                  <w:tcMar>
                    <w:start w:w="0" w:type="dxa"/>
                    <w:end w:w="0" w:type="dxa"/>
                  </w:tcMar>
                </w:tcPr>
                <w:p>
                  <w:pPr>
                    <w:autoSpaceDN w:val="0"/>
                    <w:autoSpaceDE w:val="0"/>
                    <w:widowControl/>
                    <w:spacing w:line="200" w:lineRule="exact" w:before="118" w:after="0"/>
                    <w:ind w:left="184" w:right="0" w:firstLine="0"/>
                    <w:jc w:val="left"/>
                  </w:pPr>
                  <w:r>
                    <w:rPr>
                      <w:rFonts w:ascii="TimesNewRomanPS" w:hAnsi="TimesNewRomanPS" w:eastAsia="TimesNewRomanPS"/>
                      <w:b/>
                      <w:i w:val="0"/>
                      <w:color w:val="000000"/>
                      <w:sz w:val="18"/>
                    </w:rPr>
                    <w:t>2,000,365</w:t>
                  </w:r>
                </w:p>
              </w:tc>
              <w:tc>
                <w:tcPr>
                  <w:tcW w:type="dxa" w:w="94"/>
                  <w:tcBorders/>
                  <w:shd w:fill="dbe4f0"/>
                  <w:tcMar>
                    <w:start w:w="0" w:type="dxa"/>
                    <w:end w:w="0" w:type="dxa"/>
                  </w:tcMar>
                </w:tcPr>
                <w:p>
                  <w:pPr>
                    <w:autoSpaceDN w:val="0"/>
                    <w:autoSpaceDE w:val="0"/>
                    <w:widowControl/>
                    <w:spacing w:line="240" w:lineRule="auto" w:before="2" w:after="0"/>
                    <w:ind w:left="0" w:right="0" w:firstLine="0"/>
                    <w:jc w:val="center"/>
                  </w:pPr>
                  <w:r>
                    <w:drawing>
                      <wp:inline xmlns:a="http://schemas.openxmlformats.org/drawingml/2006/main" xmlns:pic="http://schemas.openxmlformats.org/drawingml/2006/picture">
                        <wp:extent cx="34290" cy="245109"/>
                        <wp:docPr id="36" name="Picture 36"/>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34290" cy="245109"/>
                                </a:xfrm>
                                <a:prstGeom prst="rect"/>
                              </pic:spPr>
                            </pic:pic>
                          </a:graphicData>
                        </a:graphic>
                      </wp:inline>
                    </w:drawing>
                  </w:r>
                </w:p>
              </w:tc>
              <w:tc>
                <w:tcPr>
                  <w:tcW w:type="dxa" w:w="892"/>
                  <w:tcBorders/>
                  <w:shd w:fill="dbe4f0"/>
                  <w:tcMar>
                    <w:start w:w="0" w:type="dxa"/>
                    <w:end w:w="0" w:type="dxa"/>
                  </w:tcMar>
                </w:tcPr>
                <w:p>
                  <w:pPr>
                    <w:autoSpaceDN w:val="0"/>
                    <w:autoSpaceDE w:val="0"/>
                    <w:widowControl/>
                    <w:spacing w:line="200" w:lineRule="exact" w:before="130" w:after="0"/>
                    <w:ind w:left="0" w:right="94" w:firstLine="0"/>
                    <w:jc w:val="right"/>
                  </w:pPr>
                  <w:r>
                    <w:rPr>
                      <w:rFonts w:ascii="TimesNewRomanPS" w:hAnsi="TimesNewRomanPS" w:eastAsia="TimesNewRomanPS"/>
                      <w:b/>
                      <w:i w:val="0"/>
                      <w:color w:val="000000"/>
                      <w:sz w:val="18"/>
                    </w:rPr>
                    <w:t>27.42</w:t>
                  </w:r>
                </w:p>
              </w:tc>
              <w:tc>
                <w:tcPr>
                  <w:tcW w:type="dxa" w:w="992"/>
                  <w:tcBorders/>
                  <w:shd w:fill="dbe4f0"/>
                  <w:tcMar>
                    <w:start w:w="0" w:type="dxa"/>
                    <w:end w:w="0" w:type="dxa"/>
                  </w:tcMar>
                </w:tcPr>
                <w:p>
                  <w:pPr>
                    <w:autoSpaceDN w:val="0"/>
                    <w:autoSpaceDE w:val="0"/>
                    <w:widowControl/>
                    <w:spacing w:line="240" w:lineRule="auto" w:before="0" w:after="0"/>
                    <w:ind w:left="0" w:right="2" w:firstLine="0"/>
                    <w:jc w:val="right"/>
                  </w:pPr>
                  <w:r>
                    <w:rPr>
                      <w:rFonts w:ascii="TimesNewRomanPS" w:hAnsi="TimesNewRomanPS" w:eastAsia="TimesNewRomanPS"/>
                      <w:b/>
                      <w:i w:val="0"/>
                      <w:color w:val="000000"/>
                      <w:sz w:val="18"/>
                    </w:rPr>
                    <w:t>21,107</w:t>
                  </w:r>
                  <w:r>
                    <w:drawing>
                      <wp:inline xmlns:a="http://schemas.openxmlformats.org/drawingml/2006/main" xmlns:pic="http://schemas.openxmlformats.org/drawingml/2006/picture">
                        <wp:extent cx="35560" cy="245109"/>
                        <wp:docPr id="37" name="Picture 37"/>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35560" cy="245109"/>
                                </a:xfrm>
                                <a:prstGeom prst="rect"/>
                              </pic:spPr>
                            </pic:pic>
                          </a:graphicData>
                        </a:graphic>
                      </wp:inline>
                    </w:drawing>
                  </w:r>
                </w:p>
              </w:tc>
              <w:tc>
                <w:tcPr>
                  <w:tcW w:type="dxa" w:w="990"/>
                  <w:tcBorders/>
                  <w:shd w:fill="dbe4f0"/>
                  <w:tcMar>
                    <w:start w:w="0" w:type="dxa"/>
                    <w:end w:w="0" w:type="dxa"/>
                  </w:tcMar>
                </w:tcPr>
                <w:p>
                  <w:pPr>
                    <w:autoSpaceDN w:val="0"/>
                    <w:autoSpaceDE w:val="0"/>
                    <w:widowControl/>
                    <w:spacing w:line="200" w:lineRule="exact" w:before="130" w:after="0"/>
                    <w:ind w:left="0" w:right="0" w:firstLine="0"/>
                    <w:jc w:val="right"/>
                  </w:pPr>
                  <w:r>
                    <w:rPr>
                      <w:rFonts w:ascii="TimesNewRomanPS" w:hAnsi="TimesNewRomanPS" w:eastAsia="TimesNewRomanPS"/>
                      <w:b/>
                      <w:i w:val="0"/>
                      <w:color w:val="000000"/>
                      <w:sz w:val="18"/>
                    </w:rPr>
                    <w:t>1.06</w:t>
                  </w:r>
                </w:p>
              </w:tc>
              <w:tc>
                <w:tcPr>
                  <w:tcW w:type="dxa" w:w="1472"/>
                  <w:tcBorders/>
                  <w:tcMar>
                    <w:start w:w="0" w:type="dxa"/>
                    <w:end w:w="0" w:type="dxa"/>
                  </w:tcMar>
                </w:tcPr>
                <w:p>
                  <w:pPr>
                    <w:autoSpaceDN w:val="0"/>
                    <w:autoSpaceDE w:val="0"/>
                    <w:widowControl/>
                    <w:spacing w:line="200" w:lineRule="exact" w:before="130" w:after="0"/>
                    <w:ind w:left="0" w:right="236" w:firstLine="0"/>
                    <w:jc w:val="right"/>
                  </w:pPr>
                  <w:r>
                    <w:rPr>
                      <w:rFonts w:ascii="TimesNewRomanPSMT" w:hAnsi="TimesNewRomanPSMT" w:eastAsia="TimesNewRomanPSMT"/>
                      <w:b w:val="0"/>
                      <w:i w:val="0"/>
                      <w:color w:val="000000"/>
                      <w:sz w:val="18"/>
                    </w:rPr>
                    <w:t>1,780,637</w:t>
                  </w:r>
                </w:p>
              </w:tc>
              <w:tc>
                <w:tcPr>
                  <w:tcW w:type="dxa" w:w="900"/>
                  <w:tcBorders/>
                  <w:tcMar>
                    <w:start w:w="0" w:type="dxa"/>
                    <w:end w:w="0" w:type="dxa"/>
                  </w:tcMar>
                </w:tcPr>
                <w:p>
                  <w:pPr>
                    <w:autoSpaceDN w:val="0"/>
                    <w:autoSpaceDE w:val="0"/>
                    <w:widowControl/>
                    <w:spacing w:line="200" w:lineRule="exact" w:before="130" w:after="0"/>
                    <w:ind w:left="0" w:right="0" w:firstLine="0"/>
                    <w:jc w:val="center"/>
                  </w:pPr>
                  <w:r>
                    <w:rPr>
                      <w:rFonts w:ascii="TimesNewRomanPSMT" w:hAnsi="TimesNewRomanPSMT" w:eastAsia="TimesNewRomanPSMT"/>
                      <w:b w:val="0"/>
                      <w:i w:val="0"/>
                      <w:color w:val="000000"/>
                      <w:sz w:val="18"/>
                    </w:rPr>
                    <w:t>27.14</w:t>
                  </w:r>
                </w:p>
              </w:tc>
              <w:tc>
                <w:tcPr>
                  <w:tcW w:type="dxa" w:w="1160"/>
                  <w:tcBorders/>
                  <w:tcMar>
                    <w:start w:w="0" w:type="dxa"/>
                    <w:end w:w="0" w:type="dxa"/>
                  </w:tcMar>
                </w:tcPr>
                <w:p>
                  <w:pPr>
                    <w:autoSpaceDN w:val="0"/>
                    <w:autoSpaceDE w:val="0"/>
                    <w:widowControl/>
                    <w:spacing w:line="200" w:lineRule="exact" w:before="130" w:after="0"/>
                    <w:ind w:left="0" w:right="376" w:firstLine="0"/>
                    <w:jc w:val="right"/>
                  </w:pPr>
                  <w:r>
                    <w:rPr>
                      <w:rFonts w:ascii="TimesNewRomanPSMT" w:hAnsi="TimesNewRomanPSMT" w:eastAsia="TimesNewRomanPSMT"/>
                      <w:b w:val="0"/>
                      <w:i w:val="0"/>
                      <w:color w:val="000000"/>
                      <w:sz w:val="18"/>
                    </w:rPr>
                    <w:t>22,399</w:t>
                  </w:r>
                </w:p>
              </w:tc>
              <w:tc>
                <w:tcPr>
                  <w:tcW w:type="dxa" w:w="720"/>
                  <w:tcBorders/>
                  <w:tcMar>
                    <w:start w:w="0" w:type="dxa"/>
                    <w:end w:w="0" w:type="dxa"/>
                  </w:tcMar>
                </w:tcPr>
                <w:p>
                  <w:pPr>
                    <w:autoSpaceDN w:val="0"/>
                    <w:autoSpaceDE w:val="0"/>
                    <w:widowControl/>
                    <w:spacing w:line="200" w:lineRule="exact" w:before="130" w:after="0"/>
                    <w:ind w:left="0" w:right="38" w:firstLine="0"/>
                    <w:jc w:val="right"/>
                  </w:pPr>
                  <w:r>
                    <w:rPr>
                      <w:rFonts w:ascii="TimesNewRomanPSMT" w:hAnsi="TimesNewRomanPSMT" w:eastAsia="TimesNewRomanPSMT"/>
                      <w:b w:val="0"/>
                      <w:i w:val="0"/>
                      <w:color w:val="000000"/>
                      <w:sz w:val="18"/>
                    </w:rPr>
                    <w:t>1.26</w:t>
                  </w:r>
                </w:p>
              </w:tc>
            </w:tr>
          </w:tbl>
          <w:p>
            <w:pPr>
              <w:autoSpaceDN w:val="0"/>
              <w:autoSpaceDE w:val="0"/>
              <w:widowControl/>
              <w:spacing w:line="14" w:lineRule="exact" w:before="0" w:after="0"/>
              <w:ind w:left="0" w:right="0"/>
            </w:pPr>
          </w:p>
        </w:tc>
      </w:tr>
      <w:tr>
        <w:trPr>
          <w:trHeight w:hRule="exact" w:val="402"/>
        </w:trPr>
        <w:tc>
          <w:tcPr>
            <w:tcW w:type="dxa" w:w="1422"/>
            <w:tcBorders>
              <w:top w:sz="1.9199999570846558" w:val="single" w:color="#000000"/>
              <w:end w:sz="22.40000000000009" w:val="single" w:color="#DBE4F0"/>
              <w:bottom w:sz="1.9199999570846558" w:val="single" w:color="#000000"/>
            </w:tcBorders>
            <w:tcMar>
              <w:start w:w="0" w:type="dxa"/>
              <w:end w:w="0" w:type="dxa"/>
            </w:tcMar>
          </w:tcPr>
          <w:p>
            <w:pPr>
              <w:autoSpaceDN w:val="0"/>
              <w:autoSpaceDE w:val="0"/>
              <w:widowControl/>
              <w:spacing w:line="180" w:lineRule="exact" w:before="138" w:after="0"/>
              <w:ind w:left="82" w:right="0" w:firstLine="0"/>
              <w:jc w:val="left"/>
            </w:pPr>
            <w:r>
              <w:rPr>
                <w:rFonts w:ascii="SimSun" w:hAnsi="SimSun" w:eastAsia="SimSun"/>
                <w:b w:val="0"/>
                <w:i w:val="0"/>
                <w:color w:val="000000"/>
                <w:sz w:val="18"/>
              </w:rPr>
              <w:t>珠江三角洲</w:t>
            </w:r>
          </w:p>
        </w:tc>
        <w:tc>
          <w:tcPr>
            <w:tcW w:type="dxa" w:w="3088"/>
            <w:tcBorders>
              <w:start w:sz="22.40000000000009" w:val="single" w:color="#DBE4F0"/>
              <w:top w:sz="1.9199999570846558" w:val="single" w:color="#000000"/>
              <w:end w:sz="22.40000000000009" w:val="single" w:color="#DBE4F0"/>
              <w:bottom w:sz="1.9199999570846558" w:val="single" w:color="#000000"/>
            </w:tcBorders>
            <w:tcMar>
              <w:start w:w="0" w:type="dxa"/>
              <w:end w:w="0" w:type="dxa"/>
            </w:tcMar>
          </w:tcPr>
          <w:tbl>
            <w:tblPr>
              <w:tblW w:type="auto" w:w="0"/>
              <w:tblLayout w:type="fixed"/>
              <w:tblLook w:firstColumn="1" w:firstRow="1" w:lastColumn="0" w:lastRow="0" w:noHBand="0" w:noVBand="1" w:val="04A0"/>
              <w:tblInd w:w="190.0" w:type="dxa"/>
            </w:tblPr>
            <w:tblGrid>
              <w:gridCol w:w="772"/>
              <w:gridCol w:w="772"/>
              <w:gridCol w:w="772"/>
              <w:gridCol w:w="772"/>
            </w:tblGrid>
            <w:tr>
              <w:trPr>
                <w:trHeight w:hRule="exact" w:val="382"/>
              </w:trPr>
              <w:tc>
                <w:tcPr>
                  <w:tcW w:type="dxa" w:w="902"/>
                  <w:tcBorders/>
                  <w:shd w:fill="dbe4f0"/>
                  <w:tcMar>
                    <w:start w:w="0" w:type="dxa"/>
                    <w:end w:w="0" w:type="dxa"/>
                  </w:tcMar>
                </w:tcPr>
                <w:p>
                  <w:pPr>
                    <w:autoSpaceDN w:val="0"/>
                    <w:autoSpaceDE w:val="0"/>
                    <w:widowControl/>
                    <w:spacing w:line="198" w:lineRule="exact" w:before="128" w:after="0"/>
                    <w:ind w:left="0" w:right="16" w:firstLine="0"/>
                    <w:jc w:val="right"/>
                  </w:pPr>
                  <w:r>
                    <w:rPr>
                      <w:rFonts w:ascii="TimesNewRomanPS" w:hAnsi="TimesNewRomanPS" w:eastAsia="TimesNewRomanPS"/>
                      <w:b/>
                      <w:i w:val="0"/>
                      <w:color w:val="000000"/>
                      <w:sz w:val="18"/>
                    </w:rPr>
                    <w:t>978,749</w:t>
                  </w:r>
                </w:p>
              </w:tc>
              <w:tc>
                <w:tcPr>
                  <w:tcW w:type="dxa" w:w="94"/>
                  <w:tcBorders/>
                  <w:shd w:fill="dbe4f0"/>
                  <w:tcMar>
                    <w:start w:w="0" w:type="dxa"/>
                    <w:end w:w="0" w:type="dxa"/>
                  </w:tcMar>
                </w:tcPr>
                <w:p>
                  <w:pPr>
                    <w:autoSpaceDN w:val="0"/>
                    <w:autoSpaceDE w:val="0"/>
                    <w:widowControl/>
                    <w:spacing w:line="240" w:lineRule="auto" w:before="4" w:after="0"/>
                    <w:ind w:left="0" w:right="0" w:firstLine="0"/>
                    <w:jc w:val="center"/>
                  </w:pPr>
                  <w:r>
                    <w:drawing>
                      <wp:inline xmlns:a="http://schemas.openxmlformats.org/drawingml/2006/main" xmlns:pic="http://schemas.openxmlformats.org/drawingml/2006/picture">
                        <wp:extent cx="35559" cy="245109"/>
                        <wp:docPr id="38" name="Picture 38"/>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5559" cy="245109"/>
                                </a:xfrm>
                                <a:prstGeom prst="rect"/>
                              </pic:spPr>
                            </pic:pic>
                          </a:graphicData>
                        </a:graphic>
                      </wp:inline>
                    </w:drawing>
                  </w:r>
                </w:p>
              </w:tc>
              <w:tc>
                <w:tcPr>
                  <w:tcW w:type="dxa" w:w="892"/>
                  <w:tcBorders/>
                  <w:shd w:fill="dbe4f0"/>
                  <w:tcMar>
                    <w:start w:w="0" w:type="dxa"/>
                    <w:end w:w="0" w:type="dxa"/>
                  </w:tcMar>
                </w:tcPr>
                <w:p>
                  <w:pPr>
                    <w:autoSpaceDN w:val="0"/>
                    <w:autoSpaceDE w:val="0"/>
                    <w:widowControl/>
                    <w:spacing w:line="200" w:lineRule="exact" w:before="132" w:after="0"/>
                    <w:ind w:left="0" w:right="94" w:firstLine="0"/>
                    <w:jc w:val="right"/>
                  </w:pPr>
                  <w:r>
                    <w:rPr>
                      <w:rFonts w:ascii="TimesNewRomanPS" w:hAnsi="TimesNewRomanPS" w:eastAsia="TimesNewRomanPS"/>
                      <w:b/>
                      <w:i w:val="0"/>
                      <w:color w:val="000000"/>
                      <w:sz w:val="18"/>
                    </w:rPr>
                    <w:t>13.41</w:t>
                  </w:r>
                </w:p>
              </w:tc>
              <w:tc>
                <w:tcPr>
                  <w:tcW w:type="dxa" w:w="992"/>
                  <w:tcBorders/>
                  <w:shd w:fill="dbe4f0"/>
                  <w:tcMar>
                    <w:start w:w="0" w:type="dxa"/>
                    <w:end w:w="0" w:type="dxa"/>
                  </w:tcMar>
                </w:tcPr>
                <w:p>
                  <w:pPr>
                    <w:autoSpaceDN w:val="0"/>
                    <w:autoSpaceDE w:val="0"/>
                    <w:widowControl/>
                    <w:spacing w:line="200" w:lineRule="exact" w:before="132" w:after="0"/>
                    <w:ind w:left="0" w:right="40" w:firstLine="0"/>
                    <w:jc w:val="right"/>
                  </w:pPr>
                  <w:r>
                    <w:rPr>
                      <w:rFonts w:ascii="TimesNewRomanPS" w:hAnsi="TimesNewRomanPS" w:eastAsia="TimesNewRomanPS"/>
                      <w:b/>
                      <w:i w:val="0"/>
                      <w:color w:val="000000"/>
                      <w:sz w:val="18"/>
                    </w:rPr>
                    <w:t>8,403</w:t>
                  </w:r>
                </w:p>
              </w:tc>
            </w:tr>
          </w:tbl>
          <w:p>
            <w:pPr>
              <w:autoSpaceDN w:val="0"/>
              <w:autoSpaceDE w:val="0"/>
              <w:widowControl/>
              <w:spacing w:line="14" w:lineRule="exact" w:before="0" w:after="0"/>
              <w:ind w:left="0" w:right="0"/>
            </w:pPr>
          </w:p>
        </w:tc>
        <w:tc>
          <w:tcPr>
            <w:tcW w:type="dxa" w:w="5292"/>
            <w:gridSpan w:val="3"/>
            <w:tcBorders>
              <w:start w:sz="22.40000000000009" w:val="single" w:color="#DBE4F0"/>
              <w:top w:sz="1.9199999570846558" w:val="single" w:color="#000000"/>
              <w:bottom w:sz="1.9199999570846558" w:val="single" w:color="#000000"/>
            </w:tcBorders>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53.99999999999977" w:type="dxa"/>
            </w:tblPr>
            <w:tblGrid>
              <w:gridCol w:w="1058"/>
              <w:gridCol w:w="1058"/>
              <w:gridCol w:w="1058"/>
              <w:gridCol w:w="1058"/>
              <w:gridCol w:w="1058"/>
            </w:tblGrid>
            <w:tr>
              <w:trPr>
                <w:trHeight w:hRule="exact" w:val="374"/>
              </w:trPr>
              <w:tc>
                <w:tcPr>
                  <w:tcW w:type="dxa" w:w="900"/>
                  <w:tcBorders/>
                  <w:shd w:fill="dbe4f0"/>
                  <w:tcMar>
                    <w:start w:w="0" w:type="dxa"/>
                    <w:end w:w="0" w:type="dxa"/>
                  </w:tcMar>
                </w:tcPr>
                <w:p>
                  <w:pPr>
                    <w:autoSpaceDN w:val="0"/>
                    <w:autoSpaceDE w:val="0"/>
                    <w:widowControl/>
                    <w:spacing w:line="198" w:lineRule="exact" w:before="130" w:after="0"/>
                    <w:ind w:left="0" w:right="0" w:firstLine="0"/>
                    <w:jc w:val="right"/>
                  </w:pPr>
                  <w:r>
                    <w:rPr>
                      <w:rFonts w:ascii="TimesNewRomanPS" w:hAnsi="TimesNewRomanPS" w:eastAsia="TimesNewRomanPS"/>
                      <w:b/>
                      <w:i w:val="0"/>
                      <w:color w:val="000000"/>
                      <w:sz w:val="18"/>
                    </w:rPr>
                    <w:t>0.86</w:t>
                  </w:r>
                </w:p>
              </w:tc>
              <w:tc>
                <w:tcPr>
                  <w:tcW w:type="dxa" w:w="1490"/>
                  <w:tcBorders/>
                  <w:tcMar>
                    <w:start w:w="0" w:type="dxa"/>
                    <w:end w:w="0" w:type="dxa"/>
                  </w:tcMar>
                </w:tcPr>
                <w:p>
                  <w:pPr>
                    <w:autoSpaceDN w:val="0"/>
                    <w:autoSpaceDE w:val="0"/>
                    <w:widowControl/>
                    <w:spacing w:line="200" w:lineRule="exact" w:before="134" w:after="0"/>
                    <w:ind w:left="0" w:right="236" w:firstLine="0"/>
                    <w:jc w:val="right"/>
                  </w:pPr>
                  <w:r>
                    <w:rPr>
                      <w:rFonts w:ascii="TimesNewRomanPSMT" w:hAnsi="TimesNewRomanPSMT" w:eastAsia="TimesNewRomanPSMT"/>
                      <w:b w:val="0"/>
                      <w:i w:val="0"/>
                      <w:color w:val="000000"/>
                      <w:sz w:val="18"/>
                    </w:rPr>
                    <w:t>857,521</w:t>
                  </w:r>
                </w:p>
              </w:tc>
              <w:tc>
                <w:tcPr>
                  <w:tcW w:type="dxa" w:w="960"/>
                  <w:tcBorders/>
                  <w:tcMar>
                    <w:start w:w="0" w:type="dxa"/>
                    <w:end w:w="0" w:type="dxa"/>
                  </w:tcMar>
                </w:tcPr>
                <w:p>
                  <w:pPr>
                    <w:autoSpaceDN w:val="0"/>
                    <w:autoSpaceDE w:val="0"/>
                    <w:widowControl/>
                    <w:spacing w:line="200" w:lineRule="exact" w:before="134" w:after="0"/>
                    <w:ind w:left="0" w:right="0" w:firstLine="0"/>
                    <w:jc w:val="center"/>
                  </w:pPr>
                  <w:r>
                    <w:rPr>
                      <w:rFonts w:ascii="TimesNewRomanPSMT" w:hAnsi="TimesNewRomanPSMT" w:eastAsia="TimesNewRomanPSMT"/>
                      <w:b w:val="0"/>
                      <w:i w:val="0"/>
                      <w:color w:val="000000"/>
                      <w:sz w:val="18"/>
                    </w:rPr>
                    <w:t>13.07</w:t>
                  </w:r>
                </w:p>
              </w:tc>
              <w:tc>
                <w:tcPr>
                  <w:tcW w:type="dxa" w:w="1080"/>
                  <w:tcBorders/>
                  <w:tcMar>
                    <w:start w:w="0" w:type="dxa"/>
                    <w:end w:w="0" w:type="dxa"/>
                  </w:tcMar>
                </w:tcPr>
                <w:p>
                  <w:pPr>
                    <w:autoSpaceDN w:val="0"/>
                    <w:autoSpaceDE w:val="0"/>
                    <w:widowControl/>
                    <w:spacing w:line="200" w:lineRule="exact" w:before="134" w:after="0"/>
                    <w:ind w:left="0" w:right="0" w:firstLine="0"/>
                    <w:jc w:val="center"/>
                  </w:pPr>
                  <w:r>
                    <w:rPr>
                      <w:rFonts w:ascii="TimesNewRomanPSMT" w:hAnsi="TimesNewRomanPSMT" w:eastAsia="TimesNewRomanPSMT"/>
                      <w:b w:val="0"/>
                      <w:i w:val="0"/>
                      <w:color w:val="000000"/>
                      <w:sz w:val="18"/>
                    </w:rPr>
                    <w:t>5,559</w:t>
                  </w:r>
                </w:p>
              </w:tc>
              <w:tc>
                <w:tcPr>
                  <w:tcW w:type="dxa" w:w="720"/>
                  <w:tcBorders/>
                  <w:tcMar>
                    <w:start w:w="0" w:type="dxa"/>
                    <w:end w:w="0" w:type="dxa"/>
                  </w:tcMar>
                </w:tcPr>
                <w:p>
                  <w:pPr>
                    <w:autoSpaceDN w:val="0"/>
                    <w:autoSpaceDE w:val="0"/>
                    <w:widowControl/>
                    <w:spacing w:line="200" w:lineRule="exact" w:before="134" w:after="0"/>
                    <w:ind w:left="0" w:right="26" w:firstLine="0"/>
                    <w:jc w:val="right"/>
                  </w:pPr>
                  <w:r>
                    <w:rPr>
                      <w:rFonts w:ascii="TimesNewRomanPSMT" w:hAnsi="TimesNewRomanPSMT" w:eastAsia="TimesNewRomanPSMT"/>
                      <w:b w:val="0"/>
                      <w:i w:val="0"/>
                      <w:color w:val="000000"/>
                      <w:sz w:val="18"/>
                    </w:rPr>
                    <w:t>0.66</w:t>
                  </w:r>
                </w:p>
              </w:tc>
            </w:tr>
          </w:tbl>
          <w:p>
            <w:pPr>
              <w:autoSpaceDN w:val="0"/>
              <w:autoSpaceDE w:val="0"/>
              <w:widowControl/>
              <w:spacing w:line="14" w:lineRule="exact" w:before="0" w:after="0"/>
              <w:ind w:left="0" w:right="0"/>
            </w:pPr>
          </w:p>
        </w:tc>
      </w:tr>
      <w:tr>
        <w:trPr>
          <w:trHeight w:hRule="exact" w:val="406"/>
        </w:trPr>
        <w:tc>
          <w:tcPr>
            <w:tcW w:type="dxa" w:w="1422"/>
            <w:tcBorders>
              <w:top w:sz="1.9199999570846558" w:val="single" w:color="#000000"/>
              <w:end w:sz="22.40000000000009" w:val="single" w:color="#DBE4F0"/>
              <w:bottom w:sz="1.9199999570846558" w:val="single" w:color="#000000"/>
            </w:tcBorders>
            <w:tcMar>
              <w:start w:w="0" w:type="dxa"/>
              <w:end w:w="0" w:type="dxa"/>
            </w:tcMar>
          </w:tcPr>
          <w:p>
            <w:pPr>
              <w:autoSpaceDN w:val="0"/>
              <w:autoSpaceDE w:val="0"/>
              <w:widowControl/>
              <w:spacing w:line="180" w:lineRule="exact" w:before="142" w:after="0"/>
              <w:ind w:left="82" w:right="0" w:firstLine="0"/>
              <w:jc w:val="left"/>
            </w:pPr>
            <w:r>
              <w:rPr>
                <w:rFonts w:ascii="SimSun" w:hAnsi="SimSun" w:eastAsia="SimSun"/>
                <w:b w:val="0"/>
                <w:i w:val="0"/>
                <w:color w:val="000000"/>
                <w:sz w:val="18"/>
              </w:rPr>
              <w:t>环渤海地区</w:t>
            </w:r>
          </w:p>
        </w:tc>
        <w:tc>
          <w:tcPr>
            <w:tcW w:type="dxa" w:w="3088"/>
            <w:tcBorders>
              <w:start w:sz="22.40000000000009" w:val="single" w:color="#DBE4F0"/>
              <w:top w:sz="1.9199999570846558" w:val="single" w:color="#000000"/>
              <w:end w:sz="22.40000000000009" w:val="single" w:color="#DBE4F0"/>
              <w:bottom w:sz="1.9199999570846558" w:val="single" w:color="#000000"/>
            </w:tcBorders>
            <w:tcMar>
              <w:start w:w="0" w:type="dxa"/>
              <w:end w:w="0" w:type="dxa"/>
            </w:tcMar>
          </w:tcPr>
          <w:tbl>
            <w:tblPr>
              <w:tblW w:type="auto" w:w="0"/>
              <w:tblLayout w:type="fixed"/>
              <w:tblLook w:firstColumn="1" w:firstRow="1" w:lastColumn="0" w:lastRow="0" w:noHBand="0" w:noVBand="1" w:val="04A0"/>
              <w:tblInd w:w="190.0" w:type="dxa"/>
            </w:tblPr>
            <w:tblGrid>
              <w:gridCol w:w="772"/>
              <w:gridCol w:w="772"/>
              <w:gridCol w:w="772"/>
              <w:gridCol w:w="772"/>
            </w:tblGrid>
            <w:tr>
              <w:trPr>
                <w:trHeight w:hRule="exact" w:val="386"/>
              </w:trPr>
              <w:tc>
                <w:tcPr>
                  <w:tcW w:type="dxa" w:w="902"/>
                  <w:tcBorders/>
                  <w:shd w:fill="dbe4f0"/>
                  <w:tcMar>
                    <w:start w:w="0" w:type="dxa"/>
                    <w:end w:w="0" w:type="dxa"/>
                  </w:tcMar>
                </w:tcPr>
                <w:p>
                  <w:pPr>
                    <w:autoSpaceDN w:val="0"/>
                    <w:autoSpaceDE w:val="0"/>
                    <w:widowControl/>
                    <w:spacing w:line="198" w:lineRule="exact" w:before="122" w:after="0"/>
                    <w:ind w:left="194" w:right="0" w:firstLine="0"/>
                    <w:jc w:val="left"/>
                  </w:pPr>
                  <w:r>
                    <w:rPr>
                      <w:rFonts w:ascii="TimesNewRomanPS" w:hAnsi="TimesNewRomanPS" w:eastAsia="TimesNewRomanPS"/>
                      <w:b/>
                      <w:i w:val="0"/>
                      <w:color w:val="000000"/>
                      <w:sz w:val="18"/>
                    </w:rPr>
                    <w:t>1,137,282</w:t>
                  </w:r>
                </w:p>
              </w:tc>
              <w:tc>
                <w:tcPr>
                  <w:tcW w:type="dxa" w:w="94"/>
                  <w:tcBorders/>
                  <w:shd w:fill="dbe4f0"/>
                  <w:tcMar>
                    <w:start w:w="0" w:type="dxa"/>
                    <w:end w:w="0" w:type="dxa"/>
                  </w:tcMar>
                </w:tcPr>
                <w:p>
                  <w:pPr>
                    <w:autoSpaceDN w:val="0"/>
                    <w:autoSpaceDE w:val="0"/>
                    <w:widowControl/>
                    <w:spacing w:line="240" w:lineRule="auto" w:before="8" w:after="0"/>
                    <w:ind w:left="0" w:right="0" w:firstLine="0"/>
                    <w:jc w:val="center"/>
                  </w:pPr>
                  <w:r>
                    <w:drawing>
                      <wp:inline xmlns:a="http://schemas.openxmlformats.org/drawingml/2006/main" xmlns:pic="http://schemas.openxmlformats.org/drawingml/2006/picture">
                        <wp:extent cx="34290" cy="243840"/>
                        <wp:docPr id="39" name="Picture 3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4290" cy="243840"/>
                                </a:xfrm>
                                <a:prstGeom prst="rect"/>
                              </pic:spPr>
                            </pic:pic>
                          </a:graphicData>
                        </a:graphic>
                      </wp:inline>
                    </w:drawing>
                  </w:r>
                </w:p>
              </w:tc>
              <w:tc>
                <w:tcPr>
                  <w:tcW w:type="dxa" w:w="892"/>
                  <w:tcBorders/>
                  <w:shd w:fill="dbe4f0"/>
                  <w:tcMar>
                    <w:start w:w="0" w:type="dxa"/>
                    <w:end w:w="0" w:type="dxa"/>
                  </w:tcMar>
                </w:tcPr>
                <w:p>
                  <w:pPr>
                    <w:autoSpaceDN w:val="0"/>
                    <w:autoSpaceDE w:val="0"/>
                    <w:widowControl/>
                    <w:spacing w:line="200" w:lineRule="exact" w:before="136" w:after="0"/>
                    <w:ind w:left="0" w:right="94" w:firstLine="0"/>
                    <w:jc w:val="right"/>
                  </w:pPr>
                  <w:r>
                    <w:rPr>
                      <w:rFonts w:ascii="TimesNewRomanPS" w:hAnsi="TimesNewRomanPS" w:eastAsia="TimesNewRomanPS"/>
                      <w:b/>
                      <w:i w:val="0"/>
                      <w:color w:val="000000"/>
                      <w:sz w:val="18"/>
                    </w:rPr>
                    <w:t>15.59</w:t>
                  </w:r>
                </w:p>
              </w:tc>
              <w:tc>
                <w:tcPr>
                  <w:tcW w:type="dxa" w:w="992"/>
                  <w:tcBorders/>
                  <w:shd w:fill="dbe4f0"/>
                  <w:tcMar>
                    <w:start w:w="0" w:type="dxa"/>
                    <w:end w:w="0" w:type="dxa"/>
                  </w:tcMar>
                </w:tcPr>
                <w:p>
                  <w:pPr>
                    <w:autoSpaceDN w:val="0"/>
                    <w:autoSpaceDE w:val="0"/>
                    <w:widowControl/>
                    <w:spacing w:line="200" w:lineRule="exact" w:before="136" w:after="0"/>
                    <w:ind w:left="0" w:right="38" w:firstLine="0"/>
                    <w:jc w:val="right"/>
                  </w:pPr>
                  <w:r>
                    <w:rPr>
                      <w:rFonts w:ascii="TimesNewRomanPS" w:hAnsi="TimesNewRomanPS" w:eastAsia="TimesNewRomanPS"/>
                      <w:b/>
                      <w:i w:val="0"/>
                      <w:color w:val="000000"/>
                      <w:sz w:val="18"/>
                    </w:rPr>
                    <w:t>10,707</w:t>
                  </w:r>
                </w:p>
              </w:tc>
            </w:tr>
          </w:tbl>
          <w:p>
            <w:pPr>
              <w:autoSpaceDN w:val="0"/>
              <w:autoSpaceDE w:val="0"/>
              <w:widowControl/>
              <w:spacing w:line="14" w:lineRule="exact" w:before="0" w:after="0"/>
              <w:ind w:left="0" w:right="0"/>
            </w:pPr>
          </w:p>
        </w:tc>
        <w:tc>
          <w:tcPr>
            <w:tcW w:type="dxa" w:w="5292"/>
            <w:gridSpan w:val="3"/>
            <w:tcBorders>
              <w:start w:sz="22.40000000000009" w:val="single" w:color="#DBE4F0"/>
              <w:top w:sz="1.9199999570846558" w:val="single" w:color="#000000"/>
              <w:bottom w:sz="1.9199999570846558" w:val="single" w:color="#000000"/>
            </w:tcBorders>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53.99999999999977" w:type="dxa"/>
            </w:tblPr>
            <w:tblGrid>
              <w:gridCol w:w="1058"/>
              <w:gridCol w:w="1058"/>
              <w:gridCol w:w="1058"/>
              <w:gridCol w:w="1058"/>
              <w:gridCol w:w="1058"/>
            </w:tblGrid>
            <w:tr>
              <w:trPr>
                <w:trHeight w:hRule="exact" w:val="350"/>
              </w:trPr>
              <w:tc>
                <w:tcPr>
                  <w:tcW w:type="dxa" w:w="900"/>
                  <w:tcBorders/>
                  <w:shd w:fill="dbe4f0"/>
                  <w:tcMar>
                    <w:start w:w="0" w:type="dxa"/>
                    <w:end w:w="0" w:type="dxa"/>
                  </w:tcMar>
                </w:tcPr>
                <w:p>
                  <w:pPr>
                    <w:autoSpaceDN w:val="0"/>
                    <w:autoSpaceDE w:val="0"/>
                    <w:widowControl/>
                    <w:spacing w:line="200" w:lineRule="exact" w:before="128" w:after="0"/>
                    <w:ind w:left="0" w:right="0" w:firstLine="0"/>
                    <w:jc w:val="right"/>
                  </w:pPr>
                  <w:r>
                    <w:rPr>
                      <w:rFonts w:ascii="TimesNewRomanPS" w:hAnsi="TimesNewRomanPS" w:eastAsia="TimesNewRomanPS"/>
                      <w:b/>
                      <w:i w:val="0"/>
                      <w:color w:val="000000"/>
                      <w:sz w:val="18"/>
                    </w:rPr>
                    <w:t>0.94</w:t>
                  </w:r>
                </w:p>
              </w:tc>
              <w:tc>
                <w:tcPr>
                  <w:tcW w:type="dxa" w:w="1490"/>
                  <w:tcBorders/>
                  <w:tcMar>
                    <w:start w:w="0" w:type="dxa"/>
                    <w:end w:w="0" w:type="dxa"/>
                  </w:tcMar>
                </w:tcPr>
                <w:p>
                  <w:pPr>
                    <w:autoSpaceDN w:val="0"/>
                    <w:autoSpaceDE w:val="0"/>
                    <w:widowControl/>
                    <w:spacing w:line="200" w:lineRule="exact" w:before="136" w:after="0"/>
                    <w:ind w:left="0" w:right="238" w:firstLine="0"/>
                    <w:jc w:val="right"/>
                  </w:pPr>
                  <w:r>
                    <w:rPr>
                      <w:rFonts w:ascii="TimesNewRomanPSMT" w:hAnsi="TimesNewRomanPSMT" w:eastAsia="TimesNewRomanPSMT"/>
                      <w:b w:val="0"/>
                      <w:i w:val="0"/>
                      <w:color w:val="000000"/>
                      <w:sz w:val="18"/>
                    </w:rPr>
                    <w:t>965,957</w:t>
                  </w:r>
                </w:p>
              </w:tc>
              <w:tc>
                <w:tcPr>
                  <w:tcW w:type="dxa" w:w="920"/>
                  <w:tcBorders/>
                  <w:tcMar>
                    <w:start w:w="0" w:type="dxa"/>
                    <w:end w:w="0" w:type="dxa"/>
                  </w:tcMar>
                </w:tcPr>
                <w:p>
                  <w:pPr>
                    <w:autoSpaceDN w:val="0"/>
                    <w:autoSpaceDE w:val="0"/>
                    <w:widowControl/>
                    <w:spacing w:line="200" w:lineRule="exact" w:before="136" w:after="0"/>
                    <w:ind w:left="0" w:right="0" w:firstLine="0"/>
                    <w:jc w:val="center"/>
                  </w:pPr>
                  <w:r>
                    <w:rPr>
                      <w:rFonts w:ascii="TimesNewRomanPSMT" w:hAnsi="TimesNewRomanPSMT" w:eastAsia="TimesNewRomanPSMT"/>
                      <w:b w:val="0"/>
                      <w:i w:val="0"/>
                      <w:color w:val="000000"/>
                      <w:sz w:val="18"/>
                    </w:rPr>
                    <w:t>14.72</w:t>
                  </w:r>
                </w:p>
              </w:tc>
              <w:tc>
                <w:tcPr>
                  <w:tcW w:type="dxa" w:w="1140"/>
                  <w:tcBorders/>
                  <w:tcMar>
                    <w:start w:w="0" w:type="dxa"/>
                    <w:end w:w="0" w:type="dxa"/>
                  </w:tcMar>
                </w:tcPr>
                <w:p>
                  <w:pPr>
                    <w:autoSpaceDN w:val="0"/>
                    <w:autoSpaceDE w:val="0"/>
                    <w:widowControl/>
                    <w:spacing w:line="200" w:lineRule="exact" w:before="136" w:after="0"/>
                    <w:ind w:left="0" w:right="372" w:firstLine="0"/>
                    <w:jc w:val="right"/>
                  </w:pPr>
                  <w:r>
                    <w:rPr>
                      <w:rFonts w:ascii="TimesNewRomanPSMT" w:hAnsi="TimesNewRomanPSMT" w:eastAsia="TimesNewRomanPSMT"/>
                      <w:b w:val="0"/>
                      <w:i w:val="0"/>
                      <w:color w:val="000000"/>
                      <w:sz w:val="18"/>
                    </w:rPr>
                    <w:t>13,893</w:t>
                  </w:r>
                </w:p>
              </w:tc>
              <w:tc>
                <w:tcPr>
                  <w:tcW w:type="dxa" w:w="720"/>
                  <w:tcBorders/>
                  <w:tcMar>
                    <w:start w:w="0" w:type="dxa"/>
                    <w:end w:w="0" w:type="dxa"/>
                  </w:tcMar>
                </w:tcPr>
                <w:p>
                  <w:pPr>
                    <w:autoSpaceDN w:val="0"/>
                    <w:autoSpaceDE w:val="0"/>
                    <w:widowControl/>
                    <w:spacing w:line="200" w:lineRule="exact" w:before="136" w:after="0"/>
                    <w:ind w:left="0" w:right="38" w:firstLine="0"/>
                    <w:jc w:val="right"/>
                  </w:pPr>
                  <w:r>
                    <w:rPr>
                      <w:rFonts w:ascii="TimesNewRomanPSMT" w:hAnsi="TimesNewRomanPSMT" w:eastAsia="TimesNewRomanPSMT"/>
                      <w:b w:val="0"/>
                      <w:i w:val="0"/>
                      <w:color w:val="000000"/>
                      <w:sz w:val="18"/>
                    </w:rPr>
                    <w:t>1.44</w:t>
                  </w:r>
                </w:p>
              </w:tc>
            </w:tr>
          </w:tbl>
          <w:p>
            <w:pPr>
              <w:autoSpaceDN w:val="0"/>
              <w:autoSpaceDE w:val="0"/>
              <w:widowControl/>
              <w:spacing w:line="14" w:lineRule="exact" w:before="0" w:after="0"/>
              <w:ind w:left="0" w:right="0"/>
            </w:pPr>
          </w:p>
        </w:tc>
      </w:tr>
      <w:tr>
        <w:trPr>
          <w:trHeight w:hRule="exact" w:val="402"/>
        </w:trPr>
        <w:tc>
          <w:tcPr>
            <w:tcW w:type="dxa" w:w="1422"/>
            <w:tcBorders>
              <w:top w:sz="1.9199999570846558" w:val="single" w:color="#000000"/>
              <w:end w:sz="22.40000000000009" w:val="single" w:color="#DBE4F0"/>
              <w:bottom w:sz="1.9199999570846558" w:val="single" w:color="#000000"/>
            </w:tcBorders>
            <w:tcMar>
              <w:start w:w="0" w:type="dxa"/>
              <w:end w:w="0" w:type="dxa"/>
            </w:tcMar>
          </w:tcPr>
          <w:p>
            <w:pPr>
              <w:autoSpaceDN w:val="0"/>
              <w:autoSpaceDE w:val="0"/>
              <w:widowControl/>
              <w:spacing w:line="180" w:lineRule="exact" w:before="140" w:after="0"/>
              <w:ind w:left="96" w:right="0" w:firstLine="0"/>
              <w:jc w:val="left"/>
            </w:pPr>
            <w:r>
              <w:rPr>
                <w:rFonts w:ascii="SimSun" w:hAnsi="SimSun" w:eastAsia="SimSun"/>
                <w:b w:val="0"/>
                <w:i w:val="0"/>
                <w:color w:val="000000"/>
                <w:sz w:val="18"/>
              </w:rPr>
              <w:t>中部地区</w:t>
            </w:r>
          </w:p>
        </w:tc>
        <w:tc>
          <w:tcPr>
            <w:tcW w:type="dxa" w:w="3088"/>
            <w:tcBorders>
              <w:start w:sz="22.40000000000009" w:val="single" w:color="#DBE4F0"/>
              <w:top w:sz="1.9199999570846558" w:val="single" w:color="#000000"/>
              <w:end w:sz="22.40000000000009" w:val="single" w:color="#DBE4F0"/>
              <w:bottom w:sz="1.9199999570846558" w:val="single" w:color="#000000"/>
            </w:tcBorders>
            <w:tcMar>
              <w:start w:w="0" w:type="dxa"/>
              <w:end w:w="0" w:type="dxa"/>
            </w:tcMar>
          </w:tcPr>
          <w:tbl>
            <w:tblPr>
              <w:tblW w:type="auto" w:w="0"/>
              <w:tblLayout w:type="fixed"/>
              <w:tblLook w:firstColumn="1" w:firstRow="1" w:lastColumn="0" w:lastRow="0" w:noHBand="0" w:noVBand="1" w:val="04A0"/>
              <w:tblInd w:w="190.0" w:type="dxa"/>
            </w:tblPr>
            <w:tblGrid>
              <w:gridCol w:w="772"/>
              <w:gridCol w:w="772"/>
              <w:gridCol w:w="772"/>
              <w:gridCol w:w="772"/>
            </w:tblGrid>
            <w:tr>
              <w:trPr>
                <w:trHeight w:hRule="exact" w:val="382"/>
              </w:trPr>
              <w:tc>
                <w:tcPr>
                  <w:tcW w:type="dxa" w:w="902"/>
                  <w:tcBorders/>
                  <w:shd w:fill="dbe4f0"/>
                  <w:tcMar>
                    <w:start w:w="0" w:type="dxa"/>
                    <w:end w:w="0" w:type="dxa"/>
                  </w:tcMar>
                </w:tcPr>
                <w:p>
                  <w:pPr>
                    <w:autoSpaceDN w:val="0"/>
                    <w:autoSpaceDE w:val="0"/>
                    <w:widowControl/>
                    <w:spacing w:line="200" w:lineRule="exact" w:before="118" w:after="0"/>
                    <w:ind w:left="194" w:right="0" w:firstLine="0"/>
                    <w:jc w:val="left"/>
                  </w:pPr>
                  <w:r>
                    <w:rPr>
                      <w:rFonts w:ascii="TimesNewRomanPS" w:hAnsi="TimesNewRomanPS" w:eastAsia="TimesNewRomanPS"/>
                      <w:b/>
                      <w:i w:val="0"/>
                      <w:color w:val="000000"/>
                      <w:sz w:val="18"/>
                    </w:rPr>
                    <w:t>1,196,075</w:t>
                  </w:r>
                </w:p>
              </w:tc>
              <w:tc>
                <w:tcPr>
                  <w:tcW w:type="dxa" w:w="94"/>
                  <w:tcBorders/>
                  <w:shd w:fill="dbe4f0"/>
                  <w:tcMar>
                    <w:start w:w="0" w:type="dxa"/>
                    <w:end w:w="0" w:type="dxa"/>
                  </w:tcMar>
                </w:tcPr>
                <w:p>
                  <w:pPr>
                    <w:autoSpaceDN w:val="0"/>
                    <w:autoSpaceDE w:val="0"/>
                    <w:widowControl/>
                    <w:spacing w:line="240" w:lineRule="auto" w:before="4" w:after="0"/>
                    <w:ind w:left="0" w:right="0" w:firstLine="0"/>
                    <w:jc w:val="center"/>
                  </w:pPr>
                  <w:r>
                    <w:drawing>
                      <wp:inline xmlns:a="http://schemas.openxmlformats.org/drawingml/2006/main" xmlns:pic="http://schemas.openxmlformats.org/drawingml/2006/picture">
                        <wp:extent cx="34290" cy="243839"/>
                        <wp:docPr id="40" name="Picture 40"/>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4290" cy="243839"/>
                                </a:xfrm>
                                <a:prstGeom prst="rect"/>
                              </pic:spPr>
                            </pic:pic>
                          </a:graphicData>
                        </a:graphic>
                      </wp:inline>
                    </w:drawing>
                  </w:r>
                </w:p>
              </w:tc>
              <w:tc>
                <w:tcPr>
                  <w:tcW w:type="dxa" w:w="892"/>
                  <w:tcBorders/>
                  <w:shd w:fill="dbe4f0"/>
                  <w:tcMar>
                    <w:start w:w="0" w:type="dxa"/>
                    <w:end w:w="0" w:type="dxa"/>
                  </w:tcMar>
                </w:tcPr>
                <w:p>
                  <w:pPr>
                    <w:autoSpaceDN w:val="0"/>
                    <w:autoSpaceDE w:val="0"/>
                    <w:widowControl/>
                    <w:spacing w:line="200" w:lineRule="exact" w:before="132" w:after="0"/>
                    <w:ind w:left="0" w:right="94" w:firstLine="0"/>
                    <w:jc w:val="right"/>
                  </w:pPr>
                  <w:r>
                    <w:rPr>
                      <w:rFonts w:ascii="TimesNewRomanPS" w:hAnsi="TimesNewRomanPS" w:eastAsia="TimesNewRomanPS"/>
                      <w:b/>
                      <w:i w:val="0"/>
                      <w:color w:val="000000"/>
                      <w:sz w:val="18"/>
                    </w:rPr>
                    <w:t>16.39</w:t>
                  </w:r>
                </w:p>
              </w:tc>
              <w:tc>
                <w:tcPr>
                  <w:tcW w:type="dxa" w:w="992"/>
                  <w:tcBorders/>
                  <w:shd w:fill="dbe4f0"/>
                  <w:tcMar>
                    <w:start w:w="0" w:type="dxa"/>
                    <w:end w:w="0" w:type="dxa"/>
                  </w:tcMar>
                </w:tcPr>
                <w:p>
                  <w:pPr>
                    <w:autoSpaceDN w:val="0"/>
                    <w:autoSpaceDE w:val="0"/>
                    <w:widowControl/>
                    <w:spacing w:line="200" w:lineRule="exact" w:before="132" w:after="0"/>
                    <w:ind w:left="0" w:right="38" w:firstLine="0"/>
                    <w:jc w:val="right"/>
                  </w:pPr>
                  <w:r>
                    <w:rPr>
                      <w:rFonts w:ascii="TimesNewRomanPS" w:hAnsi="TimesNewRomanPS" w:eastAsia="TimesNewRomanPS"/>
                      <w:b/>
                      <w:i w:val="0"/>
                      <w:color w:val="000000"/>
                      <w:sz w:val="18"/>
                    </w:rPr>
                    <w:t>14,520</w:t>
                  </w:r>
                </w:p>
              </w:tc>
            </w:tr>
          </w:tbl>
          <w:p>
            <w:pPr>
              <w:autoSpaceDN w:val="0"/>
              <w:autoSpaceDE w:val="0"/>
              <w:widowControl/>
              <w:spacing w:line="14" w:lineRule="exact" w:before="0" w:after="0"/>
              <w:ind w:left="0" w:right="0"/>
            </w:pPr>
          </w:p>
        </w:tc>
        <w:tc>
          <w:tcPr>
            <w:tcW w:type="dxa" w:w="5292"/>
            <w:gridSpan w:val="3"/>
            <w:tcBorders>
              <w:start w:sz="22.40000000000009" w:val="single" w:color="#DBE4F0"/>
              <w:top w:sz="1.9199999570846558" w:val="single" w:color="#000000"/>
              <w:bottom w:sz="1.9199999570846558" w:val="single" w:color="#000000"/>
            </w:tcBorders>
            <w:tcMar>
              <w:start w:w="0" w:type="dxa"/>
              <w:end w:w="0" w:type="dxa"/>
            </w:tcMar>
            <w:tcMar>
              <w:start w:w="0" w:type="dxa"/>
              <w:end w:w="0" w:type="dxa"/>
            </w:tcMar>
            <w:tcMar>
              <w:start w:w="0" w:type="dxa"/>
              <w:end w:w="0" w:type="dxa"/>
            </w:tcMar>
          </w:tcPr>
          <w:p>
            <w:pPr>
              <w:autoSpaceDN w:val="0"/>
              <w:autoSpaceDE w:val="0"/>
              <w:widowControl/>
              <w:spacing w:line="64" w:lineRule="exact" w:before="0" w:after="0"/>
              <w:ind w:left="0" w:right="0"/>
            </w:pPr>
          </w:p>
          <w:tbl>
            <w:tblPr>
              <w:tblW w:type="auto" w:w="0"/>
              <w:tblLayout w:type="fixed"/>
              <w:tblLook w:firstColumn="1" w:firstRow="1" w:lastColumn="0" w:lastRow="0" w:noHBand="0" w:noVBand="1" w:val="04A0"/>
              <w:tblInd w:w="323.9999999999998" w:type="dxa"/>
            </w:tblPr>
            <w:tblGrid>
              <w:gridCol w:w="1058"/>
              <w:gridCol w:w="1058"/>
              <w:gridCol w:w="1058"/>
              <w:gridCol w:w="1058"/>
              <w:gridCol w:w="1058"/>
            </w:tblGrid>
            <w:tr>
              <w:trPr>
                <w:trHeight w:hRule="exact" w:val="280"/>
              </w:trPr>
              <w:tc>
                <w:tcPr>
                  <w:tcW w:type="dxa" w:w="900"/>
                  <w:tcBorders/>
                  <w:tcMar>
                    <w:start w:w="0" w:type="dxa"/>
                    <w:end w:w="0" w:type="dxa"/>
                  </w:tcMar>
                </w:tcPr>
                <w:p>
                  <w:pPr>
                    <w:autoSpaceDN w:val="0"/>
                    <w:autoSpaceDE w:val="0"/>
                    <w:widowControl/>
                    <w:spacing w:line="200" w:lineRule="exact" w:before="60" w:after="0"/>
                    <w:ind w:left="0" w:right="258" w:firstLine="0"/>
                    <w:jc w:val="right"/>
                  </w:pPr>
                  <w:r>
                    <w:rPr>
                      <w:rFonts w:ascii="TimesNewRomanPS" w:hAnsi="TimesNewRomanPS" w:eastAsia="TimesNewRomanPS"/>
                      <w:b/>
                      <w:i w:val="0"/>
                      <w:color w:val="000000"/>
                      <w:sz w:val="18"/>
                    </w:rPr>
                    <w:t>1.21</w:t>
                  </w:r>
                </w:p>
              </w:tc>
              <w:tc>
                <w:tcPr>
                  <w:tcW w:type="dxa" w:w="1220"/>
                  <w:tcBorders/>
                  <w:tcMar>
                    <w:start w:w="0" w:type="dxa"/>
                    <w:end w:w="0" w:type="dxa"/>
                  </w:tcMar>
                </w:tcPr>
                <w:p>
                  <w:pPr>
                    <w:autoSpaceDN w:val="0"/>
                    <w:autoSpaceDE w:val="0"/>
                    <w:widowControl/>
                    <w:spacing w:line="200" w:lineRule="exact" w:before="66" w:after="0"/>
                    <w:ind w:left="0" w:right="0" w:firstLine="0"/>
                    <w:jc w:val="center"/>
                  </w:pPr>
                  <w:r>
                    <w:rPr>
                      <w:rFonts w:ascii="TimesNewRomanPSMT" w:hAnsi="TimesNewRomanPSMT" w:eastAsia="TimesNewRomanPSMT"/>
                      <w:b w:val="0"/>
                      <w:i w:val="0"/>
                      <w:color w:val="000000"/>
                      <w:sz w:val="18"/>
                    </w:rPr>
                    <w:t>1,092,985</w:t>
                  </w:r>
                </w:p>
              </w:tc>
              <w:tc>
                <w:tcPr>
                  <w:tcW w:type="dxa" w:w="920"/>
                  <w:tcBorders/>
                  <w:tcMar>
                    <w:start w:w="0" w:type="dxa"/>
                    <w:end w:w="0" w:type="dxa"/>
                  </w:tcMar>
                </w:tcPr>
                <w:p>
                  <w:pPr>
                    <w:autoSpaceDN w:val="0"/>
                    <w:autoSpaceDE w:val="0"/>
                    <w:widowControl/>
                    <w:spacing w:line="200" w:lineRule="exact" w:before="66" w:after="0"/>
                    <w:ind w:left="0" w:right="0" w:firstLine="0"/>
                    <w:jc w:val="center"/>
                  </w:pPr>
                  <w:r>
                    <w:rPr>
                      <w:rFonts w:ascii="TimesNewRomanPSMT" w:hAnsi="TimesNewRomanPSMT" w:eastAsia="TimesNewRomanPSMT"/>
                      <w:b w:val="0"/>
                      <w:i w:val="0"/>
                      <w:color w:val="000000"/>
                      <w:sz w:val="18"/>
                    </w:rPr>
                    <w:t>16.66</w:t>
                  </w:r>
                </w:p>
              </w:tc>
              <w:tc>
                <w:tcPr>
                  <w:tcW w:type="dxa" w:w="1140"/>
                  <w:tcBorders/>
                  <w:tcMar>
                    <w:start w:w="0" w:type="dxa"/>
                    <w:end w:w="0" w:type="dxa"/>
                  </w:tcMar>
                </w:tcPr>
                <w:p>
                  <w:pPr>
                    <w:autoSpaceDN w:val="0"/>
                    <w:autoSpaceDE w:val="0"/>
                    <w:widowControl/>
                    <w:spacing w:line="200" w:lineRule="exact" w:before="66" w:after="0"/>
                    <w:ind w:left="0" w:right="372" w:firstLine="0"/>
                    <w:jc w:val="right"/>
                  </w:pPr>
                  <w:r>
                    <w:rPr>
                      <w:rFonts w:ascii="TimesNewRomanPSMT" w:hAnsi="TimesNewRomanPSMT" w:eastAsia="TimesNewRomanPSMT"/>
                      <w:b w:val="0"/>
                      <w:i w:val="0"/>
                      <w:color w:val="000000"/>
                      <w:sz w:val="18"/>
                    </w:rPr>
                    <w:t>19,224</w:t>
                  </w:r>
                </w:p>
              </w:tc>
              <w:tc>
                <w:tcPr>
                  <w:tcW w:type="dxa" w:w="720"/>
                  <w:tcBorders/>
                  <w:tcMar>
                    <w:start w:w="0" w:type="dxa"/>
                    <w:end w:w="0" w:type="dxa"/>
                  </w:tcMar>
                </w:tcPr>
                <w:p>
                  <w:pPr>
                    <w:autoSpaceDN w:val="0"/>
                    <w:autoSpaceDE w:val="0"/>
                    <w:widowControl/>
                    <w:spacing w:line="200" w:lineRule="exact" w:before="66" w:after="0"/>
                    <w:ind w:left="0" w:right="38" w:firstLine="0"/>
                    <w:jc w:val="right"/>
                  </w:pPr>
                  <w:r>
                    <w:rPr>
                      <w:rFonts w:ascii="TimesNewRomanPSMT" w:hAnsi="TimesNewRomanPSMT" w:eastAsia="TimesNewRomanPSMT"/>
                      <w:b w:val="0"/>
                      <w:i w:val="0"/>
                      <w:color w:val="000000"/>
                      <w:sz w:val="18"/>
                    </w:rPr>
                    <w:t>1.76</w:t>
                  </w:r>
                </w:p>
              </w:tc>
            </w:tr>
          </w:tbl>
          <w:p>
            <w:pPr>
              <w:autoSpaceDN w:val="0"/>
              <w:autoSpaceDE w:val="0"/>
              <w:widowControl/>
              <w:spacing w:line="14" w:lineRule="exact" w:before="0" w:after="0"/>
              <w:ind w:left="0" w:right="0"/>
            </w:pPr>
          </w:p>
        </w:tc>
      </w:tr>
      <w:tr>
        <w:trPr>
          <w:trHeight w:hRule="exact" w:val="402"/>
        </w:trPr>
        <w:tc>
          <w:tcPr>
            <w:tcW w:type="dxa" w:w="1422"/>
            <w:tcBorders>
              <w:top w:sz="1.9199999570846558" w:val="single" w:color="#000000"/>
              <w:end w:sz="22.40000000000009" w:val="single" w:color="#DBE4F0"/>
              <w:bottom w:sz="1.9199999570846558" w:val="single" w:color="#000000"/>
            </w:tcBorders>
            <w:tcMar>
              <w:start w:w="0" w:type="dxa"/>
              <w:end w:w="0" w:type="dxa"/>
            </w:tcMar>
          </w:tcPr>
          <w:p>
            <w:pPr>
              <w:autoSpaceDN w:val="0"/>
              <w:autoSpaceDE w:val="0"/>
              <w:widowControl/>
              <w:spacing w:line="180" w:lineRule="exact" w:before="140" w:after="0"/>
              <w:ind w:left="84" w:right="0" w:firstLine="0"/>
              <w:jc w:val="left"/>
            </w:pPr>
            <w:r>
              <w:rPr>
                <w:rFonts w:ascii="SimSun" w:hAnsi="SimSun" w:eastAsia="SimSun"/>
                <w:b w:val="0"/>
                <w:i w:val="0"/>
                <w:color w:val="000000"/>
                <w:sz w:val="18"/>
              </w:rPr>
              <w:t>西部地区</w:t>
            </w:r>
          </w:p>
        </w:tc>
        <w:tc>
          <w:tcPr>
            <w:tcW w:type="dxa" w:w="3088"/>
            <w:tcBorders>
              <w:start w:sz="22.40000000000009" w:val="single" w:color="#DBE4F0"/>
              <w:top w:sz="1.9199999570846558" w:val="single" w:color="#000000"/>
              <w:end w:sz="22.40000000000009" w:val="single" w:color="#DBE4F0"/>
              <w:bottom w:sz="1.9199999570846558" w:val="single" w:color="#000000"/>
            </w:tcBorders>
            <w:tcMar>
              <w:start w:w="0" w:type="dxa"/>
              <w:end w:w="0" w:type="dxa"/>
            </w:tcMar>
          </w:tcPr>
          <w:tbl>
            <w:tblPr>
              <w:tblW w:type="auto" w:w="0"/>
              <w:tblLayout w:type="fixed"/>
              <w:tblLook w:firstColumn="1" w:firstRow="1" w:lastColumn="0" w:lastRow="0" w:noHBand="0" w:noVBand="1" w:val="04A0"/>
              <w:tblInd w:w="190.0" w:type="dxa"/>
            </w:tblPr>
            <w:tblGrid>
              <w:gridCol w:w="772"/>
              <w:gridCol w:w="772"/>
              <w:gridCol w:w="772"/>
              <w:gridCol w:w="772"/>
            </w:tblGrid>
            <w:tr>
              <w:trPr>
                <w:trHeight w:hRule="exact" w:val="384"/>
              </w:trPr>
              <w:tc>
                <w:tcPr>
                  <w:tcW w:type="dxa" w:w="902"/>
                  <w:tcBorders/>
                  <w:shd w:fill="dbe4f0"/>
                  <w:tcMar>
                    <w:start w:w="0" w:type="dxa"/>
                    <w:end w:w="0" w:type="dxa"/>
                  </w:tcMar>
                </w:tcPr>
                <w:p>
                  <w:pPr>
                    <w:autoSpaceDN w:val="0"/>
                    <w:autoSpaceDE w:val="0"/>
                    <w:widowControl/>
                    <w:spacing w:line="198" w:lineRule="exact" w:before="130" w:after="0"/>
                    <w:ind w:left="0" w:right="16" w:firstLine="0"/>
                    <w:jc w:val="right"/>
                  </w:pPr>
                  <w:r>
                    <w:rPr>
                      <w:rFonts w:ascii="TimesNewRomanPS" w:hAnsi="TimesNewRomanPS" w:eastAsia="TimesNewRomanPS"/>
                      <w:b/>
                      <w:i w:val="0"/>
                      <w:color w:val="000000"/>
                      <w:sz w:val="18"/>
                    </w:rPr>
                    <w:t>875,476</w:t>
                  </w:r>
                </w:p>
              </w:tc>
              <w:tc>
                <w:tcPr>
                  <w:tcW w:type="dxa" w:w="94"/>
                  <w:tcBorders/>
                  <w:shd w:fill="dbe4f0"/>
                  <w:tcMar>
                    <w:start w:w="0" w:type="dxa"/>
                    <w:end w:w="0" w:type="dxa"/>
                  </w:tcMar>
                </w:tcPr>
                <w:p>
                  <w:pPr>
                    <w:autoSpaceDN w:val="0"/>
                    <w:autoSpaceDE w:val="0"/>
                    <w:widowControl/>
                    <w:spacing w:line="240" w:lineRule="auto" w:before="6" w:after="0"/>
                    <w:ind w:left="0" w:right="0" w:firstLine="0"/>
                    <w:jc w:val="center"/>
                  </w:pPr>
                  <w:r>
                    <w:drawing>
                      <wp:inline xmlns:a="http://schemas.openxmlformats.org/drawingml/2006/main" xmlns:pic="http://schemas.openxmlformats.org/drawingml/2006/picture">
                        <wp:extent cx="35559" cy="243840"/>
                        <wp:docPr id="41" name="Picture 41"/>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5559" cy="243840"/>
                                </a:xfrm>
                                <a:prstGeom prst="rect"/>
                              </pic:spPr>
                            </pic:pic>
                          </a:graphicData>
                        </a:graphic>
                      </wp:inline>
                    </w:drawing>
                  </w:r>
                </w:p>
              </w:tc>
              <w:tc>
                <w:tcPr>
                  <w:tcW w:type="dxa" w:w="888"/>
                  <w:tcBorders/>
                  <w:shd w:fill="dbe4f0"/>
                  <w:tcMar>
                    <w:start w:w="0" w:type="dxa"/>
                    <w:end w:w="0" w:type="dxa"/>
                  </w:tcMar>
                </w:tcPr>
                <w:p>
                  <w:pPr>
                    <w:autoSpaceDN w:val="0"/>
                    <w:autoSpaceDE w:val="0"/>
                    <w:widowControl/>
                    <w:spacing w:line="200" w:lineRule="exact" w:before="134" w:after="0"/>
                    <w:ind w:left="0" w:right="90" w:firstLine="0"/>
                    <w:jc w:val="right"/>
                  </w:pPr>
                  <w:r>
                    <w:rPr>
                      <w:rFonts w:ascii="TimesNewRomanPS" w:hAnsi="TimesNewRomanPS" w:eastAsia="TimesNewRomanPS"/>
                      <w:b/>
                      <w:i w:val="0"/>
                      <w:color w:val="000000"/>
                      <w:sz w:val="18"/>
                    </w:rPr>
                    <w:t>12.00</w:t>
                  </w:r>
                </w:p>
              </w:tc>
              <w:tc>
                <w:tcPr>
                  <w:tcW w:type="dxa" w:w="996"/>
                  <w:tcBorders/>
                  <w:shd w:fill="dbe4f0"/>
                  <w:tcMar>
                    <w:start w:w="0" w:type="dxa"/>
                    <w:end w:w="0" w:type="dxa"/>
                  </w:tcMar>
                </w:tcPr>
                <w:p>
                  <w:pPr>
                    <w:autoSpaceDN w:val="0"/>
                    <w:autoSpaceDE w:val="0"/>
                    <w:widowControl/>
                    <w:spacing w:line="200" w:lineRule="exact" w:before="134" w:after="0"/>
                    <w:ind w:left="0" w:right="42" w:firstLine="0"/>
                    <w:jc w:val="right"/>
                  </w:pPr>
                  <w:r>
                    <w:rPr>
                      <w:rFonts w:ascii="TimesNewRomanPS" w:hAnsi="TimesNewRomanPS" w:eastAsia="TimesNewRomanPS"/>
                      <w:b/>
                      <w:i w:val="0"/>
                      <w:color w:val="000000"/>
                      <w:sz w:val="18"/>
                    </w:rPr>
                    <w:t>9,333</w:t>
                  </w:r>
                </w:p>
              </w:tc>
            </w:tr>
          </w:tbl>
          <w:p>
            <w:pPr>
              <w:autoSpaceDN w:val="0"/>
              <w:autoSpaceDE w:val="0"/>
              <w:widowControl/>
              <w:spacing w:line="14" w:lineRule="exact" w:before="0" w:after="0"/>
              <w:ind w:left="0" w:right="0"/>
            </w:pPr>
          </w:p>
        </w:tc>
        <w:tc>
          <w:tcPr>
            <w:tcW w:type="dxa" w:w="5292"/>
            <w:gridSpan w:val="3"/>
            <w:tcBorders>
              <w:start w:sz="22.40000000000009" w:val="single" w:color="#DBE4F0"/>
              <w:top w:sz="1.9199999570846558" w:val="single" w:color="#000000"/>
              <w:bottom w:sz="1.9199999570846558" w:val="single" w:color="#000000"/>
            </w:tcBorders>
            <w:tcMar>
              <w:start w:w="0" w:type="dxa"/>
              <w:end w:w="0" w:type="dxa"/>
            </w:tcMar>
            <w:tcMar>
              <w:start w:w="0" w:type="dxa"/>
              <w:end w:w="0" w:type="dxa"/>
            </w:tcMar>
            <w:tcMar>
              <w:start w:w="0" w:type="dxa"/>
              <w:end w:w="0" w:type="dxa"/>
            </w:tcMar>
          </w:tcPr>
          <w:p>
            <w:pPr>
              <w:autoSpaceDN w:val="0"/>
              <w:autoSpaceDE w:val="0"/>
              <w:widowControl/>
              <w:spacing w:line="66" w:lineRule="exact" w:before="0" w:after="0"/>
              <w:ind w:left="0" w:right="0"/>
            </w:pPr>
          </w:p>
          <w:tbl>
            <w:tblPr>
              <w:tblW w:type="auto" w:w="0"/>
              <w:tblLayout w:type="fixed"/>
              <w:tblLook w:firstColumn="1" w:firstRow="1" w:lastColumn="0" w:lastRow="0" w:noHBand="0" w:noVBand="1" w:val="04A0"/>
              <w:tblInd w:w="323.9999999999998" w:type="dxa"/>
            </w:tblPr>
            <w:tblGrid>
              <w:gridCol w:w="1058"/>
              <w:gridCol w:w="1058"/>
              <w:gridCol w:w="1058"/>
              <w:gridCol w:w="1058"/>
              <w:gridCol w:w="1058"/>
            </w:tblGrid>
            <w:tr>
              <w:trPr>
                <w:trHeight w:hRule="exact" w:val="278"/>
              </w:trPr>
              <w:tc>
                <w:tcPr>
                  <w:tcW w:type="dxa" w:w="960"/>
                  <w:tcBorders/>
                  <w:tcMar>
                    <w:start w:w="0" w:type="dxa"/>
                    <w:end w:w="0" w:type="dxa"/>
                  </w:tcMar>
                </w:tcPr>
                <w:p>
                  <w:pPr>
                    <w:autoSpaceDN w:val="0"/>
                    <w:autoSpaceDE w:val="0"/>
                    <w:widowControl/>
                    <w:spacing w:line="198" w:lineRule="exact" w:before="60" w:after="0"/>
                    <w:ind w:left="0" w:right="0" w:firstLine="0"/>
                    <w:jc w:val="center"/>
                  </w:pPr>
                  <w:r>
                    <w:rPr>
                      <w:rFonts w:ascii="TimesNewRomanPS" w:hAnsi="TimesNewRomanPS" w:eastAsia="TimesNewRomanPS"/>
                      <w:b/>
                      <w:i w:val="0"/>
                      <w:color w:val="000000"/>
                      <w:sz w:val="18"/>
                    </w:rPr>
                    <w:t>1.07</w:t>
                  </w:r>
                </w:p>
              </w:tc>
              <w:tc>
                <w:tcPr>
                  <w:tcW w:type="dxa" w:w="1160"/>
                  <w:tcBorders/>
                  <w:tcMar>
                    <w:start w:w="0" w:type="dxa"/>
                    <w:end w:w="0" w:type="dxa"/>
                  </w:tcMar>
                </w:tcPr>
                <w:p>
                  <w:pPr>
                    <w:autoSpaceDN w:val="0"/>
                    <w:autoSpaceDE w:val="0"/>
                    <w:widowControl/>
                    <w:spacing w:line="200" w:lineRule="exact" w:before="64" w:after="0"/>
                    <w:ind w:left="0" w:right="236" w:firstLine="0"/>
                    <w:jc w:val="right"/>
                  </w:pPr>
                  <w:r>
                    <w:rPr>
                      <w:rFonts w:ascii="TimesNewRomanPSMT" w:hAnsi="TimesNewRomanPSMT" w:eastAsia="TimesNewRomanPSMT"/>
                      <w:b w:val="0"/>
                      <w:i w:val="0"/>
                      <w:color w:val="000000"/>
                      <w:sz w:val="18"/>
                    </w:rPr>
                    <w:t>774,445</w:t>
                  </w:r>
                </w:p>
              </w:tc>
              <w:tc>
                <w:tcPr>
                  <w:tcW w:type="dxa" w:w="960"/>
                  <w:tcBorders/>
                  <w:tcMar>
                    <w:start w:w="0" w:type="dxa"/>
                    <w:end w:w="0" w:type="dxa"/>
                  </w:tcMar>
                </w:tcPr>
                <w:p>
                  <w:pPr>
                    <w:autoSpaceDN w:val="0"/>
                    <w:autoSpaceDE w:val="0"/>
                    <w:widowControl/>
                    <w:spacing w:line="200" w:lineRule="exact" w:before="64" w:after="0"/>
                    <w:ind w:left="0" w:right="0" w:firstLine="0"/>
                    <w:jc w:val="center"/>
                  </w:pPr>
                  <w:r>
                    <w:rPr>
                      <w:rFonts w:ascii="TimesNewRomanPSMT" w:hAnsi="TimesNewRomanPSMT" w:eastAsia="TimesNewRomanPSMT"/>
                      <w:b w:val="0"/>
                      <w:i w:val="0"/>
                      <w:color w:val="000000"/>
                      <w:sz w:val="18"/>
                    </w:rPr>
                    <w:t>11.80</w:t>
                  </w:r>
                </w:p>
              </w:tc>
              <w:tc>
                <w:tcPr>
                  <w:tcW w:type="dxa" w:w="1100"/>
                  <w:tcBorders/>
                  <w:tcMar>
                    <w:start w:w="0" w:type="dxa"/>
                    <w:end w:w="0" w:type="dxa"/>
                  </w:tcMar>
                </w:tcPr>
                <w:p>
                  <w:pPr>
                    <w:autoSpaceDN w:val="0"/>
                    <w:autoSpaceDE w:val="0"/>
                    <w:widowControl/>
                    <w:spacing w:line="200" w:lineRule="exact" w:before="64" w:after="0"/>
                    <w:ind w:left="0" w:right="0" w:firstLine="0"/>
                    <w:jc w:val="center"/>
                  </w:pPr>
                  <w:r>
                    <w:rPr>
                      <w:rFonts w:ascii="TimesNewRomanPSMT" w:hAnsi="TimesNewRomanPSMT" w:eastAsia="TimesNewRomanPSMT"/>
                      <w:b w:val="0"/>
                      <w:i w:val="0"/>
                      <w:color w:val="000000"/>
                      <w:sz w:val="18"/>
                    </w:rPr>
                    <w:t>9,661</w:t>
                  </w:r>
                </w:p>
              </w:tc>
              <w:tc>
                <w:tcPr>
                  <w:tcW w:type="dxa" w:w="720"/>
                  <w:tcBorders/>
                  <w:tcMar>
                    <w:start w:w="0" w:type="dxa"/>
                    <w:end w:w="0" w:type="dxa"/>
                  </w:tcMar>
                </w:tcPr>
                <w:p>
                  <w:pPr>
                    <w:autoSpaceDN w:val="0"/>
                    <w:autoSpaceDE w:val="0"/>
                    <w:widowControl/>
                    <w:spacing w:line="200" w:lineRule="exact" w:before="64" w:after="0"/>
                    <w:ind w:left="0" w:right="38" w:firstLine="0"/>
                    <w:jc w:val="right"/>
                  </w:pPr>
                  <w:r>
                    <w:rPr>
                      <w:rFonts w:ascii="TimesNewRomanPSMT" w:hAnsi="TimesNewRomanPSMT" w:eastAsia="TimesNewRomanPSMT"/>
                      <w:b w:val="0"/>
                      <w:i w:val="0"/>
                      <w:color w:val="000000"/>
                      <w:sz w:val="18"/>
                    </w:rPr>
                    <w:t>1.25</w:t>
                  </w:r>
                </w:p>
              </w:tc>
            </w:tr>
          </w:tbl>
          <w:p>
            <w:pPr>
              <w:autoSpaceDN w:val="0"/>
              <w:autoSpaceDE w:val="0"/>
              <w:widowControl/>
              <w:spacing w:line="14" w:lineRule="exact" w:before="0" w:after="0"/>
              <w:ind w:left="0" w:right="0"/>
            </w:pPr>
          </w:p>
        </w:tc>
      </w:tr>
      <w:tr>
        <w:trPr>
          <w:trHeight w:hRule="exact" w:val="406"/>
        </w:trPr>
        <w:tc>
          <w:tcPr>
            <w:tcW w:type="dxa" w:w="1422"/>
            <w:tcBorders>
              <w:top w:sz="1.9199999570846558" w:val="single" w:color="#000000"/>
              <w:end w:sz="22.40000000000009" w:val="single" w:color="#DBE4F0"/>
              <w:bottom w:sz="1.9199999570846558" w:val="single" w:color="#000000"/>
            </w:tcBorders>
            <w:tcMar>
              <w:start w:w="0" w:type="dxa"/>
              <w:end w:w="0" w:type="dxa"/>
            </w:tcMar>
          </w:tcPr>
          <w:p>
            <w:pPr>
              <w:autoSpaceDN w:val="0"/>
              <w:autoSpaceDE w:val="0"/>
              <w:widowControl/>
              <w:spacing w:line="180" w:lineRule="exact" w:before="146" w:after="0"/>
              <w:ind w:left="86" w:right="0" w:firstLine="0"/>
              <w:jc w:val="left"/>
            </w:pPr>
            <w:r>
              <w:rPr>
                <w:rFonts w:ascii="SimSun" w:hAnsi="SimSun" w:eastAsia="SimSun"/>
                <w:b w:val="0"/>
                <w:i w:val="0"/>
                <w:color w:val="000000"/>
                <w:sz w:val="18"/>
              </w:rPr>
              <w:t>东北地区</w:t>
            </w:r>
          </w:p>
        </w:tc>
        <w:tc>
          <w:tcPr>
            <w:tcW w:type="dxa" w:w="3088"/>
            <w:tcBorders>
              <w:start w:sz="22.40000000000009" w:val="single" w:color="#DBE4F0"/>
              <w:top w:sz="1.9199999570846558" w:val="single" w:color="#000000"/>
              <w:end w:sz="22.40000000000009" w:val="single" w:color="#DBE4F0"/>
              <w:bottom w:sz="1.9199999570846558" w:val="single" w:color="#000000"/>
            </w:tcBorders>
            <w:tcMar>
              <w:start w:w="0" w:type="dxa"/>
              <w:end w:w="0" w:type="dxa"/>
            </w:tcMar>
          </w:tcPr>
          <w:tbl>
            <w:tblPr>
              <w:tblW w:type="auto" w:w="0"/>
              <w:tblLayout w:type="fixed"/>
              <w:tblLook w:firstColumn="1" w:firstRow="1" w:lastColumn="0" w:lastRow="0" w:noHBand="0" w:noVBand="1" w:val="04A0"/>
              <w:tblInd w:w="190.0" w:type="dxa"/>
            </w:tblPr>
            <w:tblGrid>
              <w:gridCol w:w="772"/>
              <w:gridCol w:w="772"/>
              <w:gridCol w:w="772"/>
              <w:gridCol w:w="772"/>
            </w:tblGrid>
            <w:tr>
              <w:trPr>
                <w:trHeight w:hRule="exact" w:val="386"/>
              </w:trPr>
              <w:tc>
                <w:tcPr>
                  <w:tcW w:type="dxa" w:w="902"/>
                  <w:tcBorders/>
                  <w:shd w:fill="dbe4f0"/>
                  <w:tcMar>
                    <w:start w:w="0" w:type="dxa"/>
                    <w:end w:w="0" w:type="dxa"/>
                  </w:tcMar>
                </w:tcPr>
                <w:p>
                  <w:pPr>
                    <w:autoSpaceDN w:val="0"/>
                    <w:autoSpaceDE w:val="0"/>
                    <w:widowControl/>
                    <w:spacing w:line="200" w:lineRule="exact" w:before="130" w:after="0"/>
                    <w:ind w:left="0" w:right="14" w:firstLine="0"/>
                    <w:jc w:val="right"/>
                  </w:pPr>
                  <w:r>
                    <w:rPr>
                      <w:rFonts w:ascii="TimesNewRomanPS" w:hAnsi="TimesNewRomanPS" w:eastAsia="TimesNewRomanPS"/>
                      <w:b/>
                      <w:i w:val="0"/>
                      <w:color w:val="000000"/>
                      <w:sz w:val="18"/>
                    </w:rPr>
                    <w:t>250,190</w:t>
                  </w:r>
                </w:p>
              </w:tc>
              <w:tc>
                <w:tcPr>
                  <w:tcW w:type="dxa" w:w="94"/>
                  <w:tcBorders/>
                  <w:shd w:fill="dbe4f0"/>
                  <w:tcMar>
                    <w:start w:w="0" w:type="dxa"/>
                    <w:end w:w="0" w:type="dxa"/>
                  </w:tcMar>
                </w:tcPr>
                <w:p>
                  <w:pPr>
                    <w:autoSpaceDN w:val="0"/>
                    <w:autoSpaceDE w:val="0"/>
                    <w:widowControl/>
                    <w:spacing w:line="240" w:lineRule="auto" w:before="8" w:after="0"/>
                    <w:ind w:left="0" w:right="0" w:firstLine="0"/>
                    <w:jc w:val="center"/>
                  </w:pPr>
                  <w:r>
                    <w:drawing>
                      <wp:inline xmlns:a="http://schemas.openxmlformats.org/drawingml/2006/main" xmlns:pic="http://schemas.openxmlformats.org/drawingml/2006/picture">
                        <wp:extent cx="35559" cy="243839"/>
                        <wp:docPr id="42" name="Picture 42"/>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35559" cy="243839"/>
                                </a:xfrm>
                                <a:prstGeom prst="rect"/>
                              </pic:spPr>
                            </pic:pic>
                          </a:graphicData>
                        </a:graphic>
                      </wp:inline>
                    </w:drawing>
                  </w:r>
                </w:p>
              </w:tc>
              <w:tc>
                <w:tcPr>
                  <w:tcW w:type="dxa" w:w="892"/>
                  <w:tcBorders/>
                  <w:shd w:fill="dbe4f0"/>
                  <w:tcMar>
                    <w:start w:w="0" w:type="dxa"/>
                    <w:end w:w="0" w:type="dxa"/>
                  </w:tcMar>
                </w:tcPr>
                <w:p>
                  <w:pPr>
                    <w:autoSpaceDN w:val="0"/>
                    <w:autoSpaceDE w:val="0"/>
                    <w:widowControl/>
                    <w:spacing w:line="200" w:lineRule="exact" w:before="136" w:after="0"/>
                    <w:ind w:left="0" w:right="96" w:firstLine="0"/>
                    <w:jc w:val="right"/>
                  </w:pPr>
                  <w:r>
                    <w:rPr>
                      <w:rFonts w:ascii="TimesNewRomanPS" w:hAnsi="TimesNewRomanPS" w:eastAsia="TimesNewRomanPS"/>
                      <w:b/>
                      <w:i w:val="0"/>
                      <w:color w:val="000000"/>
                      <w:sz w:val="18"/>
                    </w:rPr>
                    <w:t>3.43</w:t>
                  </w:r>
                </w:p>
              </w:tc>
              <w:tc>
                <w:tcPr>
                  <w:tcW w:type="dxa" w:w="992"/>
                  <w:tcBorders/>
                  <w:shd w:fill="dbe4f0"/>
                  <w:tcMar>
                    <w:start w:w="0" w:type="dxa"/>
                    <w:end w:w="0" w:type="dxa"/>
                  </w:tcMar>
                </w:tcPr>
                <w:p>
                  <w:pPr>
                    <w:autoSpaceDN w:val="0"/>
                    <w:autoSpaceDE w:val="0"/>
                    <w:widowControl/>
                    <w:spacing w:line="200" w:lineRule="exact" w:before="136" w:after="0"/>
                    <w:ind w:left="0" w:right="38" w:firstLine="0"/>
                    <w:jc w:val="right"/>
                  </w:pPr>
                  <w:r>
                    <w:rPr>
                      <w:rFonts w:ascii="TimesNewRomanPS" w:hAnsi="TimesNewRomanPS" w:eastAsia="TimesNewRomanPS"/>
                      <w:b/>
                      <w:i w:val="0"/>
                      <w:color w:val="000000"/>
                      <w:sz w:val="18"/>
                    </w:rPr>
                    <w:t>13,595</w:t>
                  </w:r>
                </w:p>
              </w:tc>
            </w:tr>
          </w:tbl>
          <w:p>
            <w:pPr>
              <w:autoSpaceDN w:val="0"/>
              <w:autoSpaceDE w:val="0"/>
              <w:widowControl/>
              <w:spacing w:line="14" w:lineRule="exact" w:before="0" w:after="0"/>
              <w:ind w:left="0" w:right="0"/>
            </w:pPr>
          </w:p>
        </w:tc>
        <w:tc>
          <w:tcPr>
            <w:tcW w:type="dxa" w:w="5292"/>
            <w:gridSpan w:val="3"/>
            <w:tcBorders>
              <w:start w:sz="22.40000000000009" w:val="single" w:color="#DBE4F0"/>
              <w:top w:sz="1.9199999570846558" w:val="single" w:color="#000000"/>
              <w:bottom w:sz="1.9199999570846558" w:val="single" w:color="#000000"/>
            </w:tcBorders>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53.99999999999977" w:type="dxa"/>
            </w:tblPr>
            <w:tblGrid>
              <w:gridCol w:w="1058"/>
              <w:gridCol w:w="1058"/>
              <w:gridCol w:w="1058"/>
              <w:gridCol w:w="1058"/>
              <w:gridCol w:w="1058"/>
            </w:tblGrid>
            <w:tr>
              <w:trPr>
                <w:trHeight w:hRule="exact" w:val="376"/>
              </w:trPr>
              <w:tc>
                <w:tcPr>
                  <w:tcW w:type="dxa" w:w="900"/>
                  <w:tcBorders/>
                  <w:shd w:fill="dbe4f0"/>
                  <w:tcMar>
                    <w:start w:w="0" w:type="dxa"/>
                    <w:end w:w="0" w:type="dxa"/>
                  </w:tcMar>
                </w:tcPr>
                <w:p>
                  <w:pPr>
                    <w:autoSpaceDN w:val="0"/>
                    <w:autoSpaceDE w:val="0"/>
                    <w:widowControl/>
                    <w:spacing w:line="200" w:lineRule="exact" w:before="128" w:after="0"/>
                    <w:ind w:left="0" w:right="0" w:firstLine="0"/>
                    <w:jc w:val="right"/>
                  </w:pPr>
                  <w:r>
                    <w:rPr>
                      <w:rFonts w:ascii="TimesNewRomanPS" w:hAnsi="TimesNewRomanPS" w:eastAsia="TimesNewRomanPS"/>
                      <w:b/>
                      <w:i w:val="0"/>
                      <w:color w:val="000000"/>
                      <w:sz w:val="18"/>
                    </w:rPr>
                    <w:t>5.43</w:t>
                  </w:r>
                </w:p>
              </w:tc>
              <w:tc>
                <w:tcPr>
                  <w:tcW w:type="dxa" w:w="1530"/>
                  <w:tcBorders/>
                  <w:tcMar>
                    <w:start w:w="0" w:type="dxa"/>
                    <w:end w:w="0" w:type="dxa"/>
                  </w:tcMar>
                </w:tcPr>
                <w:p>
                  <w:pPr>
                    <w:autoSpaceDN w:val="0"/>
                    <w:autoSpaceDE w:val="0"/>
                    <w:widowControl/>
                    <w:spacing w:line="200" w:lineRule="exact" w:before="136" w:after="0"/>
                    <w:ind w:left="0" w:right="278" w:firstLine="0"/>
                    <w:jc w:val="right"/>
                  </w:pPr>
                  <w:r>
                    <w:rPr>
                      <w:rFonts w:ascii="TimesNewRomanPSMT" w:hAnsi="TimesNewRomanPSMT" w:eastAsia="TimesNewRomanPSMT"/>
                      <w:b w:val="0"/>
                      <w:i w:val="0"/>
                      <w:color w:val="000000"/>
                      <w:sz w:val="18"/>
                    </w:rPr>
                    <w:t>247,023</w:t>
                  </w:r>
                </w:p>
              </w:tc>
              <w:tc>
                <w:tcPr>
                  <w:tcW w:type="dxa" w:w="880"/>
                  <w:tcBorders/>
                  <w:tcMar>
                    <w:start w:w="0" w:type="dxa"/>
                    <w:end w:w="0" w:type="dxa"/>
                  </w:tcMar>
                </w:tcPr>
                <w:p>
                  <w:pPr>
                    <w:autoSpaceDN w:val="0"/>
                    <w:autoSpaceDE w:val="0"/>
                    <w:widowControl/>
                    <w:spacing w:line="200" w:lineRule="exact" w:before="136" w:after="0"/>
                    <w:ind w:left="0" w:right="0" w:firstLine="0"/>
                    <w:jc w:val="center"/>
                  </w:pPr>
                  <w:r>
                    <w:rPr>
                      <w:rFonts w:ascii="TimesNewRomanPSMT" w:hAnsi="TimesNewRomanPSMT" w:eastAsia="TimesNewRomanPSMT"/>
                      <w:b w:val="0"/>
                      <w:i w:val="0"/>
                      <w:color w:val="000000"/>
                      <w:sz w:val="18"/>
                    </w:rPr>
                    <w:t>3.77</w:t>
                  </w:r>
                </w:p>
              </w:tc>
              <w:tc>
                <w:tcPr>
                  <w:tcW w:type="dxa" w:w="1120"/>
                  <w:tcBorders/>
                  <w:tcMar>
                    <w:start w:w="0" w:type="dxa"/>
                    <w:end w:w="0" w:type="dxa"/>
                  </w:tcMar>
                </w:tcPr>
                <w:p>
                  <w:pPr>
                    <w:autoSpaceDN w:val="0"/>
                    <w:autoSpaceDE w:val="0"/>
                    <w:widowControl/>
                    <w:spacing w:line="200" w:lineRule="exact" w:before="136" w:after="0"/>
                    <w:ind w:left="0" w:right="0" w:firstLine="0"/>
                    <w:jc w:val="center"/>
                  </w:pPr>
                  <w:r>
                    <w:rPr>
                      <w:rFonts w:ascii="TimesNewRomanPSMT" w:hAnsi="TimesNewRomanPSMT" w:eastAsia="TimesNewRomanPSMT"/>
                      <w:b w:val="0"/>
                      <w:i w:val="0"/>
                      <w:color w:val="000000"/>
                      <w:sz w:val="18"/>
                    </w:rPr>
                    <w:t>12,090</w:t>
                  </w:r>
                </w:p>
              </w:tc>
              <w:tc>
                <w:tcPr>
                  <w:tcW w:type="dxa" w:w="720"/>
                  <w:tcBorders/>
                  <w:tcMar>
                    <w:start w:w="0" w:type="dxa"/>
                    <w:end w:w="0" w:type="dxa"/>
                  </w:tcMar>
                </w:tcPr>
                <w:p>
                  <w:pPr>
                    <w:autoSpaceDN w:val="0"/>
                    <w:autoSpaceDE w:val="0"/>
                    <w:widowControl/>
                    <w:spacing w:line="200" w:lineRule="exact" w:before="136" w:after="0"/>
                    <w:ind w:left="0" w:right="28" w:firstLine="0"/>
                    <w:jc w:val="right"/>
                  </w:pPr>
                  <w:r>
                    <w:rPr>
                      <w:rFonts w:ascii="TimesNewRomanPSMT" w:hAnsi="TimesNewRomanPSMT" w:eastAsia="TimesNewRomanPSMT"/>
                      <w:b w:val="0"/>
                      <w:i w:val="0"/>
                      <w:color w:val="000000"/>
                      <w:sz w:val="18"/>
                    </w:rPr>
                    <w:t>4.89</w:t>
                  </w:r>
                </w:p>
              </w:tc>
            </w:tr>
          </w:tbl>
          <w:p>
            <w:pPr>
              <w:autoSpaceDN w:val="0"/>
              <w:autoSpaceDE w:val="0"/>
              <w:widowControl/>
              <w:spacing w:line="14" w:lineRule="exact" w:before="0" w:after="0"/>
              <w:ind w:left="0" w:right="0"/>
            </w:pPr>
          </w:p>
        </w:tc>
      </w:tr>
      <w:tr>
        <w:trPr>
          <w:trHeight w:hRule="exact" w:val="408"/>
        </w:trPr>
        <w:tc>
          <w:tcPr>
            <w:tcW w:type="dxa" w:w="1422"/>
            <w:tcBorders>
              <w:top w:sz="1.9199999570846558" w:val="single" w:color="#000000"/>
              <w:end w:sz="22.40000000000009" w:val="single" w:color="#DBE4F0"/>
              <w:bottom w:sz="1.9199999570846558" w:val="single" w:color="#000000"/>
            </w:tcBorders>
            <w:tcMar>
              <w:start w:w="0" w:type="dxa"/>
              <w:end w:w="0" w:type="dxa"/>
            </w:tcMar>
          </w:tcPr>
          <w:p>
            <w:pPr>
              <w:autoSpaceDN w:val="0"/>
              <w:autoSpaceDE w:val="0"/>
              <w:widowControl/>
              <w:spacing w:line="180" w:lineRule="exact" w:before="144" w:after="0"/>
              <w:ind w:left="82" w:right="0" w:firstLine="0"/>
              <w:jc w:val="left"/>
            </w:pPr>
            <w:r>
              <w:rPr>
                <w:rFonts w:ascii="SimSun" w:hAnsi="SimSun" w:eastAsia="SimSun"/>
                <w:b w:val="0"/>
                <w:i w:val="0"/>
                <w:color w:val="000000"/>
                <w:sz w:val="18"/>
              </w:rPr>
              <w:t>境外</w:t>
            </w:r>
          </w:p>
        </w:tc>
        <w:tc>
          <w:tcPr>
            <w:tcW w:type="dxa" w:w="8380"/>
            <w:gridSpan w:val="4"/>
            <w:tcBorders>
              <w:start w:sz="22.40000000000009" w:val="single" w:color="#DBE4F0"/>
              <w:top w:sz="1.9199999570846558" w:val="single" w:color="#000000"/>
              <w:bottom w:sz="1.9199999570846558" w:val="single" w:color="#000000"/>
            </w:tcBorders>
            <w:tcMar>
              <w:start w:w="0" w:type="dxa"/>
              <w:end w:w="0" w:type="dxa"/>
            </w:tcMar>
            <w:tcMar>
              <w:start w:w="0" w:type="dxa"/>
              <w:end w:w="0" w:type="dxa"/>
            </w:tcMar>
            <w:tcMar>
              <w:start w:w="0" w:type="dxa"/>
              <w:end w:w="0" w:type="dxa"/>
            </w:tcMar>
            <w:tcMar>
              <w:start w:w="0" w:type="dxa"/>
              <w:end w:w="0" w:type="dxa"/>
            </w:tcMar>
          </w:tcPr>
          <w:tbl>
            <w:tblPr>
              <w:tblW w:type="auto" w:w="0"/>
              <w:tblLayout w:type="fixed"/>
              <w:tblLook w:firstColumn="1" w:firstRow="1" w:lastColumn="0" w:lastRow="0" w:noHBand="0" w:noVBand="1" w:val="04A0"/>
              <w:tblInd w:w="190.0" w:type="dxa"/>
            </w:tblPr>
            <w:tblGrid>
              <w:gridCol w:w="931"/>
              <w:gridCol w:w="931"/>
              <w:gridCol w:w="931"/>
              <w:gridCol w:w="931"/>
              <w:gridCol w:w="931"/>
              <w:gridCol w:w="931"/>
              <w:gridCol w:w="931"/>
              <w:gridCol w:w="931"/>
              <w:gridCol w:w="931"/>
            </w:tblGrid>
            <w:tr>
              <w:trPr>
                <w:trHeight w:hRule="exact" w:val="386"/>
              </w:trPr>
              <w:tc>
                <w:tcPr>
                  <w:tcW w:type="dxa" w:w="902"/>
                  <w:tcBorders/>
                  <w:shd w:fill="dbe4f0"/>
                  <w:tcMar>
                    <w:start w:w="0" w:type="dxa"/>
                    <w:end w:w="0" w:type="dxa"/>
                  </w:tcMar>
                </w:tcPr>
                <w:p>
                  <w:pPr>
                    <w:autoSpaceDN w:val="0"/>
                    <w:autoSpaceDE w:val="0"/>
                    <w:widowControl/>
                    <w:spacing w:line="200" w:lineRule="exact" w:before="130" w:after="0"/>
                    <w:ind w:left="0" w:right="14" w:firstLine="0"/>
                    <w:jc w:val="right"/>
                  </w:pPr>
                  <w:r>
                    <w:rPr>
                      <w:rFonts w:ascii="TimesNewRomanPS" w:hAnsi="TimesNewRomanPS" w:eastAsia="TimesNewRomanPS"/>
                      <w:b/>
                      <w:i w:val="0"/>
                      <w:color w:val="000000"/>
                      <w:sz w:val="18"/>
                    </w:rPr>
                    <w:t>376,277</w:t>
                  </w:r>
                </w:p>
              </w:tc>
              <w:tc>
                <w:tcPr>
                  <w:tcW w:type="dxa" w:w="94"/>
                  <w:tcBorders/>
                  <w:shd w:fill="dbe4f0"/>
                  <w:tcMar>
                    <w:start w:w="0" w:type="dxa"/>
                    <w:end w:w="0" w:type="dxa"/>
                  </w:tcMar>
                </w:tcPr>
                <w:p>
                  <w:pPr>
                    <w:autoSpaceDN w:val="0"/>
                    <w:autoSpaceDE w:val="0"/>
                    <w:widowControl/>
                    <w:spacing w:line="240" w:lineRule="auto" w:before="4" w:after="0"/>
                    <w:ind w:left="0" w:right="0" w:firstLine="0"/>
                    <w:jc w:val="center"/>
                  </w:pPr>
                  <w:r>
                    <w:drawing>
                      <wp:inline xmlns:a="http://schemas.openxmlformats.org/drawingml/2006/main" xmlns:pic="http://schemas.openxmlformats.org/drawingml/2006/picture">
                        <wp:extent cx="35559" cy="247650"/>
                        <wp:docPr id="43" name="Picture 43"/>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35559" cy="247650"/>
                                </a:xfrm>
                                <a:prstGeom prst="rect"/>
                              </pic:spPr>
                            </pic:pic>
                          </a:graphicData>
                        </a:graphic>
                      </wp:inline>
                    </w:drawing>
                  </w:r>
                </w:p>
              </w:tc>
              <w:tc>
                <w:tcPr>
                  <w:tcW w:type="dxa" w:w="892"/>
                  <w:tcBorders/>
                  <w:shd w:fill="dbe4f0"/>
                  <w:tcMar>
                    <w:start w:w="0" w:type="dxa"/>
                    <w:end w:w="0" w:type="dxa"/>
                  </w:tcMar>
                </w:tcPr>
                <w:p>
                  <w:pPr>
                    <w:autoSpaceDN w:val="0"/>
                    <w:autoSpaceDE w:val="0"/>
                    <w:widowControl/>
                    <w:spacing w:line="200" w:lineRule="exact" w:before="132" w:after="0"/>
                    <w:ind w:left="0" w:right="96" w:firstLine="0"/>
                    <w:jc w:val="right"/>
                  </w:pPr>
                  <w:r>
                    <w:rPr>
                      <w:rFonts w:ascii="TimesNewRomanPS" w:hAnsi="TimesNewRomanPS" w:eastAsia="TimesNewRomanPS"/>
                      <w:b/>
                      <w:i w:val="0"/>
                      <w:color w:val="000000"/>
                      <w:sz w:val="18"/>
                    </w:rPr>
                    <w:t>5.16</w:t>
                  </w:r>
                </w:p>
              </w:tc>
              <w:tc>
                <w:tcPr>
                  <w:tcW w:type="dxa" w:w="992"/>
                  <w:tcBorders/>
                  <w:shd w:fill="dbe4f0"/>
                  <w:tcMar>
                    <w:start w:w="0" w:type="dxa"/>
                    <w:end w:w="0" w:type="dxa"/>
                  </w:tcMar>
                </w:tcPr>
                <w:p>
                  <w:pPr>
                    <w:autoSpaceDN w:val="0"/>
                    <w:autoSpaceDE w:val="0"/>
                    <w:widowControl/>
                    <w:spacing w:line="240" w:lineRule="auto" w:before="0" w:after="0"/>
                    <w:ind w:left="0" w:right="2" w:firstLine="0"/>
                    <w:jc w:val="right"/>
                  </w:pPr>
                  <w:r>
                    <w:rPr>
                      <w:rFonts w:ascii="TimesNewRomanPS" w:hAnsi="TimesNewRomanPS" w:eastAsia="TimesNewRomanPS"/>
                      <w:b/>
                      <w:i w:val="0"/>
                      <w:color w:val="000000"/>
                      <w:sz w:val="18"/>
                    </w:rPr>
                    <w:t>11,551</w:t>
                  </w:r>
                  <w:r>
                    <w:drawing>
                      <wp:inline xmlns:a="http://schemas.openxmlformats.org/drawingml/2006/main" xmlns:pic="http://schemas.openxmlformats.org/drawingml/2006/picture">
                        <wp:extent cx="35560" cy="247650"/>
                        <wp:docPr id="44" name="Picture 44"/>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5560" cy="247650"/>
                                </a:xfrm>
                                <a:prstGeom prst="rect"/>
                              </pic:spPr>
                            </pic:pic>
                          </a:graphicData>
                        </a:graphic>
                      </wp:inline>
                    </w:drawing>
                  </w:r>
                </w:p>
              </w:tc>
              <w:tc>
                <w:tcPr>
                  <w:tcW w:type="dxa" w:w="990"/>
                  <w:tcBorders/>
                  <w:shd w:fill="dbe4f0"/>
                  <w:tcMar>
                    <w:start w:w="0" w:type="dxa"/>
                    <w:end w:w="0" w:type="dxa"/>
                  </w:tcMar>
                </w:tcPr>
                <w:p>
                  <w:pPr>
                    <w:autoSpaceDN w:val="0"/>
                    <w:autoSpaceDE w:val="0"/>
                    <w:widowControl/>
                    <w:spacing w:line="200" w:lineRule="exact" w:before="132" w:after="0"/>
                    <w:ind w:left="0" w:right="0" w:firstLine="0"/>
                    <w:jc w:val="right"/>
                  </w:pPr>
                  <w:r>
                    <w:rPr>
                      <w:rFonts w:ascii="TimesNewRomanPS" w:hAnsi="TimesNewRomanPS" w:eastAsia="TimesNewRomanPS"/>
                      <w:b/>
                      <w:i w:val="0"/>
                      <w:color w:val="000000"/>
                      <w:sz w:val="18"/>
                    </w:rPr>
                    <w:t>3.07</w:t>
                  </w:r>
                </w:p>
              </w:tc>
              <w:tc>
                <w:tcPr>
                  <w:tcW w:type="dxa" w:w="1512"/>
                  <w:tcBorders/>
                  <w:tcMar>
                    <w:start w:w="0" w:type="dxa"/>
                    <w:end w:w="0" w:type="dxa"/>
                  </w:tcMar>
                </w:tcPr>
                <w:p>
                  <w:pPr>
                    <w:autoSpaceDN w:val="0"/>
                    <w:autoSpaceDE w:val="0"/>
                    <w:widowControl/>
                    <w:spacing w:line="200" w:lineRule="exact" w:before="132" w:after="0"/>
                    <w:ind w:left="0" w:right="278" w:firstLine="0"/>
                    <w:jc w:val="right"/>
                  </w:pPr>
                  <w:r>
                    <w:rPr>
                      <w:rFonts w:ascii="TimesNewRomanPSMT" w:hAnsi="TimesNewRomanPSMT" w:eastAsia="TimesNewRomanPSMT"/>
                      <w:b w:val="0"/>
                      <w:i w:val="0"/>
                      <w:color w:val="000000"/>
                      <w:sz w:val="18"/>
                    </w:rPr>
                    <w:t>348,948</w:t>
                  </w:r>
                </w:p>
              </w:tc>
              <w:tc>
                <w:tcPr>
                  <w:tcW w:type="dxa" w:w="920"/>
                  <w:tcBorders/>
                  <w:tcMar>
                    <w:start w:w="0" w:type="dxa"/>
                    <w:end w:w="0" w:type="dxa"/>
                  </w:tcMar>
                </w:tcPr>
                <w:p>
                  <w:pPr>
                    <w:autoSpaceDN w:val="0"/>
                    <w:autoSpaceDE w:val="0"/>
                    <w:widowControl/>
                    <w:spacing w:line="200" w:lineRule="exact" w:before="132" w:after="0"/>
                    <w:ind w:left="0" w:right="0" w:firstLine="0"/>
                    <w:jc w:val="center"/>
                  </w:pPr>
                  <w:r>
                    <w:rPr>
                      <w:rFonts w:ascii="TimesNewRomanPSMT" w:hAnsi="TimesNewRomanPSMT" w:eastAsia="TimesNewRomanPSMT"/>
                      <w:b w:val="0"/>
                      <w:i w:val="0"/>
                      <w:color w:val="000000"/>
                      <w:sz w:val="18"/>
                    </w:rPr>
                    <w:t>5.32</w:t>
                  </w:r>
                </w:p>
              </w:tc>
              <w:tc>
                <w:tcPr>
                  <w:tcW w:type="dxa" w:w="1080"/>
                  <w:tcBorders/>
                  <w:tcMar>
                    <w:start w:w="0" w:type="dxa"/>
                    <w:end w:w="0" w:type="dxa"/>
                  </w:tcMar>
                </w:tcPr>
                <w:p>
                  <w:pPr>
                    <w:autoSpaceDN w:val="0"/>
                    <w:autoSpaceDE w:val="0"/>
                    <w:widowControl/>
                    <w:spacing w:line="200" w:lineRule="exact" w:before="132" w:after="0"/>
                    <w:ind w:left="0" w:right="0" w:firstLine="0"/>
                    <w:jc w:val="center"/>
                  </w:pPr>
                  <w:r>
                    <w:rPr>
                      <w:rFonts w:ascii="TimesNewRomanPSMT" w:hAnsi="TimesNewRomanPSMT" w:eastAsia="TimesNewRomanPSMT"/>
                      <w:b w:val="0"/>
                      <w:i w:val="0"/>
                      <w:color w:val="000000"/>
                      <w:sz w:val="18"/>
                    </w:rPr>
                    <w:t>3,139</w:t>
                  </w:r>
                </w:p>
              </w:tc>
              <w:tc>
                <w:tcPr>
                  <w:tcW w:type="dxa" w:w="720"/>
                  <w:tcBorders/>
                  <w:tcMar>
                    <w:start w:w="0" w:type="dxa"/>
                    <w:end w:w="0" w:type="dxa"/>
                  </w:tcMar>
                </w:tcPr>
                <w:p>
                  <w:pPr>
                    <w:autoSpaceDN w:val="0"/>
                    <w:autoSpaceDE w:val="0"/>
                    <w:widowControl/>
                    <w:spacing w:line="200" w:lineRule="exact" w:before="132" w:after="0"/>
                    <w:ind w:left="0" w:right="26" w:firstLine="0"/>
                    <w:jc w:val="right"/>
                  </w:pPr>
                  <w:r>
                    <w:rPr>
                      <w:rFonts w:ascii="TimesNewRomanPSMT" w:hAnsi="TimesNewRomanPSMT" w:eastAsia="TimesNewRomanPSMT"/>
                      <w:b w:val="0"/>
                      <w:i w:val="0"/>
                      <w:color w:val="000000"/>
                      <w:sz w:val="18"/>
                    </w:rPr>
                    <w:t>0.90</w:t>
                  </w:r>
                </w:p>
              </w:tc>
            </w:tr>
          </w:tbl>
          <w:p>
            <w:pPr>
              <w:autoSpaceDN w:val="0"/>
              <w:autoSpaceDE w:val="0"/>
              <w:widowControl/>
              <w:spacing w:line="14" w:lineRule="exact" w:before="0" w:after="0"/>
              <w:ind w:left="0" w:right="0"/>
            </w:pPr>
          </w:p>
        </w:tc>
      </w:tr>
    </w:tbl>
    <w:p>
      <w:pPr>
        <w:autoSpaceDN w:val="0"/>
        <w:autoSpaceDE w:val="0"/>
        <w:widowControl/>
        <w:spacing w:line="180" w:lineRule="exact" w:before="220" w:after="0"/>
        <w:ind w:left="0" w:right="4518" w:firstLine="0"/>
        <w:jc w:val="right"/>
      </w:pPr>
      <w:r>
        <w:rPr>
          <w:rFonts w:ascii="Calibri" w:hAnsi="Calibri" w:eastAsia="Calibri"/>
          <w:b w:val="0"/>
          <w:i w:val="0"/>
          <w:color w:val="000000"/>
          <w:sz w:val="18"/>
        </w:rPr>
        <w:t>47</w:t>
      </w:r>
    </w:p>
    <w:p>
      <w:pPr>
        <w:sectPr>
          <w:pgSz w:w="11907" w:h="16839"/>
          <w:pgMar w:top="566" w:right="1024" w:bottom="600" w:left="1058" w:header="720" w:footer="720" w:gutter="0"/>
          <w:cols w:space="720" w:num="1" w:equalWidth="0">
            <w:col w:w="9824" w:space="0"/>
            <w:col w:w="9792" w:space="0"/>
            <w:col w:w="9792" w:space="0"/>
            <w:col w:w="9660" w:space="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46"/>
        <w:ind w:left="0" w:right="0"/>
      </w:pPr>
    </w:p>
    <w:tbl>
      <w:tblPr>
        <w:tblW w:type="auto" w:w="0"/>
        <w:tblLayout w:type="fixed"/>
        <w:tblLook w:firstColumn="1" w:firstRow="1" w:lastColumn="0" w:lastRow="0" w:noHBand="0" w:noVBand="1" w:val="04A0"/>
        <w:tblInd w:w="50.0" w:type="dxa"/>
      </w:tblPr>
      <w:tblGrid>
        <w:gridCol w:w="1095"/>
        <w:gridCol w:w="1095"/>
        <w:gridCol w:w="1095"/>
        <w:gridCol w:w="1095"/>
        <w:gridCol w:w="1095"/>
        <w:gridCol w:w="1095"/>
        <w:gridCol w:w="1095"/>
        <w:gridCol w:w="1095"/>
        <w:gridCol w:w="1095"/>
      </w:tblGrid>
      <w:tr>
        <w:trPr>
          <w:trHeight w:hRule="exact" w:val="814"/>
        </w:trPr>
        <w:tc>
          <w:tcPr>
            <w:tcW w:type="dxa" w:w="1438"/>
            <w:tcBorders>
              <w:top w:sz="1.9199999570846558" w:val="single" w:color="#000000"/>
            </w:tcBorders>
            <w:tcMar>
              <w:start w:w="0" w:type="dxa"/>
              <w:end w:w="0" w:type="dxa"/>
            </w:tcMar>
          </w:tcPr>
          <w:p>
            <w:pPr>
              <w:autoSpaceDN w:val="0"/>
              <w:autoSpaceDE w:val="0"/>
              <w:widowControl/>
              <w:spacing w:line="180" w:lineRule="exact" w:before="146" w:after="0"/>
              <w:ind w:left="82" w:right="0" w:firstLine="0"/>
              <w:jc w:val="left"/>
            </w:pPr>
            <w:r>
              <w:rPr>
                <w:rFonts w:ascii="SimSun" w:hAnsi="SimSun" w:eastAsia="SimSun"/>
                <w:b w:val="0"/>
                <w:i w:val="0"/>
                <w:color w:val="000000"/>
                <w:sz w:val="18"/>
              </w:rPr>
              <w:t>总行</w:t>
            </w:r>
          </w:p>
        </w:tc>
        <w:tc>
          <w:tcPr>
            <w:tcW w:type="dxa" w:w="1384"/>
            <w:tcBorders>
              <w:top w:sz="1.9199999570846558" w:val="single" w:color="#000000"/>
            </w:tcBorders>
            <w:shd w:fill="dbe4f0"/>
            <w:tcMar>
              <w:start w:w="0" w:type="dxa"/>
              <w:end w:w="0" w:type="dxa"/>
            </w:tcMar>
          </w:tcPr>
          <w:p>
            <w:pPr>
              <w:autoSpaceDN w:val="0"/>
              <w:autoSpaceDE w:val="0"/>
              <w:widowControl/>
              <w:spacing w:line="198" w:lineRule="exact" w:before="138" w:after="0"/>
              <w:ind w:left="0" w:right="286" w:firstLine="0"/>
              <w:jc w:val="right"/>
            </w:pPr>
            <w:r>
              <w:rPr>
                <w:rFonts w:ascii="TimesNewRomanPS" w:hAnsi="TimesNewRomanPS" w:eastAsia="TimesNewRomanPS"/>
                <w:b/>
                <w:i w:val="0"/>
                <w:color w:val="000000"/>
                <w:sz w:val="18"/>
              </w:rPr>
              <w:t>481,741</w:t>
            </w:r>
          </w:p>
        </w:tc>
        <w:tc>
          <w:tcPr>
            <w:tcW w:type="dxa" w:w="920"/>
            <w:tcBorders>
              <w:top w:sz="1.9199999570846558" w:val="single" w:color="#000000"/>
            </w:tcBorders>
            <w:shd w:fill="dbe4f0"/>
            <w:tcMar>
              <w:start w:w="0" w:type="dxa"/>
              <w:end w:w="0" w:type="dxa"/>
            </w:tcMar>
          </w:tcPr>
          <w:p>
            <w:pPr>
              <w:autoSpaceDN w:val="0"/>
              <w:autoSpaceDE w:val="0"/>
              <w:widowControl/>
              <w:spacing w:line="198" w:lineRule="exact" w:before="138" w:after="0"/>
              <w:ind w:left="0" w:right="0" w:firstLine="0"/>
              <w:jc w:val="center"/>
            </w:pPr>
            <w:r>
              <w:rPr>
                <w:rFonts w:ascii="TimesNewRomanPS" w:hAnsi="TimesNewRomanPS" w:eastAsia="TimesNewRomanPS"/>
                <w:b/>
                <w:i w:val="0"/>
                <w:color w:val="000000"/>
                <w:sz w:val="18"/>
              </w:rPr>
              <w:t>6.60</w:t>
            </w:r>
          </w:p>
        </w:tc>
        <w:tc>
          <w:tcPr>
            <w:tcW w:type="dxa" w:w="1100"/>
            <w:tcBorders>
              <w:top w:sz="1.9199999570846558" w:val="single" w:color="#000000"/>
            </w:tcBorders>
            <w:shd w:fill="dbe4f0"/>
            <w:tcMar>
              <w:start w:w="0" w:type="dxa"/>
              <w:end w:w="0" w:type="dxa"/>
            </w:tcMar>
          </w:tcPr>
          <w:p>
            <w:pPr>
              <w:autoSpaceDN w:val="0"/>
              <w:autoSpaceDE w:val="0"/>
              <w:widowControl/>
              <w:spacing w:line="240" w:lineRule="auto" w:before="0" w:after="0"/>
              <w:ind w:left="0" w:right="0" w:firstLine="0"/>
              <w:jc w:val="center"/>
            </w:pPr>
            <w:r>
              <w:rPr>
                <w:rFonts w:ascii="TimesNewRomanPS" w:hAnsi="TimesNewRomanPS" w:eastAsia="TimesNewRomanPS"/>
                <w:b/>
                <w:i w:val="0"/>
                <w:color w:val="000000"/>
                <w:sz w:val="18"/>
              </w:rPr>
              <w:t>9,310</w:t>
            </w:r>
            <w:r>
              <w:drawing>
                <wp:inline xmlns:a="http://schemas.openxmlformats.org/drawingml/2006/main" xmlns:pic="http://schemas.openxmlformats.org/drawingml/2006/picture">
                  <wp:extent cx="33019" cy="243839"/>
                  <wp:docPr id="45" name="Picture 45"/>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33019" cy="243839"/>
                          </a:xfrm>
                          <a:prstGeom prst="rect"/>
                        </pic:spPr>
                      </pic:pic>
                    </a:graphicData>
                  </a:graphic>
                </wp:inline>
              </w:drawing>
            </w:r>
          </w:p>
        </w:tc>
        <w:tc>
          <w:tcPr>
            <w:tcW w:type="dxa" w:w="666"/>
            <w:tcBorders>
              <w:top w:sz="1.9199999570846558" w:val="single" w:color="#000000"/>
            </w:tcBorders>
            <w:shd w:fill="dbe4f0"/>
            <w:tcMar>
              <w:start w:w="0" w:type="dxa"/>
              <w:end w:w="0" w:type="dxa"/>
            </w:tcMar>
          </w:tcPr>
          <w:p>
            <w:pPr>
              <w:autoSpaceDN w:val="0"/>
              <w:autoSpaceDE w:val="0"/>
              <w:widowControl/>
              <w:spacing w:line="198" w:lineRule="exact" w:before="138" w:after="0"/>
              <w:ind w:left="0" w:right="0" w:firstLine="0"/>
              <w:jc w:val="right"/>
            </w:pPr>
            <w:r>
              <w:rPr>
                <w:rFonts w:ascii="TimesNewRomanPS" w:hAnsi="TimesNewRomanPS" w:eastAsia="TimesNewRomanPS"/>
                <w:b/>
                <w:i w:val="0"/>
                <w:color w:val="000000"/>
                <w:sz w:val="18"/>
              </w:rPr>
              <w:t>1.93</w:t>
            </w:r>
          </w:p>
        </w:tc>
        <w:tc>
          <w:tcPr>
            <w:tcW w:type="dxa" w:w="1514"/>
            <w:tcBorders>
              <w:top w:sz="1.9199999570846558" w:val="single" w:color="#000000"/>
            </w:tcBorders>
            <w:tcMar>
              <w:start w:w="0" w:type="dxa"/>
              <w:end w:w="0" w:type="dxa"/>
            </w:tcMar>
          </w:tcPr>
          <w:p>
            <w:pPr>
              <w:autoSpaceDN w:val="0"/>
              <w:autoSpaceDE w:val="0"/>
              <w:widowControl/>
              <w:spacing w:line="198" w:lineRule="exact" w:before="138" w:after="0"/>
              <w:ind w:left="0" w:right="282" w:firstLine="0"/>
              <w:jc w:val="right"/>
            </w:pPr>
            <w:r>
              <w:rPr>
                <w:rFonts w:ascii="TimesNewRomanPSMT" w:hAnsi="TimesNewRomanPSMT" w:eastAsia="TimesNewRomanPSMT"/>
                <w:b w:val="0"/>
                <w:i w:val="0"/>
                <w:color w:val="000000"/>
                <w:sz w:val="18"/>
              </w:rPr>
              <w:t>492,884</w:t>
            </w:r>
          </w:p>
        </w:tc>
        <w:tc>
          <w:tcPr>
            <w:tcW w:type="dxa" w:w="880"/>
            <w:tcBorders>
              <w:top w:sz="1.9199999570846558" w:val="single" w:color="#000000"/>
            </w:tcBorders>
            <w:tcMar>
              <w:start w:w="0" w:type="dxa"/>
              <w:end w:w="0" w:type="dxa"/>
            </w:tcMar>
          </w:tcPr>
          <w:p>
            <w:pPr>
              <w:autoSpaceDN w:val="0"/>
              <w:autoSpaceDE w:val="0"/>
              <w:widowControl/>
              <w:spacing w:line="198" w:lineRule="exact" w:before="138" w:after="0"/>
              <w:ind w:left="0" w:right="0" w:firstLine="0"/>
              <w:jc w:val="center"/>
            </w:pPr>
            <w:r>
              <w:rPr>
                <w:rFonts w:ascii="TimesNewRomanPSMT" w:hAnsi="TimesNewRomanPSMT" w:eastAsia="TimesNewRomanPSMT"/>
                <w:b w:val="0"/>
                <w:i w:val="0"/>
                <w:color w:val="000000"/>
                <w:sz w:val="18"/>
              </w:rPr>
              <w:t>7.52</w:t>
            </w:r>
          </w:p>
        </w:tc>
        <w:tc>
          <w:tcPr>
            <w:tcW w:type="dxa" w:w="1120"/>
            <w:tcBorders>
              <w:top w:sz="1.9199999570846558" w:val="single" w:color="#000000"/>
            </w:tcBorders>
            <w:tcMar>
              <w:start w:w="0" w:type="dxa"/>
              <w:end w:w="0" w:type="dxa"/>
            </w:tcMar>
          </w:tcPr>
          <w:p>
            <w:pPr>
              <w:autoSpaceDN w:val="0"/>
              <w:autoSpaceDE w:val="0"/>
              <w:widowControl/>
              <w:spacing w:line="198" w:lineRule="exact" w:before="138" w:after="0"/>
              <w:ind w:left="0" w:right="0" w:firstLine="0"/>
              <w:jc w:val="center"/>
            </w:pPr>
            <w:r>
              <w:rPr>
                <w:rFonts w:ascii="TimesNewRomanPSMT" w:hAnsi="TimesNewRomanPSMT" w:eastAsia="TimesNewRomanPSMT"/>
                <w:b w:val="0"/>
                <w:i w:val="0"/>
                <w:color w:val="000000"/>
                <w:sz w:val="18"/>
              </w:rPr>
              <w:t>10,831</w:t>
            </w:r>
          </w:p>
        </w:tc>
        <w:tc>
          <w:tcPr>
            <w:tcW w:type="dxa" w:w="752"/>
            <w:tcBorders>
              <w:top w:sz="1.9199999570846558" w:val="single" w:color="#000000"/>
            </w:tcBorders>
            <w:tcMar>
              <w:start w:w="0" w:type="dxa"/>
              <w:end w:w="0" w:type="dxa"/>
            </w:tcMar>
          </w:tcPr>
          <w:p>
            <w:pPr>
              <w:autoSpaceDN w:val="0"/>
              <w:autoSpaceDE w:val="0"/>
              <w:widowControl/>
              <w:spacing w:line="198" w:lineRule="exact" w:before="138" w:after="0"/>
              <w:ind w:left="0" w:right="58" w:firstLine="0"/>
              <w:jc w:val="right"/>
            </w:pPr>
            <w:r>
              <w:rPr>
                <w:rFonts w:ascii="TimesNewRomanPSMT" w:hAnsi="TimesNewRomanPSMT" w:eastAsia="TimesNewRomanPSMT"/>
                <w:b w:val="0"/>
                <w:i w:val="0"/>
                <w:color w:val="000000"/>
                <w:sz w:val="18"/>
              </w:rPr>
              <w:t>2.20</w:t>
            </w:r>
          </w:p>
        </w:tc>
      </w:tr>
    </w:tbl>
    <w:p>
      <w:pPr>
        <w:autoSpaceDN w:val="0"/>
        <w:autoSpaceDE w:val="0"/>
        <w:widowControl/>
        <w:spacing w:line="180" w:lineRule="exact" w:before="50" w:after="0"/>
        <w:ind w:left="132" w:right="0" w:firstLine="0"/>
        <w:jc w:val="left"/>
      </w:pPr>
      <w:r>
        <w:rPr>
          <w:rFonts w:ascii="SimSun" w:hAnsi="SimSun" w:eastAsia="SimSun"/>
          <w:b w:val="0"/>
          <w:i w:val="0"/>
          <w:color w:val="000000"/>
          <w:sz w:val="18"/>
        </w:rPr>
        <w:t>注: 总行含太平洋信用卡中心。</w:t>
      </w:r>
    </w:p>
    <w:p>
      <w:pPr>
        <w:autoSpaceDN w:val="0"/>
        <w:autoSpaceDE w:val="0"/>
        <w:widowControl/>
        <w:spacing w:line="208" w:lineRule="exact" w:before="282" w:after="0"/>
        <w:ind w:left="552" w:right="0" w:firstLine="0"/>
        <w:jc w:val="left"/>
      </w:pPr>
      <w:r>
        <w:rPr>
          <w:rFonts w:ascii="SimSun" w:hAnsi="SimSun" w:eastAsia="SimSun"/>
          <w:b w:val="0"/>
          <w:i w:val="0"/>
          <w:color w:val="000000"/>
          <w:sz w:val="21"/>
        </w:rPr>
        <w:t>本集团针对各区域经济特点,实行一行一策差异化管理, 动态调整业务授权。</w:t>
      </w:r>
    </w:p>
    <w:p>
      <w:pPr>
        <w:autoSpaceDN w:val="0"/>
        <w:autoSpaceDE w:val="0"/>
        <w:widowControl/>
        <w:spacing w:line="208" w:lineRule="exact" w:before="356" w:after="0"/>
        <w:ind w:left="552" w:right="0" w:firstLine="0"/>
        <w:jc w:val="left"/>
      </w:pPr>
      <w:r>
        <w:rPr>
          <w:rFonts w:ascii="SimSun" w:hAnsi="SimSun" w:eastAsia="SimSun"/>
          <w:b w:val="0"/>
          <w:i w:val="0"/>
          <w:color w:val="000000"/>
          <w:sz w:val="21"/>
        </w:rPr>
        <w:t>逾期贷款和垫款</w:t>
      </w:r>
    </w:p>
    <w:p>
      <w:pPr>
        <w:autoSpaceDN w:val="0"/>
        <w:autoSpaceDE w:val="0"/>
        <w:widowControl/>
        <w:spacing w:line="180" w:lineRule="exact" w:before="370" w:after="38"/>
        <w:ind w:left="0" w:right="176"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50.0" w:type="dxa"/>
      </w:tblPr>
      <w:tblGrid>
        <w:gridCol w:w="1643"/>
        <w:gridCol w:w="1643"/>
        <w:gridCol w:w="1643"/>
        <w:gridCol w:w="1643"/>
        <w:gridCol w:w="1643"/>
        <w:gridCol w:w="1643"/>
      </w:tblGrid>
      <w:tr>
        <w:trPr>
          <w:trHeight w:hRule="exact" w:val="408"/>
        </w:trPr>
        <w:tc>
          <w:tcPr>
            <w:tcW w:type="dxa" w:w="1888"/>
            <w:tcBorders>
              <w:top w:sz="1.9199999570846558" w:val="single" w:color="#000000"/>
              <w:bottom w:sz="1.9199999570846558" w:val="single" w:color="#000000"/>
            </w:tcBorders>
            <w:tcMar>
              <w:start w:w="0" w:type="dxa"/>
              <w:end w:w="0" w:type="dxa"/>
            </w:tcMar>
          </w:tcPr>
          <w:p/>
        </w:tc>
        <w:tc>
          <w:tcPr>
            <w:tcW w:type="dxa" w:w="2994"/>
            <w:gridSpan w:val="2"/>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202" w:lineRule="exact" w:before="136" w:after="0"/>
              <w:ind w:left="0" w:right="242"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952"/>
            <w:tcBorders>
              <w:top w:sz="1.9199999570846558" w:val="single" w:color="#000000"/>
              <w:bottom w:sz="1.9199999570846558" w:val="single" w:color="#000000"/>
            </w:tcBorders>
            <w:shd w:fill="dbe4f0"/>
            <w:tcMar>
              <w:start w:w="0" w:type="dxa"/>
              <w:end w:w="0" w:type="dxa"/>
            </w:tcMar>
          </w:tcPr>
          <w:p/>
        </w:tc>
        <w:tc>
          <w:tcPr>
            <w:tcW w:type="dxa" w:w="3008"/>
            <w:tcBorders>
              <w:top w:sz="1.9199999570846558" w:val="single" w:color="#000000"/>
              <w:bottom w:sz="1.9199999570846558" w:val="single" w:color="#000000"/>
            </w:tcBorders>
            <w:tcMar>
              <w:start w:w="0" w:type="dxa"/>
              <w:end w:w="0" w:type="dxa"/>
            </w:tcMar>
          </w:tcPr>
          <w:p>
            <w:pPr>
              <w:autoSpaceDN w:val="0"/>
              <w:autoSpaceDE w:val="0"/>
              <w:widowControl/>
              <w:spacing w:line="202" w:lineRule="exact" w:before="136" w:after="0"/>
              <w:ind w:left="0" w:right="252"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c>
          <w:tcPr>
            <w:tcW w:type="dxa" w:w="932"/>
            <w:tcBorders>
              <w:top w:sz="1.9199999570846558" w:val="single" w:color="#000000"/>
              <w:bottom w:sz="1.9199999570846558" w:val="single" w:color="#000000"/>
            </w:tcBorders>
            <w:tcMar>
              <w:start w:w="0" w:type="dxa"/>
              <w:end w:w="0" w:type="dxa"/>
            </w:tcMar>
          </w:tcPr>
          <w:p/>
        </w:tc>
      </w:tr>
      <w:tr>
        <w:trPr>
          <w:trHeight w:hRule="exact" w:val="404"/>
        </w:trPr>
        <w:tc>
          <w:tcPr>
            <w:tcW w:type="dxa" w:w="188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0" w:after="0"/>
              <w:ind w:left="80" w:right="0" w:firstLine="0"/>
              <w:jc w:val="left"/>
            </w:pPr>
            <w:r>
              <w:rPr>
                <w:rFonts w:ascii="SimSun" w:hAnsi="SimSun" w:eastAsia="SimSun"/>
                <w:b w:val="0"/>
                <w:i w:val="0"/>
                <w:color w:val="000000"/>
                <w:sz w:val="18"/>
              </w:rPr>
              <w:t>逾期期限</w:t>
            </w:r>
          </w:p>
        </w:tc>
        <w:tc>
          <w:tcPr>
            <w:tcW w:type="dxa" w:w="2994"/>
            <w:gridSpan w:val="2"/>
            <w:tcBorders>
              <w:top w:sz="1.9199999570846558" w:val="single" w:color="#000000"/>
              <w:bottom w:sz="1.9199999570846558" w:val="single" w:color="#000000"/>
            </w:tcBorders>
            <w:shd w:fill="dbe4f0"/>
            <w:tcMar>
              <w:start w:w="0" w:type="dxa"/>
              <w:end w:w="0" w:type="dxa"/>
            </w:tcMar>
            <w:tcMar>
              <w:start w:w="0" w:type="dxa"/>
              <w:end w:w="0" w:type="dxa"/>
            </w:tcMar>
          </w:tcPr>
          <w:p>
            <w:pPr>
              <w:autoSpaceDN w:val="0"/>
              <w:autoSpaceDE w:val="0"/>
              <w:widowControl/>
              <w:spacing w:line="180" w:lineRule="exact" w:before="142" w:after="0"/>
              <w:ind w:left="0" w:right="994" w:firstLine="0"/>
              <w:jc w:val="right"/>
            </w:pPr>
            <w:r>
              <w:rPr>
                <w:rFonts w:ascii="SimSun" w:hAnsi="SimSun" w:eastAsia="SimSun"/>
                <w:b w:val="0"/>
                <w:i w:val="0"/>
                <w:color w:val="000000"/>
                <w:sz w:val="18"/>
              </w:rPr>
              <w:t>金额</w:t>
            </w:r>
          </w:p>
        </w:tc>
        <w:tc>
          <w:tcPr>
            <w:tcW w:type="dxa" w:w="952"/>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0" w:after="0"/>
              <w:ind w:left="0" w:right="4" w:firstLine="0"/>
              <w:jc w:val="right"/>
            </w:pPr>
            <w:r>
              <w:rPr>
                <w:rFonts w:ascii="SimSun" w:hAnsi="SimSun" w:eastAsia="SimSun"/>
                <w:b w:val="0"/>
                <w:i w:val="0"/>
                <w:color w:val="000000"/>
                <w:sz w:val="18"/>
              </w:rPr>
              <w:t>占比</w:t>
            </w:r>
            <w:r>
              <w:rPr>
                <w:rFonts w:ascii="TimesNewRomanPS" w:hAnsi="TimesNewRomanPS" w:eastAsia="TimesNewRomanPS"/>
                <w:b/>
                <w:i w:val="0"/>
                <w:color w:val="000000"/>
                <w:sz w:val="18"/>
              </w:rPr>
              <w:t>(%)</w:t>
            </w:r>
            <w:r>
              <w:drawing>
                <wp:inline xmlns:a="http://schemas.openxmlformats.org/drawingml/2006/main" xmlns:pic="http://schemas.openxmlformats.org/drawingml/2006/picture">
                  <wp:extent cx="36829" cy="245109"/>
                  <wp:docPr id="46" name="Picture 46"/>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829" cy="245109"/>
                          </a:xfrm>
                          <a:prstGeom prst="rect"/>
                        </pic:spPr>
                      </pic:pic>
                    </a:graphicData>
                  </a:graphic>
                </wp:inline>
              </w:drawing>
            </w:r>
          </w:p>
        </w:tc>
        <w:tc>
          <w:tcPr>
            <w:tcW w:type="dxa" w:w="300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0" w:after="0"/>
              <w:ind w:left="0" w:right="1172" w:firstLine="0"/>
              <w:jc w:val="right"/>
            </w:pPr>
            <w:r>
              <w:rPr>
                <w:rFonts w:ascii="SimSun" w:hAnsi="SimSun" w:eastAsia="SimSun"/>
                <w:b w:val="0"/>
                <w:i w:val="0"/>
                <w:color w:val="000000"/>
                <w:sz w:val="18"/>
              </w:rPr>
              <w:t>金额</w:t>
            </w:r>
          </w:p>
        </w:tc>
        <w:tc>
          <w:tcPr>
            <w:tcW w:type="dxa" w:w="9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0" w:after="0"/>
              <w:ind w:left="0" w:right="48" w:firstLine="0"/>
              <w:jc w:val="righ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p>
        </w:tc>
      </w:tr>
      <w:tr>
        <w:trPr>
          <w:trHeight w:hRule="exact" w:val="404"/>
        </w:trPr>
        <w:tc>
          <w:tcPr>
            <w:tcW w:type="dxa" w:w="188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82" w:right="0" w:firstLine="0"/>
              <w:jc w:val="left"/>
            </w:pPr>
            <w:r>
              <w:rPr>
                <w:rFonts w:ascii="TimesNewRomanPSMT" w:hAnsi="TimesNewRomanPSMT" w:eastAsia="TimesNewRomanPSMT"/>
                <w:b w:val="0"/>
                <w:i w:val="0"/>
                <w:color w:val="000000"/>
                <w:sz w:val="18"/>
              </w:rPr>
              <w:t>3</w:t>
            </w:r>
            <w:r>
              <w:rPr>
                <w:rFonts w:ascii="SimSun" w:hAnsi="SimSun" w:eastAsia="SimSun"/>
                <w:b w:val="0"/>
                <w:i w:val="0"/>
                <w:color w:val="000000"/>
                <w:sz w:val="18"/>
              </w:rPr>
              <w:t xml:space="preserve"> 个月以内</w:t>
            </w:r>
          </w:p>
        </w:tc>
        <w:tc>
          <w:tcPr>
            <w:tcW w:type="dxa" w:w="199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0" w:firstLine="0"/>
              <w:jc w:val="right"/>
            </w:pPr>
            <w:r>
              <w:rPr>
                <w:rFonts w:ascii="TimesNewRomanPS" w:hAnsi="TimesNewRomanPS" w:eastAsia="TimesNewRomanPS"/>
                <w:b/>
                <w:i w:val="0"/>
                <w:color w:val="000000"/>
                <w:sz w:val="18"/>
              </w:rPr>
              <w:t>27,737</w:t>
            </w:r>
          </w:p>
        </w:tc>
        <w:tc>
          <w:tcPr>
            <w:tcW w:type="dxa" w:w="10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62" w:right="0" w:firstLine="0"/>
              <w:jc w:val="left"/>
            </w:pPr>
            <w:r>
              <w:drawing>
                <wp:inline xmlns:a="http://schemas.openxmlformats.org/drawingml/2006/main" xmlns:pic="http://schemas.openxmlformats.org/drawingml/2006/picture">
                  <wp:extent cx="36830" cy="245110"/>
                  <wp:docPr id="47" name="Picture 47"/>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830" cy="245110"/>
                          </a:xfrm>
                          <a:prstGeom prst="rect"/>
                        </pic:spPr>
                      </pic:pic>
                    </a:graphicData>
                  </a:graphic>
                </wp:inline>
              </w:drawing>
            </w:r>
          </w:p>
        </w:tc>
        <w:tc>
          <w:tcPr>
            <w:tcW w:type="dxa" w:w="95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2" w:after="0"/>
              <w:ind w:left="0" w:right="58" w:firstLine="0"/>
              <w:jc w:val="right"/>
            </w:pPr>
            <w:r>
              <w:rPr>
                <w:rFonts w:ascii="TimesNewRomanPS" w:hAnsi="TimesNewRomanPS" w:eastAsia="TimesNewRomanPS"/>
                <w:b/>
                <w:i w:val="0"/>
                <w:color w:val="000000"/>
                <w:sz w:val="18"/>
              </w:rPr>
              <w:t>0.38</w:t>
            </w:r>
          </w:p>
        </w:tc>
        <w:tc>
          <w:tcPr>
            <w:tcW w:type="dxa" w:w="30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1172" w:firstLine="0"/>
              <w:jc w:val="right"/>
            </w:pPr>
            <w:r>
              <w:rPr>
                <w:rFonts w:ascii="TimesNewRomanPSMT" w:hAnsi="TimesNewRomanPSMT" w:eastAsia="TimesNewRomanPSMT"/>
                <w:b w:val="0"/>
                <w:i w:val="0"/>
                <w:color w:val="000000"/>
                <w:sz w:val="18"/>
              </w:rPr>
              <w:t>23,164</w:t>
            </w:r>
          </w:p>
        </w:tc>
        <w:tc>
          <w:tcPr>
            <w:tcW w:type="dxa" w:w="9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4" w:firstLine="0"/>
              <w:jc w:val="right"/>
            </w:pPr>
            <w:r>
              <w:rPr>
                <w:rFonts w:ascii="TimesNewRomanPSMT" w:hAnsi="TimesNewRomanPSMT" w:eastAsia="TimesNewRomanPSMT"/>
                <w:b w:val="0"/>
                <w:i w:val="0"/>
                <w:color w:val="000000"/>
                <w:sz w:val="18"/>
              </w:rPr>
              <w:t>0.35</w:t>
            </w:r>
          </w:p>
        </w:tc>
      </w:tr>
      <w:tr>
        <w:trPr>
          <w:trHeight w:hRule="exact" w:val="402"/>
        </w:trPr>
        <w:tc>
          <w:tcPr>
            <w:tcW w:type="dxa" w:w="1888"/>
            <w:tcBorders>
              <w:top w:sz="1.9199999570846558" w:val="single" w:color="#000000"/>
              <w:bottom w:sz="1.9199999570846558" w:val="single" w:color="#000000"/>
            </w:tcBorders>
            <w:tcMar>
              <w:start w:w="0" w:type="dxa"/>
              <w:end w:w="0" w:type="dxa"/>
            </w:tcMar>
          </w:tcPr>
          <w:p>
            <w:pPr>
              <w:autoSpaceDN w:val="0"/>
              <w:autoSpaceDE w:val="0"/>
              <w:widowControl/>
              <w:spacing w:line="202" w:lineRule="exact" w:before="132" w:after="0"/>
              <w:ind w:left="82" w:right="0" w:firstLine="0"/>
              <w:jc w:val="left"/>
            </w:pPr>
            <w:r>
              <w:rPr>
                <w:rFonts w:ascii="TimesNewRomanPSMT" w:hAnsi="TimesNewRomanPSMT" w:eastAsia="TimesNewRomanPSMT"/>
                <w:b w:val="0"/>
                <w:i w:val="0"/>
                <w:color w:val="000000"/>
                <w:sz w:val="18"/>
              </w:rPr>
              <w:t>3</w:t>
            </w:r>
            <w:r>
              <w:rPr>
                <w:rFonts w:ascii="SimSun" w:hAnsi="SimSun" w:eastAsia="SimSun"/>
                <w:b w:val="0"/>
                <w:i w:val="0"/>
                <w:color w:val="000000"/>
                <w:sz w:val="18"/>
              </w:rPr>
              <w:t xml:space="preserve"> 个月至</w:t>
            </w:r>
            <w:r>
              <w:rPr>
                <w:rFonts w:ascii="TimesNewRomanPSMT" w:hAnsi="TimesNewRomanPSMT" w:eastAsia="TimesNewRomanPSMT"/>
                <w:b w:val="0"/>
                <w:i w:val="0"/>
                <w:color w:val="000000"/>
                <w:sz w:val="18"/>
              </w:rPr>
              <w:t xml:space="preserve"> 1</w:t>
            </w:r>
            <w:r>
              <w:rPr>
                <w:rFonts w:ascii="SimSun" w:hAnsi="SimSun" w:eastAsia="SimSun"/>
                <w:b w:val="0"/>
                <w:i w:val="0"/>
                <w:color w:val="000000"/>
                <w:sz w:val="18"/>
              </w:rPr>
              <w:t xml:space="preserve"> 年</w:t>
            </w:r>
          </w:p>
        </w:tc>
        <w:tc>
          <w:tcPr>
            <w:tcW w:type="dxa" w:w="199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4" w:after="0"/>
              <w:ind w:left="0" w:right="0" w:firstLine="0"/>
              <w:jc w:val="right"/>
            </w:pPr>
            <w:r>
              <w:rPr>
                <w:rFonts w:ascii="TimesNewRomanPS" w:hAnsi="TimesNewRomanPS" w:eastAsia="TimesNewRomanPS"/>
                <w:b/>
                <w:i w:val="0"/>
                <w:color w:val="000000"/>
                <w:sz w:val="18"/>
              </w:rPr>
              <w:t>33,480</w:t>
            </w:r>
          </w:p>
        </w:tc>
        <w:tc>
          <w:tcPr>
            <w:tcW w:type="dxa" w:w="10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 w:after="0"/>
              <w:ind w:left="62" w:right="0" w:firstLine="0"/>
              <w:jc w:val="left"/>
            </w:pPr>
            <w:r>
              <w:drawing>
                <wp:inline xmlns:a="http://schemas.openxmlformats.org/drawingml/2006/main" xmlns:pic="http://schemas.openxmlformats.org/drawingml/2006/picture">
                  <wp:extent cx="36830" cy="243839"/>
                  <wp:docPr id="48" name="Picture 48"/>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830" cy="243839"/>
                          </a:xfrm>
                          <a:prstGeom prst="rect"/>
                        </pic:spPr>
                      </pic:pic>
                    </a:graphicData>
                  </a:graphic>
                </wp:inline>
              </w:drawing>
            </w:r>
          </w:p>
        </w:tc>
        <w:tc>
          <w:tcPr>
            <w:tcW w:type="dxa" w:w="95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2" w:after="0"/>
              <w:ind w:left="0" w:right="58" w:firstLine="0"/>
              <w:jc w:val="right"/>
            </w:pPr>
            <w:r>
              <w:rPr>
                <w:rFonts w:ascii="TimesNewRomanPS" w:hAnsi="TimesNewRomanPS" w:eastAsia="TimesNewRomanPS"/>
                <w:b/>
                <w:i w:val="0"/>
                <w:color w:val="000000"/>
                <w:sz w:val="18"/>
              </w:rPr>
              <w:t>0.46</w:t>
            </w:r>
          </w:p>
        </w:tc>
        <w:tc>
          <w:tcPr>
            <w:tcW w:type="dxa" w:w="300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1172" w:firstLine="0"/>
              <w:jc w:val="right"/>
            </w:pPr>
            <w:r>
              <w:rPr>
                <w:rFonts w:ascii="TimesNewRomanPSMT" w:hAnsi="TimesNewRomanPSMT" w:eastAsia="TimesNewRomanPSMT"/>
                <w:b w:val="0"/>
                <w:i w:val="0"/>
                <w:color w:val="000000"/>
                <w:sz w:val="18"/>
              </w:rPr>
              <w:t>29,433</w:t>
            </w:r>
          </w:p>
        </w:tc>
        <w:tc>
          <w:tcPr>
            <w:tcW w:type="dxa" w:w="93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54" w:firstLine="0"/>
              <w:jc w:val="right"/>
            </w:pPr>
            <w:r>
              <w:rPr>
                <w:rFonts w:ascii="TimesNewRomanPSMT" w:hAnsi="TimesNewRomanPSMT" w:eastAsia="TimesNewRomanPSMT"/>
                <w:b w:val="0"/>
                <w:i w:val="0"/>
                <w:color w:val="000000"/>
                <w:sz w:val="18"/>
              </w:rPr>
              <w:t>0.45</w:t>
            </w:r>
          </w:p>
        </w:tc>
      </w:tr>
      <w:tr>
        <w:trPr>
          <w:trHeight w:hRule="exact" w:val="404"/>
        </w:trPr>
        <w:tc>
          <w:tcPr>
            <w:tcW w:type="dxa" w:w="188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8" w:after="0"/>
              <w:ind w:left="94" w:right="0" w:firstLine="0"/>
              <w:jc w:val="left"/>
            </w:pPr>
            <w:r>
              <w:rPr>
                <w:rFonts w:ascii="TimesNewRomanPSMT" w:hAnsi="TimesNewRomanPSMT" w:eastAsia="TimesNewRomanPSMT"/>
                <w:b w:val="0"/>
                <w:i w:val="0"/>
                <w:color w:val="000000"/>
                <w:sz w:val="18"/>
              </w:rPr>
              <w:t>1</w:t>
            </w:r>
            <w:r>
              <w:rPr>
                <w:rFonts w:ascii="SimSun" w:hAnsi="SimSun" w:eastAsia="SimSun"/>
                <w:b w:val="0"/>
                <w:i w:val="0"/>
                <w:color w:val="000000"/>
                <w:sz w:val="18"/>
              </w:rPr>
              <w:t xml:space="preserve"> 年至</w:t>
            </w:r>
            <w:r>
              <w:rPr>
                <w:rFonts w:ascii="TimesNewRomanPSMT" w:hAnsi="TimesNewRomanPSMT" w:eastAsia="TimesNewRomanPSMT"/>
                <w:b w:val="0"/>
                <w:i w:val="0"/>
                <w:color w:val="000000"/>
                <w:sz w:val="18"/>
              </w:rPr>
              <w:t xml:space="preserve"> 3</w:t>
            </w:r>
            <w:r>
              <w:rPr>
                <w:rFonts w:ascii="SimSun" w:hAnsi="SimSun" w:eastAsia="SimSun"/>
                <w:b w:val="0"/>
                <w:i w:val="0"/>
                <w:color w:val="000000"/>
                <w:sz w:val="18"/>
              </w:rPr>
              <w:t xml:space="preserve"> 年</w:t>
            </w:r>
          </w:p>
        </w:tc>
        <w:tc>
          <w:tcPr>
            <w:tcW w:type="dxa" w:w="199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18" w:after="0"/>
              <w:ind w:left="0" w:right="0" w:firstLine="0"/>
              <w:jc w:val="right"/>
            </w:pPr>
            <w:r>
              <w:rPr>
                <w:rFonts w:ascii="TimesNewRomanPS" w:hAnsi="TimesNewRomanPS" w:eastAsia="TimesNewRomanPS"/>
                <w:b/>
                <w:i w:val="0"/>
                <w:color w:val="000000"/>
                <w:sz w:val="18"/>
              </w:rPr>
              <w:t>19,083</w:t>
            </w:r>
          </w:p>
        </w:tc>
        <w:tc>
          <w:tcPr>
            <w:tcW w:type="dxa" w:w="10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4" w:after="0"/>
              <w:ind w:left="62" w:right="0" w:firstLine="0"/>
              <w:jc w:val="left"/>
            </w:pPr>
            <w:r>
              <w:drawing>
                <wp:inline xmlns:a="http://schemas.openxmlformats.org/drawingml/2006/main" xmlns:pic="http://schemas.openxmlformats.org/drawingml/2006/picture">
                  <wp:extent cx="36830" cy="243840"/>
                  <wp:docPr id="49" name="Picture 49"/>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830" cy="243840"/>
                          </a:xfrm>
                          <a:prstGeom prst="rect"/>
                        </pic:spPr>
                      </pic:pic>
                    </a:graphicData>
                  </a:graphic>
                </wp:inline>
              </w:drawing>
            </w:r>
          </w:p>
        </w:tc>
        <w:tc>
          <w:tcPr>
            <w:tcW w:type="dxa" w:w="95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4" w:after="0"/>
              <w:ind w:left="0" w:right="58" w:firstLine="0"/>
              <w:jc w:val="right"/>
            </w:pPr>
            <w:r>
              <w:rPr>
                <w:rFonts w:ascii="TimesNewRomanPS" w:hAnsi="TimesNewRomanPS" w:eastAsia="TimesNewRomanPS"/>
                <w:b/>
                <w:i w:val="0"/>
                <w:color w:val="000000"/>
                <w:sz w:val="18"/>
              </w:rPr>
              <w:t>0.26</w:t>
            </w:r>
          </w:p>
        </w:tc>
        <w:tc>
          <w:tcPr>
            <w:tcW w:type="dxa" w:w="30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1172" w:firstLine="0"/>
              <w:jc w:val="right"/>
            </w:pPr>
            <w:r>
              <w:rPr>
                <w:rFonts w:ascii="TimesNewRomanPSMT" w:hAnsi="TimesNewRomanPSMT" w:eastAsia="TimesNewRomanPSMT"/>
                <w:b w:val="0"/>
                <w:i w:val="0"/>
                <w:color w:val="000000"/>
                <w:sz w:val="18"/>
              </w:rPr>
              <w:t>27,164</w:t>
            </w:r>
          </w:p>
        </w:tc>
        <w:tc>
          <w:tcPr>
            <w:tcW w:type="dxa" w:w="9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54" w:firstLine="0"/>
              <w:jc w:val="right"/>
            </w:pPr>
            <w:r>
              <w:rPr>
                <w:rFonts w:ascii="TimesNewRomanPSMT" w:hAnsi="TimesNewRomanPSMT" w:eastAsia="TimesNewRomanPSMT"/>
                <w:b w:val="0"/>
                <w:i w:val="0"/>
                <w:color w:val="000000"/>
                <w:sz w:val="18"/>
              </w:rPr>
              <w:t>0.42</w:t>
            </w:r>
          </w:p>
        </w:tc>
      </w:tr>
      <w:tr>
        <w:trPr>
          <w:trHeight w:hRule="exact" w:val="402"/>
        </w:trPr>
        <w:tc>
          <w:tcPr>
            <w:tcW w:type="dxa" w:w="188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6" w:after="0"/>
              <w:ind w:left="82" w:right="0" w:firstLine="0"/>
              <w:jc w:val="left"/>
            </w:pPr>
            <w:r>
              <w:rPr>
                <w:rFonts w:ascii="TimesNewRomanPSMT" w:hAnsi="TimesNewRomanPSMT" w:eastAsia="TimesNewRomanPSMT"/>
                <w:b w:val="0"/>
                <w:i w:val="0"/>
                <w:color w:val="000000"/>
                <w:sz w:val="18"/>
              </w:rPr>
              <w:t>3</w:t>
            </w:r>
            <w:r>
              <w:rPr>
                <w:rFonts w:ascii="SimSun" w:hAnsi="SimSun" w:eastAsia="SimSun"/>
                <w:b w:val="0"/>
                <w:i w:val="0"/>
                <w:color w:val="000000"/>
                <w:sz w:val="18"/>
              </w:rPr>
              <w:t xml:space="preserve"> 年以上</w:t>
            </w:r>
          </w:p>
        </w:tc>
        <w:tc>
          <w:tcPr>
            <w:tcW w:type="dxa" w:w="199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6" w:after="0"/>
              <w:ind w:left="0" w:right="0" w:firstLine="0"/>
              <w:jc w:val="right"/>
            </w:pPr>
            <w:r>
              <w:rPr>
                <w:rFonts w:ascii="TimesNewRomanPS" w:hAnsi="TimesNewRomanPS" w:eastAsia="TimesNewRomanPS"/>
                <w:b/>
                <w:i w:val="0"/>
                <w:color w:val="000000"/>
                <w:sz w:val="18"/>
              </w:rPr>
              <w:t>4,528</w:t>
            </w:r>
          </w:p>
        </w:tc>
        <w:tc>
          <w:tcPr>
            <w:tcW w:type="dxa" w:w="10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6" w:after="0"/>
              <w:ind w:left="62" w:right="0" w:firstLine="0"/>
              <w:jc w:val="left"/>
            </w:pPr>
            <w:r>
              <w:drawing>
                <wp:inline xmlns:a="http://schemas.openxmlformats.org/drawingml/2006/main" xmlns:pic="http://schemas.openxmlformats.org/drawingml/2006/picture">
                  <wp:extent cx="36830" cy="242570"/>
                  <wp:docPr id="50" name="Picture 50"/>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830" cy="242570"/>
                          </a:xfrm>
                          <a:prstGeom prst="rect"/>
                        </pic:spPr>
                      </pic:pic>
                    </a:graphicData>
                  </a:graphic>
                </wp:inline>
              </w:drawing>
            </w:r>
          </w:p>
        </w:tc>
        <w:tc>
          <w:tcPr>
            <w:tcW w:type="dxa" w:w="952"/>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4" w:after="0"/>
              <w:ind w:left="0" w:right="58" w:firstLine="0"/>
              <w:jc w:val="right"/>
            </w:pPr>
            <w:r>
              <w:rPr>
                <w:rFonts w:ascii="TimesNewRomanPS" w:hAnsi="TimesNewRomanPS" w:eastAsia="TimesNewRomanPS"/>
                <w:b/>
                <w:i w:val="0"/>
                <w:color w:val="000000"/>
                <w:sz w:val="18"/>
              </w:rPr>
              <w:t>0.06</w:t>
            </w:r>
          </w:p>
        </w:tc>
        <w:tc>
          <w:tcPr>
            <w:tcW w:type="dxa" w:w="3008"/>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1170" w:firstLine="0"/>
              <w:jc w:val="right"/>
            </w:pPr>
            <w:r>
              <w:rPr>
                <w:rFonts w:ascii="TimesNewRomanPSMT" w:hAnsi="TimesNewRomanPSMT" w:eastAsia="TimesNewRomanPSMT"/>
                <w:b w:val="0"/>
                <w:i w:val="0"/>
                <w:color w:val="000000"/>
                <w:sz w:val="18"/>
              </w:rPr>
              <w:t>7,401</w:t>
            </w:r>
          </w:p>
        </w:tc>
        <w:tc>
          <w:tcPr>
            <w:tcW w:type="dxa" w:w="93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48" w:firstLine="0"/>
              <w:jc w:val="right"/>
            </w:pPr>
            <w:r>
              <w:rPr>
                <w:rFonts w:ascii="TimesNewRomanPSMT" w:hAnsi="TimesNewRomanPSMT" w:eastAsia="TimesNewRomanPSMT"/>
                <w:b w:val="0"/>
                <w:i w:val="0"/>
                <w:color w:val="000000"/>
                <w:sz w:val="18"/>
              </w:rPr>
              <w:t>0.11</w:t>
            </w:r>
          </w:p>
        </w:tc>
      </w:tr>
      <w:tr>
        <w:trPr>
          <w:trHeight w:hRule="exact" w:val="410"/>
        </w:trPr>
        <w:tc>
          <w:tcPr>
            <w:tcW w:type="dxa" w:w="188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6" w:after="0"/>
              <w:ind w:left="82" w:right="0" w:firstLine="0"/>
              <w:jc w:val="left"/>
            </w:pPr>
            <w:r>
              <w:rPr>
                <w:rFonts w:ascii="SimSun" w:hAnsi="SimSun" w:eastAsia="SimSun"/>
                <w:b w:val="0"/>
                <w:i w:val="0"/>
                <w:color w:val="000000"/>
                <w:sz w:val="18"/>
              </w:rPr>
              <w:t>合计</w:t>
            </w:r>
          </w:p>
        </w:tc>
        <w:tc>
          <w:tcPr>
            <w:tcW w:type="dxa" w:w="199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24" w:after="0"/>
              <w:ind w:left="0" w:right="0" w:firstLine="0"/>
              <w:jc w:val="right"/>
            </w:pPr>
            <w:r>
              <w:rPr>
                <w:rFonts w:ascii="TimesNewRomanPS" w:hAnsi="TimesNewRomanPS" w:eastAsia="TimesNewRomanPS"/>
                <w:b/>
                <w:i w:val="0"/>
                <w:color w:val="000000"/>
                <w:sz w:val="18"/>
              </w:rPr>
              <w:t>84,828</w:t>
            </w:r>
          </w:p>
        </w:tc>
        <w:tc>
          <w:tcPr>
            <w:tcW w:type="dxa" w:w="10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6" w:after="0"/>
              <w:ind w:left="62" w:right="0" w:firstLine="0"/>
              <w:jc w:val="left"/>
            </w:pPr>
            <w:r>
              <w:drawing>
                <wp:inline xmlns:a="http://schemas.openxmlformats.org/drawingml/2006/main" xmlns:pic="http://schemas.openxmlformats.org/drawingml/2006/picture">
                  <wp:extent cx="36830" cy="247650"/>
                  <wp:docPr id="51" name="Picture 51"/>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830" cy="247650"/>
                          </a:xfrm>
                          <a:prstGeom prst="rect"/>
                        </pic:spPr>
                      </pic:pic>
                    </a:graphicData>
                  </a:graphic>
                </wp:inline>
              </w:drawing>
            </w:r>
          </w:p>
        </w:tc>
        <w:tc>
          <w:tcPr>
            <w:tcW w:type="dxa" w:w="95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36" w:after="0"/>
              <w:ind w:left="0" w:right="56" w:firstLine="0"/>
              <w:jc w:val="right"/>
            </w:pPr>
            <w:r>
              <w:rPr>
                <w:rFonts w:ascii="TimesNewRomanPS" w:hAnsi="TimesNewRomanPS" w:eastAsia="TimesNewRomanPS"/>
                <w:b/>
                <w:i w:val="0"/>
                <w:color w:val="000000"/>
                <w:sz w:val="18"/>
              </w:rPr>
              <w:t>1.16</w:t>
            </w:r>
          </w:p>
        </w:tc>
        <w:tc>
          <w:tcPr>
            <w:tcW w:type="dxa" w:w="3008"/>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6" w:after="0"/>
              <w:ind w:left="0" w:right="1168" w:firstLine="0"/>
              <w:jc w:val="right"/>
            </w:pPr>
            <w:r>
              <w:rPr>
                <w:rFonts w:ascii="TimesNewRomanPSMT" w:hAnsi="TimesNewRomanPSMT" w:eastAsia="TimesNewRomanPSMT"/>
                <w:b w:val="0"/>
                <w:i w:val="0"/>
                <w:color w:val="000000"/>
                <w:sz w:val="18"/>
              </w:rPr>
              <w:t>87,162</w:t>
            </w:r>
          </w:p>
        </w:tc>
        <w:tc>
          <w:tcPr>
            <w:tcW w:type="dxa" w:w="93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6" w:after="0"/>
              <w:ind w:left="0" w:right="48" w:firstLine="0"/>
              <w:jc w:val="right"/>
            </w:pPr>
            <w:r>
              <w:rPr>
                <w:rFonts w:ascii="TimesNewRomanPSMT" w:hAnsi="TimesNewRomanPSMT" w:eastAsia="TimesNewRomanPSMT"/>
                <w:b w:val="0"/>
                <w:i w:val="0"/>
                <w:color w:val="000000"/>
                <w:sz w:val="18"/>
              </w:rPr>
              <w:t>1.33</w:t>
            </w:r>
          </w:p>
        </w:tc>
      </w:tr>
    </w:tbl>
    <w:p>
      <w:pPr>
        <w:autoSpaceDN w:val="0"/>
        <w:tabs>
          <w:tab w:pos="550" w:val="left"/>
        </w:tabs>
        <w:autoSpaceDE w:val="0"/>
        <w:widowControl/>
        <w:spacing w:line="304" w:lineRule="exact" w:before="216" w:after="0"/>
        <w:ind w:left="132" w:right="0" w:firstLine="0"/>
        <w:jc w:val="left"/>
      </w:pPr>
      <w:r>
        <w:tab/>
      </w:r>
      <w:r>
        <w:rPr>
          <w:rFonts w:ascii="SimSun" w:hAnsi="SimSun" w:eastAsia="SimSun"/>
          <w:b w:val="0"/>
          <w:i w:val="0"/>
          <w:color w:val="000000"/>
          <w:sz w:val="21"/>
        </w:rPr>
        <w:t>报告期末, 逾期贷款余额</w:t>
      </w:r>
      <w:r>
        <w:rPr>
          <w:rFonts w:ascii="TimesNewRomanPSMT" w:hAnsi="TimesNewRomanPSMT" w:eastAsia="TimesNewRomanPSMT"/>
          <w:b w:val="0"/>
          <w:i w:val="0"/>
          <w:color w:val="000000"/>
          <w:sz w:val="21"/>
        </w:rPr>
        <w:t xml:space="preserve"> 848.28</w:t>
      </w:r>
      <w:r>
        <w:rPr>
          <w:rFonts w:ascii="SimSun" w:hAnsi="SimSun" w:eastAsia="SimSun"/>
          <w:b w:val="0"/>
          <w:i w:val="0"/>
          <w:color w:val="000000"/>
          <w:sz w:val="21"/>
        </w:rPr>
        <w:t xml:space="preserve"> 亿元, 较上年末减少</w:t>
      </w:r>
      <w:r>
        <w:rPr>
          <w:rFonts w:ascii="TimesNewRomanPSMT" w:hAnsi="TimesNewRomanPSMT" w:eastAsia="TimesNewRomanPSMT"/>
          <w:b w:val="0"/>
          <w:i w:val="0"/>
          <w:color w:val="000000"/>
          <w:sz w:val="21"/>
        </w:rPr>
        <w:t xml:space="preserve"> 23.34</w:t>
      </w:r>
      <w:r>
        <w:rPr>
          <w:rFonts w:ascii="SimSun" w:hAnsi="SimSun" w:eastAsia="SimSun"/>
          <w:b w:val="0"/>
          <w:i w:val="0"/>
          <w:color w:val="000000"/>
          <w:sz w:val="21"/>
        </w:rPr>
        <w:t xml:space="preserve"> 亿元,逾期率</w:t>
      </w:r>
      <w:r>
        <w:rPr>
          <w:rFonts w:ascii="TimesNewRomanPSMT" w:hAnsi="TimesNewRomanPSMT" w:eastAsia="TimesNewRomanPSMT"/>
          <w:b w:val="0"/>
          <w:i w:val="0"/>
          <w:color w:val="000000"/>
          <w:sz w:val="21"/>
        </w:rPr>
        <w:t xml:space="preserve"> 1.16%</w:t>
      </w:r>
      <w:r>
        <w:rPr>
          <w:rFonts w:ascii="SimSun" w:hAnsi="SimSun" w:eastAsia="SimSun"/>
          <w:b w:val="0"/>
          <w:i w:val="0"/>
          <w:color w:val="000000"/>
          <w:sz w:val="21"/>
        </w:rPr>
        <w:t>,较上年末下降</w:t>
      </w:r>
      <w:r>
        <w:rPr>
          <w:rFonts w:ascii="TimesNewRomanPSMT" w:hAnsi="TimesNewRomanPSMT" w:eastAsia="TimesNewRomanPSMT"/>
          <w:b w:val="0"/>
          <w:i w:val="0"/>
          <w:color w:val="000000"/>
          <w:sz w:val="21"/>
        </w:rPr>
        <w:t xml:space="preserve"> 0.17 </w:t>
      </w:r>
      <w:r>
        <w:rPr>
          <w:rFonts w:ascii="SimSun" w:hAnsi="SimSun" w:eastAsia="SimSun"/>
          <w:b w:val="0"/>
          <w:i w:val="0"/>
          <w:color w:val="000000"/>
          <w:sz w:val="21"/>
        </w:rPr>
        <w:t>个百分点。其中逾期</w:t>
      </w:r>
      <w:r>
        <w:rPr>
          <w:rFonts w:ascii="TimesNewRomanPSMT" w:hAnsi="TimesNewRomanPSMT" w:eastAsia="TimesNewRomanPSMT"/>
          <w:b w:val="0"/>
          <w:i w:val="0"/>
          <w:color w:val="000000"/>
          <w:sz w:val="21"/>
        </w:rPr>
        <w:t xml:space="preserve"> 90</w:t>
      </w:r>
      <w:r>
        <w:rPr>
          <w:rFonts w:ascii="SimSun" w:hAnsi="SimSun" w:eastAsia="SimSun"/>
          <w:b w:val="0"/>
          <w:i w:val="0"/>
          <w:color w:val="000000"/>
          <w:sz w:val="21"/>
        </w:rPr>
        <w:t xml:space="preserve"> 天以上贷款余额</w:t>
      </w:r>
      <w:r>
        <w:rPr>
          <w:rFonts w:ascii="TimesNewRomanPSMT" w:hAnsi="TimesNewRomanPSMT" w:eastAsia="TimesNewRomanPSMT"/>
          <w:b w:val="0"/>
          <w:i w:val="0"/>
          <w:color w:val="000000"/>
          <w:sz w:val="21"/>
        </w:rPr>
        <w:t xml:space="preserve"> 570.91</w:t>
      </w:r>
      <w:r>
        <w:rPr>
          <w:rFonts w:ascii="SimSun" w:hAnsi="SimSun" w:eastAsia="SimSun"/>
          <w:b w:val="0"/>
          <w:i w:val="0"/>
          <w:color w:val="000000"/>
          <w:sz w:val="21"/>
        </w:rPr>
        <w:t xml:space="preserve"> 亿元, 较上年末减少</w:t>
      </w:r>
      <w:r>
        <w:rPr>
          <w:rFonts w:ascii="TimesNewRomanPSMT" w:hAnsi="TimesNewRomanPSMT" w:eastAsia="TimesNewRomanPSMT"/>
          <w:b w:val="0"/>
          <w:i w:val="0"/>
          <w:color w:val="000000"/>
          <w:sz w:val="21"/>
        </w:rPr>
        <w:t xml:space="preserve"> 69.07</w:t>
      </w:r>
      <w:r>
        <w:rPr>
          <w:rFonts w:ascii="SimSun" w:hAnsi="SimSun" w:eastAsia="SimSun"/>
          <w:b w:val="0"/>
          <w:i w:val="0"/>
          <w:color w:val="000000"/>
          <w:sz w:val="21"/>
        </w:rPr>
        <w:t xml:space="preserve"> 亿元。</w:t>
      </w:r>
    </w:p>
    <w:p>
      <w:pPr>
        <w:autoSpaceDN w:val="0"/>
        <w:autoSpaceDE w:val="0"/>
        <w:widowControl/>
        <w:spacing w:line="210" w:lineRule="exact" w:before="370" w:after="0"/>
        <w:ind w:left="556" w:right="0" w:firstLine="0"/>
        <w:jc w:val="left"/>
      </w:pPr>
      <w:r>
        <w:rPr>
          <w:rFonts w:ascii="SimSun" w:hAnsi="SimSun" w:eastAsia="SimSun"/>
          <w:b w:val="0"/>
          <w:i w:val="0"/>
          <w:color w:val="000000"/>
          <w:sz w:val="21"/>
        </w:rPr>
        <w:t>重组贷款</w:t>
      </w:r>
    </w:p>
    <w:p>
      <w:pPr>
        <w:autoSpaceDN w:val="0"/>
        <w:autoSpaceDE w:val="0"/>
        <w:widowControl/>
        <w:spacing w:line="180" w:lineRule="exact" w:before="372" w:after="38"/>
        <w:ind w:left="0" w:right="176" w:firstLine="0"/>
        <w:jc w:val="right"/>
      </w:pPr>
      <w:r>
        <w:rPr>
          <w:rFonts w:ascii="SimSun" w:hAnsi="SimSun" w:eastAsia="SimSun"/>
          <w:b w:val="0"/>
          <w:i w:val="0"/>
          <w:color w:val="000000"/>
          <w:sz w:val="18"/>
        </w:rPr>
        <w:t>(除另有标明外,人民币百万元)</w:t>
      </w:r>
    </w:p>
    <w:tbl>
      <w:tblPr>
        <w:tblW w:type="auto" w:w="0"/>
        <w:tblLayout w:type="fixed"/>
        <w:tblLook w:firstColumn="1" w:firstRow="1" w:lastColumn="0" w:lastRow="0" w:noHBand="0" w:noVBand="1" w:val="04A0"/>
        <w:tblInd w:w="0.0" w:type="dxa"/>
      </w:tblPr>
      <w:tblGrid>
        <w:gridCol w:w="1971"/>
        <w:gridCol w:w="1971"/>
        <w:gridCol w:w="1971"/>
        <w:gridCol w:w="1971"/>
        <w:gridCol w:w="1971"/>
      </w:tblGrid>
      <w:tr>
        <w:trPr>
          <w:trHeight w:hRule="exact" w:val="312"/>
        </w:trPr>
        <w:tc>
          <w:tcPr>
            <w:tcW w:type="dxa" w:w="2998"/>
            <w:tcBorders>
              <w:top w:sz="1.9199999570846558" w:val="single" w:color="#000000"/>
            </w:tcBorders>
            <w:tcMar>
              <w:start w:w="0" w:type="dxa"/>
              <w:end w:w="0" w:type="dxa"/>
            </w:tcMar>
          </w:tcPr>
          <w:p/>
        </w:tc>
        <w:tc>
          <w:tcPr>
            <w:tcW w:type="dxa" w:w="3382"/>
            <w:gridSpan w:val="2"/>
            <w:tcBorders>
              <w:top w:sz="1.9199999570846558" w:val="single" w:color="#000000"/>
            </w:tcBorders>
            <w:shd w:fill="dbe4f0"/>
            <w:tcMar>
              <w:start w:w="0" w:type="dxa"/>
              <w:end w:w="0" w:type="dxa"/>
            </w:tcMar>
            <w:tcMar>
              <w:start w:w="0" w:type="dxa"/>
              <w:end w:w="0" w:type="dxa"/>
            </w:tcMar>
          </w:tcPr>
          <w:p>
            <w:pPr>
              <w:autoSpaceDN w:val="0"/>
              <w:autoSpaceDE w:val="0"/>
              <w:widowControl/>
              <w:spacing w:line="202" w:lineRule="exact" w:before="100"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3442"/>
            <w:gridSpan w:val="2"/>
            <w:tcBorders>
              <w:top w:sz="1.9199999570846558" w:val="single" w:color="#000000"/>
            </w:tcBorders>
            <w:tcMar>
              <w:start w:w="0" w:type="dxa"/>
              <w:end w:w="0" w:type="dxa"/>
            </w:tcMar>
            <w:tcMar>
              <w:start w:w="0" w:type="dxa"/>
              <w:end w:w="0" w:type="dxa"/>
            </w:tcMar>
          </w:tcPr>
          <w:p>
            <w:pPr>
              <w:autoSpaceDN w:val="0"/>
              <w:autoSpaceDE w:val="0"/>
              <w:widowControl/>
              <w:spacing w:line="202" w:lineRule="exact" w:before="108" w:after="0"/>
              <w:ind w:left="0" w:right="0" w:firstLine="0"/>
              <w:jc w:val="center"/>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r>
      <w:tr>
        <w:trPr>
          <w:trHeight w:hRule="exact" w:val="382"/>
        </w:trPr>
        <w:tc>
          <w:tcPr>
            <w:tcW w:type="dxa" w:w="2998"/>
            <w:tcBorders>
              <w:bottom w:sz="1.9199999570846558" w:val="single" w:color="#000000"/>
            </w:tcBorders>
            <w:tcMar>
              <w:start w:w="0" w:type="dxa"/>
              <w:end w:w="0" w:type="dxa"/>
            </w:tcMar>
          </w:tcPr>
          <w:p/>
        </w:tc>
        <w:tc>
          <w:tcPr>
            <w:tcW w:type="dxa" w:w="1574"/>
            <w:tcBorders>
              <w:bottom w:sz="1.9199999570846558" w:val="single" w:color="#000000"/>
            </w:tcBorders>
            <w:tcMar>
              <w:start w:w="0" w:type="dxa"/>
              <w:end w:w="0" w:type="dxa"/>
            </w:tcMar>
          </w:tcPr>
          <w:p>
            <w:pPr>
              <w:autoSpaceDN w:val="0"/>
              <w:autoSpaceDE w:val="0"/>
              <w:widowControl/>
              <w:spacing w:line="70" w:lineRule="exact" w:before="0" w:after="0"/>
              <w:ind w:left="0" w:right="0"/>
            </w:pPr>
          </w:p>
          <w:tbl>
            <w:tblPr>
              <w:tblW w:type="auto" w:w="0"/>
              <w:tblLayout w:type="fixed"/>
              <w:tblLook w:firstColumn="1" w:firstRow="1" w:lastColumn="0" w:lastRow="0" w:noHBand="0" w:noVBand="1" w:val="04A0"/>
              <w:tblInd w:w="-2.0000000000004547" w:type="dxa"/>
            </w:tblPr>
            <w:tblGrid>
              <w:gridCol w:w="1574"/>
            </w:tblGrid>
            <w:tr>
              <w:trPr>
                <w:trHeight w:hRule="exact" w:val="258"/>
              </w:trPr>
              <w:tc>
                <w:tcPr>
                  <w:tcW w:type="dxa" w:w="1576"/>
                  <w:tcBorders/>
                  <w:shd w:fill="dbe4f0"/>
                  <w:tcMar>
                    <w:start w:w="0" w:type="dxa"/>
                    <w:end w:w="0" w:type="dxa"/>
                  </w:tcMar>
                </w:tcPr>
                <w:p>
                  <w:pPr>
                    <w:autoSpaceDN w:val="0"/>
                    <w:autoSpaceDE w:val="0"/>
                    <w:widowControl/>
                    <w:spacing w:line="180" w:lineRule="exact" w:before="80" w:after="0"/>
                    <w:ind w:left="0" w:right="0" w:firstLine="0"/>
                    <w:jc w:val="right"/>
                  </w:pPr>
                  <w:r>
                    <w:rPr>
                      <w:rFonts w:ascii="SimSun" w:hAnsi="SimSun" w:eastAsia="SimSun"/>
                      <w:b w:val="0"/>
                      <w:i w:val="0"/>
                      <w:color w:val="000000"/>
                      <w:sz w:val="18"/>
                    </w:rPr>
                    <w:t>金额</w:t>
                  </w:r>
                </w:p>
              </w:tc>
            </w:tr>
          </w:tbl>
          <w:p>
            <w:pPr>
              <w:autoSpaceDN w:val="0"/>
              <w:autoSpaceDE w:val="0"/>
              <w:widowControl/>
              <w:spacing w:line="14" w:lineRule="exact" w:before="0" w:after="0"/>
              <w:ind w:left="0" w:right="0"/>
            </w:pPr>
          </w:p>
        </w:tc>
        <w:tc>
          <w:tcPr>
            <w:tcW w:type="dxa" w:w="1808"/>
            <w:tcBorders>
              <w:bottom w:sz="1.9199999570846558" w:val="single" w:color="#000000"/>
            </w:tcBorders>
            <w:tcMar>
              <w:start w:w="0" w:type="dxa"/>
              <w:end w:w="0" w:type="dxa"/>
            </w:tcMar>
          </w:tcPr>
          <w:p>
            <w:pPr>
              <w:autoSpaceDN w:val="0"/>
              <w:autoSpaceDE w:val="0"/>
              <w:widowControl/>
              <w:spacing w:line="198" w:lineRule="exact" w:before="142" w:after="0"/>
              <w:ind w:left="0" w:right="210" w:firstLine="0"/>
              <w:jc w:val="right"/>
            </w:pPr>
            <w:r>
              <w:rPr>
                <w:rFonts w:ascii="SimSun" w:hAnsi="SimSun" w:eastAsia="SimSun"/>
                <w:b w:val="0"/>
                <w:i w:val="0"/>
                <w:color w:val="000000"/>
                <w:sz w:val="18"/>
              </w:rPr>
              <w:t>占比(</w:t>
            </w:r>
            <w:r>
              <w:rPr>
                <w:rFonts w:ascii="TimesNewRomanPS" w:hAnsi="TimesNewRomanPS" w:eastAsia="TimesNewRomanPS"/>
                <w:b/>
                <w:i w:val="0"/>
                <w:color w:val="000000"/>
                <w:sz w:val="18"/>
              </w:rPr>
              <w:t>%</w:t>
            </w:r>
            <w:r>
              <w:rPr>
                <w:rFonts w:ascii="SimSun" w:hAnsi="SimSun" w:eastAsia="SimSun"/>
                <w:b w:val="0"/>
                <w:i w:val="0"/>
                <w:color w:val="000000"/>
                <w:sz w:val="18"/>
              </w:rPr>
              <w:t>)</w:t>
            </w:r>
          </w:p>
        </w:tc>
        <w:tc>
          <w:tcPr>
            <w:tcW w:type="dxa" w:w="1592"/>
            <w:tcBorders>
              <w:bottom w:sz="1.9199999570846558" w:val="single" w:color="#000000"/>
            </w:tcBorders>
            <w:tcMar>
              <w:start w:w="0" w:type="dxa"/>
              <w:end w:w="0" w:type="dxa"/>
            </w:tcMar>
          </w:tcPr>
          <w:p>
            <w:pPr>
              <w:autoSpaceDN w:val="0"/>
              <w:autoSpaceDE w:val="0"/>
              <w:widowControl/>
              <w:spacing w:line="180" w:lineRule="exact" w:before="156" w:after="0"/>
              <w:ind w:left="0" w:right="0" w:firstLine="0"/>
              <w:jc w:val="right"/>
            </w:pPr>
            <w:r>
              <w:rPr>
                <w:rFonts w:ascii="SimSun" w:hAnsi="SimSun" w:eastAsia="SimSun"/>
                <w:b w:val="0"/>
                <w:i w:val="0"/>
                <w:color w:val="000000"/>
                <w:sz w:val="18"/>
              </w:rPr>
              <w:t>金额</w:t>
            </w:r>
          </w:p>
        </w:tc>
        <w:tc>
          <w:tcPr>
            <w:tcW w:type="dxa" w:w="1850"/>
            <w:tcBorders>
              <w:bottom w:sz="1.9199999570846558" w:val="single" w:color="#000000"/>
            </w:tcBorders>
            <w:tcMar>
              <w:start w:w="0" w:type="dxa"/>
              <w:end w:w="0" w:type="dxa"/>
            </w:tcMar>
          </w:tcPr>
          <w:p>
            <w:pPr>
              <w:autoSpaceDN w:val="0"/>
              <w:autoSpaceDE w:val="0"/>
              <w:widowControl/>
              <w:spacing w:line="200" w:lineRule="exact" w:before="148" w:after="0"/>
              <w:ind w:left="0" w:right="262" w:firstLine="0"/>
              <w:jc w:val="right"/>
            </w:pPr>
            <w:r>
              <w:rPr>
                <w:rFonts w:ascii="SimSun" w:hAnsi="SimSun" w:eastAsia="SimSun"/>
                <w:b w:val="0"/>
                <w:i w:val="0"/>
                <w:color w:val="000000"/>
                <w:sz w:val="18"/>
              </w:rPr>
              <w:t>占比(</w:t>
            </w:r>
            <w:r>
              <w:rPr>
                <w:rFonts w:ascii="TimesNewRomanPSMT" w:hAnsi="TimesNewRomanPSMT" w:eastAsia="TimesNewRomanPSMT"/>
                <w:b w:val="0"/>
                <w:i w:val="0"/>
                <w:color w:val="000000"/>
                <w:sz w:val="18"/>
              </w:rPr>
              <w:t>%</w:t>
            </w:r>
            <w:r>
              <w:rPr>
                <w:rFonts w:ascii="SimSun" w:hAnsi="SimSun" w:eastAsia="SimSun"/>
                <w:b w:val="0"/>
                <w:i w:val="0"/>
                <w:color w:val="000000"/>
                <w:sz w:val="18"/>
              </w:rPr>
              <w:t>)</w:t>
            </w:r>
          </w:p>
        </w:tc>
      </w:tr>
      <w:tr>
        <w:trPr>
          <w:trHeight w:hRule="exact" w:val="342"/>
        </w:trPr>
        <w:tc>
          <w:tcPr>
            <w:tcW w:type="dxa" w:w="299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88" w:after="0"/>
              <w:ind w:left="132" w:right="0" w:firstLine="0"/>
              <w:jc w:val="left"/>
            </w:pPr>
            <w:r>
              <w:rPr>
                <w:rFonts w:ascii="SimSun" w:hAnsi="SimSun" w:eastAsia="SimSun"/>
                <w:b w:val="0"/>
                <w:i w:val="0"/>
                <w:color w:val="000000"/>
                <w:sz w:val="18"/>
              </w:rPr>
              <w:t>重组贷款</w:t>
            </w:r>
          </w:p>
        </w:tc>
        <w:tc>
          <w:tcPr>
            <w:tcW w:type="dxa" w:w="1574"/>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94" w:after="0"/>
              <w:ind w:left="0" w:right="0" w:firstLine="0"/>
              <w:jc w:val="right"/>
            </w:pPr>
            <w:r>
              <w:rPr>
                <w:rFonts w:ascii="TimesNewRomanPS" w:hAnsi="TimesNewRomanPS" w:eastAsia="TimesNewRomanPS"/>
                <w:b/>
                <w:i w:val="0"/>
                <w:color w:val="000000"/>
                <w:sz w:val="18"/>
              </w:rPr>
              <w:t>13,660</w:t>
            </w:r>
          </w:p>
        </w:tc>
        <w:tc>
          <w:tcPr>
            <w:tcW w:type="dxa" w:w="1808"/>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94" w:after="0"/>
              <w:ind w:left="0" w:right="118" w:firstLine="0"/>
              <w:jc w:val="right"/>
            </w:pPr>
            <w:r>
              <w:rPr>
                <w:rFonts w:ascii="TimesNewRomanPS" w:hAnsi="TimesNewRomanPS" w:eastAsia="TimesNewRomanPS"/>
                <w:b/>
                <w:i w:val="0"/>
                <w:color w:val="000000"/>
                <w:sz w:val="18"/>
              </w:rPr>
              <w:t>0.19</w:t>
            </w:r>
          </w:p>
        </w:tc>
        <w:tc>
          <w:tcPr>
            <w:tcW w:type="dxa" w:w="159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90" w:after="0"/>
              <w:ind w:left="0" w:right="0" w:firstLine="0"/>
              <w:jc w:val="right"/>
            </w:pPr>
            <w:r>
              <w:rPr>
                <w:rFonts w:ascii="TimesNewRomanPSMT" w:hAnsi="TimesNewRomanPSMT" w:eastAsia="TimesNewRomanPSMT"/>
                <w:b w:val="0"/>
                <w:i w:val="0"/>
                <w:color w:val="000000"/>
                <w:sz w:val="18"/>
              </w:rPr>
              <w:t>8,792</w:t>
            </w:r>
          </w:p>
        </w:tc>
        <w:tc>
          <w:tcPr>
            <w:tcW w:type="dxa" w:w="185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90" w:after="0"/>
              <w:ind w:left="0" w:right="176" w:firstLine="0"/>
              <w:jc w:val="right"/>
            </w:pPr>
            <w:r>
              <w:rPr>
                <w:rFonts w:ascii="TimesNewRomanPSMT" w:hAnsi="TimesNewRomanPSMT" w:eastAsia="TimesNewRomanPSMT"/>
                <w:b w:val="0"/>
                <w:i w:val="0"/>
                <w:color w:val="000000"/>
                <w:sz w:val="18"/>
              </w:rPr>
              <w:t>0.13</w:t>
            </w:r>
          </w:p>
        </w:tc>
      </w:tr>
      <w:tr>
        <w:trPr>
          <w:trHeight w:hRule="exact" w:val="330"/>
        </w:trPr>
        <w:tc>
          <w:tcPr>
            <w:tcW w:type="dxa" w:w="2998"/>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94" w:after="0"/>
              <w:ind w:left="0" w:right="0" w:firstLine="0"/>
              <w:jc w:val="center"/>
            </w:pPr>
            <w:r>
              <w:rPr>
                <w:rFonts w:ascii="SimSun" w:hAnsi="SimSun" w:eastAsia="SimSun"/>
                <w:b w:val="0"/>
                <w:i w:val="0"/>
                <w:color w:val="000000"/>
                <w:sz w:val="18"/>
              </w:rPr>
              <w:t>其中:逾期超过三个月的重组贷款</w:t>
            </w:r>
          </w:p>
        </w:tc>
        <w:tc>
          <w:tcPr>
            <w:tcW w:type="dxa" w:w="157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96" w:after="0"/>
              <w:ind w:left="0" w:right="0" w:firstLine="0"/>
              <w:jc w:val="right"/>
            </w:pPr>
            <w:r>
              <w:rPr>
                <w:rFonts w:ascii="TimesNewRomanPS" w:hAnsi="TimesNewRomanPS" w:eastAsia="TimesNewRomanPS"/>
                <w:b/>
                <w:i w:val="0"/>
                <w:color w:val="000000"/>
                <w:sz w:val="18"/>
              </w:rPr>
              <w:t>1,533</w:t>
            </w:r>
          </w:p>
        </w:tc>
        <w:tc>
          <w:tcPr>
            <w:tcW w:type="dxa" w:w="1808"/>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96" w:after="0"/>
              <w:ind w:left="0" w:right="118" w:firstLine="0"/>
              <w:jc w:val="right"/>
            </w:pPr>
            <w:r>
              <w:rPr>
                <w:rFonts w:ascii="TimesNewRomanPS" w:hAnsi="TimesNewRomanPS" w:eastAsia="TimesNewRomanPS"/>
                <w:b/>
                <w:i w:val="0"/>
                <w:color w:val="000000"/>
                <w:sz w:val="18"/>
              </w:rPr>
              <w:t>0.02</w:t>
            </w:r>
          </w:p>
        </w:tc>
        <w:tc>
          <w:tcPr>
            <w:tcW w:type="dxa" w:w="159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00" w:after="0"/>
              <w:ind w:left="0" w:right="0" w:firstLine="0"/>
              <w:jc w:val="right"/>
            </w:pPr>
            <w:r>
              <w:rPr>
                <w:rFonts w:ascii="TimesNewRomanPSMT" w:hAnsi="TimesNewRomanPSMT" w:eastAsia="TimesNewRomanPSMT"/>
                <w:b w:val="0"/>
                <w:i w:val="0"/>
                <w:color w:val="000000"/>
                <w:sz w:val="18"/>
              </w:rPr>
              <w:t>1,625</w:t>
            </w:r>
          </w:p>
        </w:tc>
        <w:tc>
          <w:tcPr>
            <w:tcW w:type="dxa" w:w="185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00" w:after="0"/>
              <w:ind w:left="0" w:right="166" w:firstLine="0"/>
              <w:jc w:val="right"/>
            </w:pPr>
            <w:r>
              <w:rPr>
                <w:rFonts w:ascii="TimesNewRomanPSMT" w:hAnsi="TimesNewRomanPSMT" w:eastAsia="TimesNewRomanPSMT"/>
                <w:b w:val="0"/>
                <w:i w:val="0"/>
                <w:color w:val="000000"/>
                <w:sz w:val="18"/>
              </w:rPr>
              <w:t>0.02</w:t>
            </w:r>
          </w:p>
        </w:tc>
      </w:tr>
    </w:tbl>
    <w:p>
      <w:pPr>
        <w:autoSpaceDN w:val="0"/>
        <w:autoSpaceDE w:val="0"/>
        <w:widowControl/>
        <w:spacing w:line="208" w:lineRule="exact" w:before="322" w:after="206"/>
        <w:ind w:left="552" w:right="0" w:firstLine="0"/>
        <w:jc w:val="left"/>
      </w:pPr>
      <w:r>
        <w:rPr>
          <w:rFonts w:ascii="SimSun" w:hAnsi="SimSun" w:eastAsia="SimSun"/>
          <w:b w:val="0"/>
          <w:i w:val="0"/>
          <w:color w:val="000000"/>
          <w:sz w:val="21"/>
        </w:rPr>
        <w:t>贷款迁徙率</w:t>
      </w:r>
    </w:p>
    <w:tbl>
      <w:tblPr>
        <w:tblW w:type="auto" w:w="0"/>
        <w:tblLayout w:type="fixed"/>
        <w:tblLook w:firstColumn="1" w:firstRow="1" w:lastColumn="0" w:lastRow="0" w:noHBand="0" w:noVBand="1" w:val="04A0"/>
        <w:tblInd w:w="0.0" w:type="dxa"/>
      </w:tblPr>
      <w:tblGrid>
        <w:gridCol w:w="2464"/>
        <w:gridCol w:w="2464"/>
        <w:gridCol w:w="2464"/>
        <w:gridCol w:w="2464"/>
      </w:tblGrid>
      <w:tr>
        <w:trPr>
          <w:trHeight w:hRule="exact" w:val="408"/>
        </w:trPr>
        <w:tc>
          <w:tcPr>
            <w:tcW w:type="dxa" w:w="245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64" w:after="0"/>
              <w:ind w:left="226" w:right="0" w:firstLine="0"/>
              <w:jc w:val="left"/>
            </w:pPr>
            <w:r>
              <w:rPr>
                <w:rFonts w:ascii="SimSun" w:hAnsi="SimSun" w:eastAsia="SimSun"/>
                <w:b w:val="0"/>
                <w:i w:val="0"/>
                <w:color w:val="000000"/>
                <w:sz w:val="18"/>
              </w:rPr>
              <w:t>(</w:t>
            </w:r>
            <w:r>
              <w:rPr>
                <w:rFonts w:ascii="TimesNewRomanPSMT" w:hAnsi="TimesNewRomanPSMT" w:eastAsia="TimesNewRomanPSMT"/>
                <w:b w:val="0"/>
                <w:i w:val="0"/>
                <w:color w:val="000000"/>
                <w:sz w:val="18"/>
              </w:rPr>
              <w:t>%</w:t>
            </w:r>
            <w:r>
              <w:rPr>
                <w:rFonts w:ascii="SimSun" w:hAnsi="SimSun" w:eastAsia="SimSun"/>
                <w:b w:val="0"/>
                <w:i w:val="0"/>
                <w:color w:val="000000"/>
                <w:sz w:val="18"/>
              </w:rPr>
              <w:t>)</w:t>
            </w:r>
          </w:p>
        </w:tc>
        <w:tc>
          <w:tcPr>
            <w:tcW w:type="dxa" w:w="24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60" w:after="0"/>
              <w:ind w:left="0" w:right="56" w:firstLine="0"/>
              <w:jc w:val="right"/>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p>
        </w:tc>
        <w:tc>
          <w:tcPr>
            <w:tcW w:type="dxa" w:w="338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60" w:after="0"/>
              <w:ind w:left="0" w:right="872" w:firstLine="0"/>
              <w:jc w:val="righ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p>
        </w:tc>
        <w:tc>
          <w:tcPr>
            <w:tcW w:type="dxa" w:w="151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60" w:after="0"/>
              <w:ind w:left="0" w:right="48" w:firstLine="0"/>
              <w:jc w:val="right"/>
            </w:pPr>
            <w:r>
              <w:rPr>
                <w:rFonts w:ascii="TimesNewRomanPSMT" w:hAnsi="TimesNewRomanPSMT" w:eastAsia="TimesNewRomanPSMT"/>
                <w:b w:val="0"/>
                <w:i w:val="0"/>
                <w:color w:val="000000"/>
                <w:sz w:val="18"/>
              </w:rPr>
              <w:t>2020</w:t>
            </w:r>
            <w:r>
              <w:rPr>
                <w:rFonts w:ascii="SimSun" w:hAnsi="SimSun" w:eastAsia="SimSun"/>
                <w:b w:val="0"/>
                <w:i w:val="0"/>
                <w:color w:val="000000"/>
                <w:sz w:val="18"/>
              </w:rPr>
              <w:t xml:space="preserve"> 年</w:t>
            </w:r>
          </w:p>
        </w:tc>
      </w:tr>
      <w:tr>
        <w:trPr>
          <w:trHeight w:hRule="exact" w:val="408"/>
        </w:trPr>
        <w:tc>
          <w:tcPr>
            <w:tcW w:type="dxa" w:w="245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64" w:after="0"/>
              <w:ind w:left="134" w:right="0" w:firstLine="0"/>
              <w:jc w:val="left"/>
            </w:pPr>
            <w:r>
              <w:rPr>
                <w:rFonts w:ascii="SimSun" w:hAnsi="SimSun" w:eastAsia="SimSun"/>
                <w:b w:val="0"/>
                <w:i w:val="0"/>
                <w:color w:val="000000"/>
                <w:sz w:val="18"/>
              </w:rPr>
              <w:t>正常类贷款迁徙率</w:t>
            </w:r>
          </w:p>
        </w:tc>
        <w:tc>
          <w:tcPr>
            <w:tcW w:type="dxa" w:w="24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52" w:after="0"/>
              <w:ind w:left="0" w:right="54" w:firstLine="0"/>
              <w:jc w:val="right"/>
            </w:pPr>
            <w:r>
              <w:rPr>
                <w:rFonts w:ascii="TimesNewRomanPS" w:hAnsi="TimesNewRomanPS" w:eastAsia="TimesNewRomanPS"/>
                <w:b/>
                <w:i w:val="0"/>
                <w:color w:val="000000"/>
                <w:sz w:val="18"/>
              </w:rPr>
              <w:t>1.89</w:t>
            </w:r>
          </w:p>
        </w:tc>
        <w:tc>
          <w:tcPr>
            <w:tcW w:type="dxa" w:w="338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52" w:after="0"/>
              <w:ind w:left="0" w:right="870" w:firstLine="0"/>
              <w:jc w:val="right"/>
            </w:pPr>
            <w:r>
              <w:rPr>
                <w:rFonts w:ascii="TimesNewRomanPSMT" w:hAnsi="TimesNewRomanPSMT" w:eastAsia="TimesNewRomanPSMT"/>
                <w:b w:val="0"/>
                <w:i w:val="0"/>
                <w:color w:val="000000"/>
                <w:sz w:val="18"/>
              </w:rPr>
              <w:t>1.86</w:t>
            </w:r>
          </w:p>
        </w:tc>
        <w:tc>
          <w:tcPr>
            <w:tcW w:type="dxa" w:w="151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52" w:after="0"/>
              <w:ind w:left="0" w:right="50" w:firstLine="0"/>
              <w:jc w:val="right"/>
            </w:pPr>
            <w:r>
              <w:rPr>
                <w:rFonts w:ascii="TimesNewRomanPSMT" w:hAnsi="TimesNewRomanPSMT" w:eastAsia="TimesNewRomanPSMT"/>
                <w:b w:val="0"/>
                <w:i w:val="0"/>
                <w:color w:val="000000"/>
                <w:sz w:val="18"/>
              </w:rPr>
              <w:t>1.84</w:t>
            </w:r>
          </w:p>
        </w:tc>
      </w:tr>
      <w:tr>
        <w:trPr>
          <w:trHeight w:hRule="exact" w:val="412"/>
        </w:trPr>
        <w:tc>
          <w:tcPr>
            <w:tcW w:type="dxa" w:w="245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60" w:after="0"/>
              <w:ind w:left="134" w:right="0" w:firstLine="0"/>
              <w:jc w:val="left"/>
            </w:pPr>
            <w:r>
              <w:rPr>
                <w:rFonts w:ascii="SimSun" w:hAnsi="SimSun" w:eastAsia="SimSun"/>
                <w:b w:val="0"/>
                <w:i w:val="0"/>
                <w:color w:val="000000"/>
                <w:sz w:val="18"/>
              </w:rPr>
              <w:t>关注类贷款迁徙率</w:t>
            </w:r>
          </w:p>
        </w:tc>
        <w:tc>
          <w:tcPr>
            <w:tcW w:type="dxa" w:w="24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52" w:after="0"/>
              <w:ind w:left="0" w:right="58" w:firstLine="0"/>
              <w:jc w:val="right"/>
            </w:pPr>
            <w:r>
              <w:rPr>
                <w:rFonts w:ascii="TimesNewRomanPS" w:hAnsi="TimesNewRomanPS" w:eastAsia="TimesNewRomanPS"/>
                <w:b/>
                <w:i w:val="0"/>
                <w:color w:val="000000"/>
                <w:sz w:val="18"/>
              </w:rPr>
              <w:t>26.55</w:t>
            </w:r>
          </w:p>
        </w:tc>
        <w:tc>
          <w:tcPr>
            <w:tcW w:type="dxa" w:w="338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52" w:after="0"/>
              <w:ind w:left="0" w:right="882" w:firstLine="0"/>
              <w:jc w:val="right"/>
            </w:pPr>
            <w:r>
              <w:rPr>
                <w:rFonts w:ascii="TimesNewRomanPSMT" w:hAnsi="TimesNewRomanPSMT" w:eastAsia="TimesNewRomanPSMT"/>
                <w:b w:val="0"/>
                <w:i w:val="0"/>
                <w:color w:val="000000"/>
                <w:sz w:val="18"/>
              </w:rPr>
              <w:t>45.72</w:t>
            </w:r>
          </w:p>
        </w:tc>
        <w:tc>
          <w:tcPr>
            <w:tcW w:type="dxa" w:w="151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52" w:after="0"/>
              <w:ind w:left="0" w:right="58" w:firstLine="0"/>
              <w:jc w:val="right"/>
            </w:pPr>
            <w:r>
              <w:rPr>
                <w:rFonts w:ascii="TimesNewRomanPSMT" w:hAnsi="TimesNewRomanPSMT" w:eastAsia="TimesNewRomanPSMT"/>
                <w:b w:val="0"/>
                <w:i w:val="0"/>
                <w:color w:val="000000"/>
                <w:sz w:val="18"/>
              </w:rPr>
              <w:t>46.59</w:t>
            </w:r>
          </w:p>
        </w:tc>
      </w:tr>
      <w:tr>
        <w:trPr>
          <w:trHeight w:hRule="exact" w:val="408"/>
        </w:trPr>
        <w:tc>
          <w:tcPr>
            <w:tcW w:type="dxa" w:w="245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52" w:after="0"/>
              <w:ind w:left="136" w:right="0" w:firstLine="0"/>
              <w:jc w:val="left"/>
            </w:pPr>
            <w:r>
              <w:rPr>
                <w:rFonts w:ascii="SimSun" w:hAnsi="SimSun" w:eastAsia="SimSun"/>
                <w:b w:val="0"/>
                <w:i w:val="0"/>
                <w:color w:val="000000"/>
                <w:sz w:val="18"/>
              </w:rPr>
              <w:t>次级类贷款迁徙率</w:t>
            </w:r>
          </w:p>
        </w:tc>
        <w:tc>
          <w:tcPr>
            <w:tcW w:type="dxa" w:w="2476"/>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42" w:after="0"/>
              <w:ind w:left="0" w:right="58" w:firstLine="0"/>
              <w:jc w:val="right"/>
            </w:pPr>
            <w:r>
              <w:rPr>
                <w:rFonts w:ascii="TimesNewRomanPS" w:hAnsi="TimesNewRomanPS" w:eastAsia="TimesNewRomanPS"/>
                <w:b/>
                <w:i w:val="0"/>
                <w:color w:val="000000"/>
                <w:sz w:val="18"/>
              </w:rPr>
              <w:t>52.87</w:t>
            </w:r>
          </w:p>
        </w:tc>
        <w:tc>
          <w:tcPr>
            <w:tcW w:type="dxa" w:w="338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42" w:after="0"/>
              <w:ind w:left="0" w:right="880" w:firstLine="0"/>
              <w:jc w:val="right"/>
            </w:pPr>
            <w:r>
              <w:rPr>
                <w:rFonts w:ascii="TimesNewRomanPSMT" w:hAnsi="TimesNewRomanPSMT" w:eastAsia="TimesNewRomanPSMT"/>
                <w:b w:val="0"/>
                <w:i w:val="0"/>
                <w:color w:val="000000"/>
                <w:sz w:val="18"/>
              </w:rPr>
              <w:t>29.61</w:t>
            </w:r>
          </w:p>
        </w:tc>
        <w:tc>
          <w:tcPr>
            <w:tcW w:type="dxa" w:w="1512"/>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42" w:after="0"/>
              <w:ind w:left="0" w:right="58" w:firstLine="0"/>
              <w:jc w:val="right"/>
            </w:pPr>
            <w:r>
              <w:rPr>
                <w:rFonts w:ascii="TimesNewRomanPSMT" w:hAnsi="TimesNewRomanPSMT" w:eastAsia="TimesNewRomanPSMT"/>
                <w:b w:val="0"/>
                <w:i w:val="0"/>
                <w:color w:val="000000"/>
                <w:sz w:val="18"/>
              </w:rPr>
              <w:t>25.48</w:t>
            </w:r>
          </w:p>
        </w:tc>
      </w:tr>
      <w:tr>
        <w:trPr>
          <w:trHeight w:hRule="exact" w:val="414"/>
        </w:trPr>
        <w:tc>
          <w:tcPr>
            <w:tcW w:type="dxa" w:w="2452"/>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8" w:after="0"/>
              <w:ind w:left="132" w:right="0" w:firstLine="0"/>
              <w:jc w:val="left"/>
            </w:pPr>
            <w:r>
              <w:rPr>
                <w:rFonts w:ascii="SimSun" w:hAnsi="SimSun" w:eastAsia="SimSun"/>
                <w:b w:val="0"/>
                <w:i w:val="0"/>
                <w:color w:val="000000"/>
                <w:sz w:val="18"/>
              </w:rPr>
              <w:t>可疑类贷款迁徙率</w:t>
            </w:r>
          </w:p>
        </w:tc>
        <w:tc>
          <w:tcPr>
            <w:tcW w:type="dxa" w:w="2476"/>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36" w:after="0"/>
              <w:ind w:left="0" w:right="58" w:firstLine="0"/>
              <w:jc w:val="right"/>
            </w:pPr>
            <w:r>
              <w:rPr>
                <w:rFonts w:ascii="TimesNewRomanPS" w:hAnsi="TimesNewRomanPS" w:eastAsia="TimesNewRomanPS"/>
                <w:b/>
                <w:i w:val="0"/>
                <w:color w:val="000000"/>
                <w:sz w:val="18"/>
              </w:rPr>
              <w:t>26.61</w:t>
            </w:r>
          </w:p>
        </w:tc>
        <w:tc>
          <w:tcPr>
            <w:tcW w:type="dxa" w:w="338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6" w:after="0"/>
              <w:ind w:left="0" w:right="874" w:firstLine="0"/>
              <w:jc w:val="right"/>
            </w:pPr>
            <w:r>
              <w:rPr>
                <w:rFonts w:ascii="TimesNewRomanPSMT" w:hAnsi="TimesNewRomanPSMT" w:eastAsia="TimesNewRomanPSMT"/>
                <w:b w:val="0"/>
                <w:i w:val="0"/>
                <w:color w:val="000000"/>
                <w:sz w:val="18"/>
              </w:rPr>
              <w:t>17.42</w:t>
            </w:r>
          </w:p>
        </w:tc>
        <w:tc>
          <w:tcPr>
            <w:tcW w:type="dxa" w:w="151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6" w:after="0"/>
              <w:ind w:left="0" w:right="50" w:firstLine="0"/>
              <w:jc w:val="right"/>
            </w:pPr>
            <w:r>
              <w:rPr>
                <w:rFonts w:ascii="TimesNewRomanPSMT" w:hAnsi="TimesNewRomanPSMT" w:eastAsia="TimesNewRomanPSMT"/>
                <w:b w:val="0"/>
                <w:i w:val="0"/>
                <w:color w:val="000000"/>
                <w:sz w:val="18"/>
              </w:rPr>
              <w:t>19.92</w:t>
            </w:r>
          </w:p>
        </w:tc>
      </w:tr>
    </w:tbl>
    <w:p>
      <w:pPr>
        <w:autoSpaceDN w:val="0"/>
        <w:autoSpaceDE w:val="0"/>
        <w:widowControl/>
        <w:spacing w:line="180" w:lineRule="exact" w:before="50" w:after="0"/>
        <w:ind w:left="132" w:right="0" w:firstLine="0"/>
        <w:jc w:val="left"/>
      </w:pPr>
      <w:r>
        <w:rPr>
          <w:rFonts w:ascii="SimSun" w:hAnsi="SimSun" w:eastAsia="SimSun"/>
          <w:b w:val="0"/>
          <w:i w:val="0"/>
          <w:color w:val="000000"/>
          <w:sz w:val="18"/>
        </w:rPr>
        <w:t>注: 根据银保监会《关于印发非现场监管指标定义及计算公式的通知》计算。</w:t>
      </w:r>
    </w:p>
    <w:p>
      <w:pPr>
        <w:autoSpaceDN w:val="0"/>
        <w:autoSpaceDE w:val="0"/>
        <w:widowControl/>
        <w:spacing w:line="210" w:lineRule="exact" w:before="250" w:after="0"/>
        <w:ind w:left="554" w:right="0" w:firstLine="0"/>
        <w:jc w:val="left"/>
      </w:pPr>
      <w:r>
        <w:rPr>
          <w:rFonts w:ascii="SimSun" w:hAnsi="SimSun" w:eastAsia="SimSun"/>
          <w:b w:val="0"/>
          <w:i w:val="0"/>
          <w:color w:val="000000"/>
          <w:sz w:val="21"/>
        </w:rPr>
        <w:t>信用风险集中度</w:t>
      </w:r>
    </w:p>
    <w:p>
      <w:pPr>
        <w:autoSpaceDN w:val="0"/>
        <w:autoSpaceDE w:val="0"/>
        <w:widowControl/>
        <w:spacing w:line="232" w:lineRule="exact" w:before="360" w:after="0"/>
        <w:ind w:left="552" w:right="0" w:firstLine="0"/>
        <w:jc w:val="left"/>
      </w:pPr>
      <w:r>
        <w:rPr>
          <w:rFonts w:ascii="SimSun" w:hAnsi="SimSun" w:eastAsia="SimSun"/>
          <w:b w:val="0"/>
          <w:i w:val="0"/>
          <w:color w:val="000000"/>
          <w:sz w:val="21"/>
        </w:rPr>
        <w:t>报告期末, 本集团对最大单一客户的贷款总额占集团资本净额的</w:t>
      </w:r>
      <w:r>
        <w:rPr>
          <w:rFonts w:ascii="TimesNewRomanPSMT" w:hAnsi="TimesNewRomanPSMT" w:eastAsia="TimesNewRomanPSMT"/>
          <w:b w:val="0"/>
          <w:i w:val="0"/>
          <w:color w:val="000000"/>
          <w:sz w:val="21"/>
        </w:rPr>
        <w:t xml:space="preserve"> 4.56%</w:t>
      </w:r>
      <w:r>
        <w:rPr>
          <w:rFonts w:ascii="SimSun" w:hAnsi="SimSun" w:eastAsia="SimSun"/>
          <w:b w:val="0"/>
          <w:i w:val="0"/>
          <w:color w:val="000000"/>
          <w:sz w:val="21"/>
        </w:rPr>
        <w:t>,对最大十家客户的贷款总额</w:t>
      </w:r>
    </w:p>
    <w:p>
      <w:pPr>
        <w:autoSpaceDN w:val="0"/>
        <w:autoSpaceDE w:val="0"/>
        <w:widowControl/>
        <w:spacing w:line="230" w:lineRule="exact" w:before="74" w:after="0"/>
        <w:ind w:left="168" w:right="0" w:firstLine="0"/>
        <w:jc w:val="left"/>
      </w:pPr>
      <w:r>
        <w:rPr>
          <w:rFonts w:ascii="SimSun" w:hAnsi="SimSun" w:eastAsia="SimSun"/>
          <w:b w:val="0"/>
          <w:i w:val="0"/>
          <w:color w:val="000000"/>
          <w:sz w:val="21"/>
        </w:rPr>
        <w:t>占集团资本净额的</w:t>
      </w:r>
      <w:r>
        <w:rPr>
          <w:rFonts w:ascii="TimesNewRomanPSMT" w:hAnsi="TimesNewRomanPSMT" w:eastAsia="TimesNewRomanPSMT"/>
          <w:b w:val="0"/>
          <w:i w:val="0"/>
          <w:color w:val="000000"/>
          <w:sz w:val="21"/>
        </w:rPr>
        <w:t xml:space="preserve"> 18.56%</w:t>
      </w:r>
      <w:r>
        <w:rPr>
          <w:rFonts w:ascii="SimSun" w:hAnsi="SimSun" w:eastAsia="SimSun"/>
          <w:b w:val="0"/>
          <w:i w:val="0"/>
          <w:color w:val="000000"/>
          <w:sz w:val="21"/>
        </w:rPr>
        <w:t>。报告期末前十大单一借款人贷款情况如下。</w:t>
      </w:r>
    </w:p>
    <w:p>
      <w:pPr>
        <w:autoSpaceDN w:val="0"/>
        <w:autoSpaceDE w:val="0"/>
        <w:widowControl/>
        <w:spacing w:line="200" w:lineRule="exact" w:before="378" w:after="0"/>
        <w:ind w:left="0" w:right="108" w:firstLine="0"/>
        <w:jc w:val="right"/>
      </w:pPr>
      <w:r>
        <w:rPr>
          <w:rFonts w:ascii="TimesNewRomanPSMT" w:hAnsi="TimesNewRomanPSMT" w:eastAsia="TimesNewRomanPSMT"/>
          <w:b w:val="0"/>
          <w:i w:val="0"/>
          <w:color w:val="000000"/>
          <w:sz w:val="18"/>
        </w:rPr>
        <w:t>(</w:t>
      </w:r>
      <w:r>
        <w:rPr>
          <w:rFonts w:ascii="SimSun" w:hAnsi="SimSun" w:eastAsia="SimSun"/>
          <w:b w:val="0"/>
          <w:i w:val="0"/>
          <w:color w:val="000000"/>
          <w:sz w:val="18"/>
        </w:rPr>
        <w:t>除另有标明外,人民币百万元</w:t>
      </w:r>
      <w:r>
        <w:rPr>
          <w:rFonts w:ascii="TimesNewRomanPSMT" w:hAnsi="TimesNewRomanPSMT" w:eastAsia="TimesNewRomanPSMT"/>
          <w:b w:val="0"/>
          <w:i w:val="0"/>
          <w:color w:val="000000"/>
          <w:sz w:val="18"/>
        </w:rPr>
        <w:t>)</w:t>
      </w:r>
    </w:p>
    <w:p>
      <w:pPr>
        <w:autoSpaceDN w:val="0"/>
        <w:autoSpaceDE w:val="0"/>
        <w:widowControl/>
        <w:spacing w:line="180" w:lineRule="exact" w:before="480" w:after="0"/>
        <w:ind w:left="0" w:right="4500" w:firstLine="0"/>
        <w:jc w:val="right"/>
      </w:pPr>
      <w:r>
        <w:rPr>
          <w:rFonts w:ascii="Calibri" w:hAnsi="Calibri" w:eastAsia="Calibri"/>
          <w:b w:val="0"/>
          <w:i w:val="0"/>
          <w:color w:val="000000"/>
          <w:sz w:val="18"/>
        </w:rPr>
        <w:t>48</w:t>
      </w:r>
    </w:p>
    <w:p>
      <w:pPr>
        <w:sectPr>
          <w:pgSz w:w="11907" w:h="16839"/>
          <w:pgMar w:top="564" w:right="1042" w:bottom="600" w:left="1008" w:header="720" w:footer="720" w:gutter="0"/>
          <w:cols w:space="720" w:num="1" w:equalWidth="0">
            <w:col w:w="9856" w:space="0"/>
            <w:col w:w="9824" w:space="0"/>
            <w:col w:w="9792" w:space="0"/>
            <w:col w:w="9792" w:space="0"/>
            <w:col w:w="9660" w:space="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346"/>
        <w:ind w:left="0" w:right="0"/>
      </w:pPr>
    </w:p>
    <w:tbl>
      <w:tblPr>
        <w:tblW w:type="auto" w:w="0"/>
        <w:tblLayout w:type="fixed"/>
        <w:tblLook w:firstColumn="1" w:firstRow="1" w:lastColumn="0" w:lastRow="0" w:noHBand="0" w:noVBand="1" w:val="04A0"/>
        <w:tblInd w:w="17.99999999999997" w:type="dxa"/>
      </w:tblPr>
      <w:tblGrid>
        <w:gridCol w:w="1945"/>
        <w:gridCol w:w="1945"/>
        <w:gridCol w:w="1945"/>
        <w:gridCol w:w="1945"/>
        <w:gridCol w:w="1945"/>
      </w:tblGrid>
      <w:tr>
        <w:trPr>
          <w:trHeight w:hRule="exact" w:val="814"/>
        </w:trPr>
        <w:tc>
          <w:tcPr>
            <w:tcW w:type="dxa" w:w="1424"/>
            <w:tcBorders>
              <w:top w:sz="1.9199999570846558" w:val="single" w:color="#000000"/>
              <w:bottom w:sz="1.9199999570846558" w:val="single" w:color="#000000"/>
            </w:tcBorders>
            <w:shd w:fill="dbe4f0"/>
            <w:tcMar>
              <w:start w:w="0" w:type="dxa"/>
              <w:end w:w="0" w:type="dxa"/>
            </w:tcMar>
          </w:tcPr>
          <w:p/>
        </w:tc>
        <w:tc>
          <w:tcPr>
            <w:tcW w:type="dxa" w:w="334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412" w:after="0"/>
              <w:ind w:left="296" w:right="0" w:firstLine="0"/>
              <w:jc w:val="left"/>
            </w:pPr>
            <w:r>
              <w:drawing>
                <wp:inline xmlns:a="http://schemas.openxmlformats.org/drawingml/2006/main" xmlns:pic="http://schemas.openxmlformats.org/drawingml/2006/picture">
                  <wp:extent cx="34289" cy="245109"/>
                  <wp:docPr id="52" name="Picture 5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4289" cy="245109"/>
                          </a:xfrm>
                          <a:prstGeom prst="rect"/>
                        </pic:spPr>
                      </pic:pic>
                    </a:graphicData>
                  </a:graphic>
                </wp:inline>
              </w:drawing>
            </w:r>
            <w:r>
              <w:rPr>
                <w:rFonts w:ascii="SimSun" w:hAnsi="SimSun" w:eastAsia="SimSun"/>
                <w:b w:val="0"/>
                <w:i w:val="0"/>
                <w:color w:val="000000"/>
                <w:sz w:val="18"/>
              </w:rPr>
              <w:t>行业</w:t>
            </w:r>
          </w:p>
        </w:tc>
        <w:tc>
          <w:tcPr>
            <w:tcW w:type="dxa" w:w="1740"/>
            <w:tcBorders>
              <w:top w:sz="1.9199999570846558" w:val="single" w:color="#000000"/>
              <w:bottom w:sz="1.9199999570846558" w:val="single" w:color="#000000"/>
            </w:tcBorders>
            <w:shd w:fill="dbe4f0"/>
            <w:tcMar>
              <w:start w:w="0" w:type="dxa"/>
              <w:end w:w="0" w:type="dxa"/>
            </w:tcMar>
          </w:tcPr>
          <w:p>
            <w:pPr>
              <w:autoSpaceDN w:val="0"/>
              <w:autoSpaceDE w:val="0"/>
              <w:widowControl/>
              <w:spacing w:line="202" w:lineRule="exact" w:before="138"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10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206" w:after="0"/>
              <w:ind w:left="0" w:right="216" w:firstLine="0"/>
              <w:jc w:val="right"/>
            </w:pPr>
            <w:r>
              <w:rPr>
                <w:rFonts w:ascii="SimSun" w:hAnsi="SimSun" w:eastAsia="SimSun"/>
                <w:b w:val="0"/>
                <w:i w:val="0"/>
                <w:color w:val="000000"/>
                <w:sz w:val="18"/>
              </w:rPr>
              <w:t>金额</w:t>
            </w:r>
            <w:r>
              <w:drawing>
                <wp:inline xmlns:a="http://schemas.openxmlformats.org/drawingml/2006/main" xmlns:pic="http://schemas.openxmlformats.org/drawingml/2006/picture">
                  <wp:extent cx="73660" cy="245109"/>
                  <wp:docPr id="53" name="Picture 53"/>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73660" cy="245109"/>
                          </a:xfrm>
                          <a:prstGeom prst="rect"/>
                        </pic:spPr>
                      </pic:pic>
                    </a:graphicData>
                  </a:graphic>
                </wp:inline>
              </w:drawing>
            </w:r>
          </w:p>
        </w:tc>
        <w:tc>
          <w:tcPr>
            <w:tcW w:type="dxa" w:w="2074"/>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542" w:after="0"/>
              <w:ind w:left="242" w:right="0" w:firstLine="0"/>
              <w:jc w:val="left"/>
            </w:pPr>
            <w:r>
              <w:rPr>
                <w:rFonts w:ascii="SimSun" w:hAnsi="SimSun" w:eastAsia="SimSun"/>
                <w:b w:val="0"/>
                <w:i w:val="0"/>
                <w:color w:val="000000"/>
                <w:sz w:val="18"/>
              </w:rPr>
              <w:t>占贷款总额比例(</w:t>
            </w:r>
            <w:r>
              <w:rPr>
                <w:rFonts w:ascii="TimesNewRomanPS" w:hAnsi="TimesNewRomanPS" w:eastAsia="TimesNewRomanPS"/>
                <w:b/>
                <w:i w:val="0"/>
                <w:color w:val="000000"/>
                <w:sz w:val="18"/>
              </w:rPr>
              <w:t>%</w:t>
            </w:r>
            <w:r>
              <w:rPr>
                <w:rFonts w:ascii="SimSun" w:hAnsi="SimSun" w:eastAsia="SimSun"/>
                <w:b w:val="0"/>
                <w:i w:val="0"/>
                <w:color w:val="000000"/>
                <w:sz w:val="18"/>
              </w:rPr>
              <w:t>)</w:t>
            </w:r>
          </w:p>
        </w:tc>
      </w:tr>
      <w:tr>
        <w:trPr>
          <w:trHeight w:hRule="exact" w:val="404"/>
        </w:trPr>
        <w:tc>
          <w:tcPr>
            <w:tcW w:type="dxa" w:w="14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82" w:right="0" w:firstLine="0"/>
              <w:jc w:val="left"/>
            </w:pPr>
            <w:r>
              <w:rPr>
                <w:rFonts w:ascii="SimSun" w:hAnsi="SimSun" w:eastAsia="SimSun"/>
                <w:b w:val="0"/>
                <w:i w:val="0"/>
                <w:color w:val="000000"/>
                <w:sz w:val="18"/>
              </w:rPr>
              <w:t>客户</w:t>
            </w:r>
            <w:r>
              <w:rPr>
                <w:rFonts w:ascii="TimesNewRomanPSMT" w:hAnsi="TimesNewRomanPSMT" w:eastAsia="TimesNewRomanPSMT"/>
                <w:b w:val="0"/>
                <w:i w:val="0"/>
                <w:color w:val="000000"/>
                <w:sz w:val="18"/>
              </w:rPr>
              <w:t xml:space="preserve"> A</w:t>
            </w:r>
          </w:p>
        </w:tc>
        <w:tc>
          <w:tcPr>
            <w:tcW w:type="dxa" w:w="33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380" w:right="0" w:firstLine="0"/>
              <w:jc w:val="left"/>
            </w:pPr>
            <w:r>
              <w:rPr>
                <w:rFonts w:ascii="SimSun" w:hAnsi="SimSun" w:eastAsia="SimSun"/>
                <w:b w:val="0"/>
                <w:i w:val="0"/>
                <w:color w:val="000000"/>
                <w:sz w:val="18"/>
              </w:rPr>
              <w:t>电力、热力、燃气及水生产和供应业</w:t>
            </w:r>
          </w:p>
        </w:tc>
        <w:tc>
          <w:tcPr>
            <w:tcW w:type="dxa" w:w="1740"/>
            <w:tcBorders>
              <w:top w:sz="1.9199999570846558" w:val="single" w:color="#000000"/>
              <w:bottom w:sz="1.9199999570846558" w:val="single" w:color="#000000"/>
            </w:tcBorders>
            <w:tcMar>
              <w:start w:w="0" w:type="dxa"/>
              <w:end w:w="0" w:type="dxa"/>
            </w:tcMar>
          </w:tcPr>
          <w:p/>
        </w:tc>
        <w:tc>
          <w:tcPr>
            <w:tcW w:type="dxa" w:w="10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180" w:right="0" w:firstLine="0"/>
              <w:jc w:val="left"/>
            </w:pPr>
            <w:r>
              <w:rPr>
                <w:rFonts w:ascii="TimesNewRomanPSMT" w:hAnsi="TimesNewRomanPSMT" w:eastAsia="TimesNewRomanPSMT"/>
                <w:b w:val="0"/>
                <w:i w:val="0"/>
                <w:color w:val="000000"/>
                <w:sz w:val="18"/>
              </w:rPr>
              <w:t>57,000</w:t>
            </w:r>
          </w:p>
        </w:tc>
        <w:tc>
          <w:tcPr>
            <w:tcW w:type="dxa" w:w="20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8" w:firstLine="0"/>
              <w:jc w:val="right"/>
            </w:pPr>
            <w:r>
              <w:rPr>
                <w:rFonts w:ascii="TimesNewRomanPSMT" w:hAnsi="TimesNewRomanPSMT" w:eastAsia="TimesNewRomanPSMT"/>
                <w:b w:val="0"/>
                <w:i w:val="0"/>
                <w:color w:val="000000"/>
                <w:sz w:val="18"/>
              </w:rPr>
              <w:t>0.78</w:t>
            </w:r>
          </w:p>
        </w:tc>
      </w:tr>
      <w:tr>
        <w:trPr>
          <w:trHeight w:hRule="exact" w:val="404"/>
        </w:trPr>
        <w:tc>
          <w:tcPr>
            <w:tcW w:type="dxa" w:w="14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82" w:right="0" w:firstLine="0"/>
              <w:jc w:val="left"/>
            </w:pPr>
            <w:r>
              <w:rPr>
                <w:rFonts w:ascii="SimSun" w:hAnsi="SimSun" w:eastAsia="SimSun"/>
                <w:b w:val="0"/>
                <w:i w:val="0"/>
                <w:color w:val="000000"/>
                <w:sz w:val="18"/>
              </w:rPr>
              <w:t>客户</w:t>
            </w:r>
            <w:r>
              <w:rPr>
                <w:rFonts w:ascii="TimesNewRomanPSMT" w:hAnsi="TimesNewRomanPSMT" w:eastAsia="TimesNewRomanPSMT"/>
                <w:b w:val="0"/>
                <w:i w:val="0"/>
                <w:color w:val="000000"/>
                <w:sz w:val="18"/>
              </w:rPr>
              <w:t xml:space="preserve"> B</w:t>
            </w:r>
          </w:p>
        </w:tc>
        <w:tc>
          <w:tcPr>
            <w:tcW w:type="dxa" w:w="33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380" w:right="0" w:firstLine="0"/>
              <w:jc w:val="left"/>
            </w:pPr>
            <w:r>
              <w:rPr>
                <w:rFonts w:ascii="SimSun" w:hAnsi="SimSun" w:eastAsia="SimSun"/>
                <w:b w:val="0"/>
                <w:i w:val="0"/>
                <w:color w:val="000000"/>
                <w:sz w:val="18"/>
              </w:rPr>
              <w:t>电力、热力、燃气及水生产和供应业</w:t>
            </w:r>
          </w:p>
        </w:tc>
        <w:tc>
          <w:tcPr>
            <w:tcW w:type="dxa" w:w="1740"/>
            <w:tcBorders>
              <w:top w:sz="1.9199999570846558" w:val="single" w:color="#000000"/>
              <w:bottom w:sz="1.9199999570846558" w:val="single" w:color="#000000"/>
            </w:tcBorders>
            <w:tcMar>
              <w:start w:w="0" w:type="dxa"/>
              <w:end w:w="0" w:type="dxa"/>
            </w:tcMar>
          </w:tcPr>
          <w:p/>
        </w:tc>
        <w:tc>
          <w:tcPr>
            <w:tcW w:type="dxa" w:w="100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178" w:right="0" w:firstLine="0"/>
              <w:jc w:val="left"/>
            </w:pPr>
            <w:r>
              <w:rPr>
                <w:rFonts w:ascii="TimesNewRomanPSMT" w:hAnsi="TimesNewRomanPSMT" w:eastAsia="TimesNewRomanPSMT"/>
                <w:b w:val="0"/>
                <w:i w:val="0"/>
                <w:color w:val="000000"/>
                <w:sz w:val="18"/>
              </w:rPr>
              <w:t>37,700</w:t>
            </w:r>
          </w:p>
        </w:tc>
        <w:tc>
          <w:tcPr>
            <w:tcW w:type="dxa" w:w="207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58" w:firstLine="0"/>
              <w:jc w:val="right"/>
            </w:pPr>
            <w:r>
              <w:rPr>
                <w:rFonts w:ascii="TimesNewRomanPSMT" w:hAnsi="TimesNewRomanPSMT" w:eastAsia="TimesNewRomanPSMT"/>
                <w:b w:val="0"/>
                <w:i w:val="0"/>
                <w:color w:val="000000"/>
                <w:sz w:val="18"/>
              </w:rPr>
              <w:t>0.52</w:t>
            </w:r>
          </w:p>
        </w:tc>
      </w:tr>
      <w:tr>
        <w:trPr>
          <w:trHeight w:hRule="exact" w:val="402"/>
        </w:trPr>
        <w:tc>
          <w:tcPr>
            <w:tcW w:type="dxa" w:w="14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82" w:right="0" w:firstLine="0"/>
              <w:jc w:val="left"/>
            </w:pPr>
            <w:r>
              <w:rPr>
                <w:rFonts w:ascii="SimSun" w:hAnsi="SimSun" w:eastAsia="SimSun"/>
                <w:b w:val="0"/>
                <w:i w:val="0"/>
                <w:color w:val="000000"/>
                <w:sz w:val="18"/>
              </w:rPr>
              <w:t>客户</w:t>
            </w:r>
            <w:r>
              <w:rPr>
                <w:rFonts w:ascii="TimesNewRomanPSMT" w:hAnsi="TimesNewRomanPSMT" w:eastAsia="TimesNewRomanPSMT"/>
                <w:b w:val="0"/>
                <w:i w:val="0"/>
                <w:color w:val="000000"/>
                <w:sz w:val="18"/>
              </w:rPr>
              <w:t xml:space="preserve"> C</w:t>
            </w:r>
          </w:p>
        </w:tc>
        <w:tc>
          <w:tcPr>
            <w:tcW w:type="dxa" w:w="33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38" w:after="0"/>
              <w:ind w:left="362" w:right="0" w:firstLine="0"/>
              <w:jc w:val="left"/>
            </w:pPr>
            <w:r>
              <w:rPr>
                <w:rFonts w:ascii="SimSun" w:hAnsi="SimSun" w:eastAsia="SimSun"/>
                <w:b w:val="0"/>
                <w:i w:val="0"/>
                <w:color w:val="000000"/>
                <w:sz w:val="18"/>
              </w:rPr>
              <w:t>交通运输、仓储和邮政业</w:t>
            </w:r>
          </w:p>
        </w:tc>
        <w:tc>
          <w:tcPr>
            <w:tcW w:type="dxa" w:w="1740"/>
            <w:tcBorders>
              <w:top w:sz="1.9199999570846558" w:val="single" w:color="#000000"/>
              <w:bottom w:sz="1.9199999570846558" w:val="single" w:color="#000000"/>
            </w:tcBorders>
            <w:tcMar>
              <w:start w:w="0" w:type="dxa"/>
              <w:end w:w="0" w:type="dxa"/>
            </w:tcMar>
          </w:tcPr>
          <w:p/>
        </w:tc>
        <w:tc>
          <w:tcPr>
            <w:tcW w:type="dxa" w:w="10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178" w:right="0" w:firstLine="0"/>
              <w:jc w:val="left"/>
            </w:pPr>
            <w:r>
              <w:rPr>
                <w:rFonts w:ascii="TimesNewRomanPSMT" w:hAnsi="TimesNewRomanPSMT" w:eastAsia="TimesNewRomanPSMT"/>
                <w:b w:val="0"/>
                <w:i w:val="0"/>
                <w:color w:val="000000"/>
                <w:sz w:val="18"/>
              </w:rPr>
              <w:t>34,762</w:t>
            </w:r>
          </w:p>
        </w:tc>
        <w:tc>
          <w:tcPr>
            <w:tcW w:type="dxa" w:w="20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0" w:after="0"/>
              <w:ind w:left="0" w:right="58" w:firstLine="0"/>
              <w:jc w:val="right"/>
            </w:pPr>
            <w:r>
              <w:rPr>
                <w:rFonts w:ascii="TimesNewRomanPSMT" w:hAnsi="TimesNewRomanPSMT" w:eastAsia="TimesNewRomanPSMT"/>
                <w:b w:val="0"/>
                <w:i w:val="0"/>
                <w:color w:val="000000"/>
                <w:sz w:val="18"/>
              </w:rPr>
              <w:t>0.48</w:t>
            </w:r>
          </w:p>
        </w:tc>
      </w:tr>
      <w:tr>
        <w:trPr>
          <w:trHeight w:hRule="exact" w:val="406"/>
        </w:trPr>
        <w:tc>
          <w:tcPr>
            <w:tcW w:type="dxa" w:w="14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82" w:right="0" w:firstLine="0"/>
              <w:jc w:val="left"/>
            </w:pPr>
            <w:r>
              <w:rPr>
                <w:rFonts w:ascii="SimSun" w:hAnsi="SimSun" w:eastAsia="SimSun"/>
                <w:b w:val="0"/>
                <w:i w:val="0"/>
                <w:color w:val="000000"/>
                <w:sz w:val="18"/>
              </w:rPr>
              <w:t>客户</w:t>
            </w:r>
            <w:r>
              <w:rPr>
                <w:rFonts w:ascii="TimesNewRomanPSMT" w:hAnsi="TimesNewRomanPSMT" w:eastAsia="TimesNewRomanPSMT"/>
                <w:b w:val="0"/>
                <w:i w:val="0"/>
                <w:color w:val="000000"/>
                <w:sz w:val="18"/>
              </w:rPr>
              <w:t xml:space="preserve"> D</w:t>
            </w:r>
          </w:p>
        </w:tc>
        <w:tc>
          <w:tcPr>
            <w:tcW w:type="dxa" w:w="33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360" w:right="0" w:firstLine="0"/>
              <w:jc w:val="left"/>
            </w:pPr>
            <w:r>
              <w:rPr>
                <w:rFonts w:ascii="SimSun" w:hAnsi="SimSun" w:eastAsia="SimSun"/>
                <w:b w:val="0"/>
                <w:i w:val="0"/>
                <w:color w:val="000000"/>
                <w:sz w:val="18"/>
              </w:rPr>
              <w:t>房地产业</w:t>
            </w:r>
          </w:p>
        </w:tc>
        <w:tc>
          <w:tcPr>
            <w:tcW w:type="dxa" w:w="1740"/>
            <w:tcBorders>
              <w:top w:sz="1.9199999570846558" w:val="single" w:color="#000000"/>
              <w:bottom w:sz="1.9199999570846558" w:val="single" w:color="#000000"/>
            </w:tcBorders>
            <w:tcMar>
              <w:start w:w="0" w:type="dxa"/>
              <w:end w:w="0" w:type="dxa"/>
            </w:tcMar>
          </w:tcPr>
          <w:p/>
        </w:tc>
        <w:tc>
          <w:tcPr>
            <w:tcW w:type="dxa" w:w="10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192" w:right="0" w:firstLine="0"/>
              <w:jc w:val="left"/>
            </w:pPr>
            <w:r>
              <w:rPr>
                <w:rFonts w:ascii="TimesNewRomanPSMT" w:hAnsi="TimesNewRomanPSMT" w:eastAsia="TimesNewRomanPSMT"/>
                <w:b w:val="0"/>
                <w:i w:val="0"/>
                <w:color w:val="000000"/>
                <w:sz w:val="18"/>
              </w:rPr>
              <w:t>18,889</w:t>
            </w:r>
          </w:p>
        </w:tc>
        <w:tc>
          <w:tcPr>
            <w:tcW w:type="dxa" w:w="20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8" w:firstLine="0"/>
              <w:jc w:val="right"/>
            </w:pPr>
            <w:r>
              <w:rPr>
                <w:rFonts w:ascii="TimesNewRomanPSMT" w:hAnsi="TimesNewRomanPSMT" w:eastAsia="TimesNewRomanPSMT"/>
                <w:b w:val="0"/>
                <w:i w:val="0"/>
                <w:color w:val="000000"/>
                <w:sz w:val="18"/>
              </w:rPr>
              <w:t>0.26</w:t>
            </w:r>
          </w:p>
        </w:tc>
      </w:tr>
      <w:tr>
        <w:trPr>
          <w:trHeight w:hRule="exact" w:val="402"/>
        </w:trPr>
        <w:tc>
          <w:tcPr>
            <w:tcW w:type="dxa" w:w="14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82" w:right="0" w:firstLine="0"/>
              <w:jc w:val="left"/>
            </w:pPr>
            <w:r>
              <w:rPr>
                <w:rFonts w:ascii="SimSun" w:hAnsi="SimSun" w:eastAsia="SimSun"/>
                <w:b w:val="0"/>
                <w:i w:val="0"/>
                <w:color w:val="000000"/>
                <w:sz w:val="18"/>
              </w:rPr>
              <w:t>客户</w:t>
            </w:r>
            <w:r>
              <w:rPr>
                <w:rFonts w:ascii="TimesNewRomanPSMT" w:hAnsi="TimesNewRomanPSMT" w:eastAsia="TimesNewRomanPSMT"/>
                <w:b w:val="0"/>
                <w:i w:val="0"/>
                <w:color w:val="000000"/>
                <w:sz w:val="18"/>
              </w:rPr>
              <w:t xml:space="preserve"> E</w:t>
            </w:r>
          </w:p>
        </w:tc>
        <w:tc>
          <w:tcPr>
            <w:tcW w:type="dxa" w:w="33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360" w:right="0" w:firstLine="0"/>
              <w:jc w:val="left"/>
            </w:pPr>
            <w:r>
              <w:rPr>
                <w:rFonts w:ascii="SimSun" w:hAnsi="SimSun" w:eastAsia="SimSun"/>
                <w:b w:val="0"/>
                <w:i w:val="0"/>
                <w:color w:val="000000"/>
                <w:sz w:val="18"/>
              </w:rPr>
              <w:t>制造业</w:t>
            </w:r>
          </w:p>
        </w:tc>
        <w:tc>
          <w:tcPr>
            <w:tcW w:type="dxa" w:w="1740"/>
            <w:tcBorders>
              <w:top w:sz="1.9199999570846558" w:val="single" w:color="#000000"/>
              <w:bottom w:sz="1.9199999570846558" w:val="single" w:color="#000000"/>
            </w:tcBorders>
            <w:tcMar>
              <w:start w:w="0" w:type="dxa"/>
              <w:end w:w="0" w:type="dxa"/>
            </w:tcMar>
          </w:tcPr>
          <w:p/>
        </w:tc>
        <w:tc>
          <w:tcPr>
            <w:tcW w:type="dxa" w:w="100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192" w:right="0" w:firstLine="0"/>
              <w:jc w:val="left"/>
            </w:pPr>
            <w:r>
              <w:rPr>
                <w:rFonts w:ascii="TimesNewRomanPSMT" w:hAnsi="TimesNewRomanPSMT" w:eastAsia="TimesNewRomanPSMT"/>
                <w:b w:val="0"/>
                <w:i w:val="0"/>
                <w:color w:val="000000"/>
                <w:sz w:val="18"/>
              </w:rPr>
              <w:t>15,670</w:t>
            </w:r>
          </w:p>
        </w:tc>
        <w:tc>
          <w:tcPr>
            <w:tcW w:type="dxa" w:w="207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2" w:after="0"/>
              <w:ind w:left="0" w:right="58" w:firstLine="0"/>
              <w:jc w:val="right"/>
            </w:pPr>
            <w:r>
              <w:rPr>
                <w:rFonts w:ascii="TimesNewRomanPSMT" w:hAnsi="TimesNewRomanPSMT" w:eastAsia="TimesNewRomanPSMT"/>
                <w:b w:val="0"/>
                <w:i w:val="0"/>
                <w:color w:val="000000"/>
                <w:sz w:val="18"/>
              </w:rPr>
              <w:t>0.21</w:t>
            </w:r>
          </w:p>
        </w:tc>
      </w:tr>
      <w:tr>
        <w:trPr>
          <w:trHeight w:hRule="exact" w:val="404"/>
        </w:trPr>
        <w:tc>
          <w:tcPr>
            <w:tcW w:type="dxa" w:w="14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82" w:right="0" w:firstLine="0"/>
              <w:jc w:val="left"/>
            </w:pPr>
            <w:r>
              <w:rPr>
                <w:rFonts w:ascii="SimSun" w:hAnsi="SimSun" w:eastAsia="SimSun"/>
                <w:b w:val="0"/>
                <w:i w:val="0"/>
                <w:color w:val="000000"/>
                <w:sz w:val="18"/>
              </w:rPr>
              <w:t>客户</w:t>
            </w:r>
            <w:r>
              <w:rPr>
                <w:rFonts w:ascii="TimesNewRomanPSMT" w:hAnsi="TimesNewRomanPSMT" w:eastAsia="TimesNewRomanPSMT"/>
                <w:b w:val="0"/>
                <w:i w:val="0"/>
                <w:color w:val="000000"/>
                <w:sz w:val="18"/>
              </w:rPr>
              <w:t xml:space="preserve"> F</w:t>
            </w:r>
          </w:p>
        </w:tc>
        <w:tc>
          <w:tcPr>
            <w:tcW w:type="dxa" w:w="33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362" w:right="0" w:firstLine="0"/>
              <w:jc w:val="left"/>
            </w:pPr>
            <w:r>
              <w:rPr>
                <w:rFonts w:ascii="SimSun" w:hAnsi="SimSun" w:eastAsia="SimSun"/>
                <w:b w:val="0"/>
                <w:i w:val="0"/>
                <w:color w:val="000000"/>
                <w:sz w:val="18"/>
              </w:rPr>
              <w:t>交通运输、仓储和邮政业</w:t>
            </w:r>
          </w:p>
        </w:tc>
        <w:tc>
          <w:tcPr>
            <w:tcW w:type="dxa" w:w="1740"/>
            <w:tcBorders>
              <w:top w:sz="1.9199999570846558" w:val="single" w:color="#000000"/>
              <w:bottom w:sz="1.9199999570846558" w:val="single" w:color="#000000"/>
            </w:tcBorders>
            <w:tcMar>
              <w:start w:w="0" w:type="dxa"/>
              <w:end w:w="0" w:type="dxa"/>
            </w:tcMar>
          </w:tcPr>
          <w:p/>
        </w:tc>
        <w:tc>
          <w:tcPr>
            <w:tcW w:type="dxa" w:w="10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192" w:right="0" w:firstLine="0"/>
              <w:jc w:val="left"/>
            </w:pPr>
            <w:r>
              <w:rPr>
                <w:rFonts w:ascii="TimesNewRomanPSMT" w:hAnsi="TimesNewRomanPSMT" w:eastAsia="TimesNewRomanPSMT"/>
                <w:b w:val="0"/>
                <w:i w:val="0"/>
                <w:color w:val="000000"/>
                <w:sz w:val="18"/>
              </w:rPr>
              <w:t>15,038</w:t>
            </w:r>
          </w:p>
        </w:tc>
        <w:tc>
          <w:tcPr>
            <w:tcW w:type="dxa" w:w="20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8" w:firstLine="0"/>
              <w:jc w:val="right"/>
            </w:pPr>
            <w:r>
              <w:rPr>
                <w:rFonts w:ascii="TimesNewRomanPSMT" w:hAnsi="TimesNewRomanPSMT" w:eastAsia="TimesNewRomanPSMT"/>
                <w:b w:val="0"/>
                <w:i w:val="0"/>
                <w:color w:val="000000"/>
                <w:sz w:val="18"/>
              </w:rPr>
              <w:t>0.21</w:t>
            </w:r>
          </w:p>
        </w:tc>
      </w:tr>
      <w:tr>
        <w:trPr>
          <w:trHeight w:hRule="exact" w:val="404"/>
        </w:trPr>
        <w:tc>
          <w:tcPr>
            <w:tcW w:type="dxa" w:w="142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82" w:right="0" w:firstLine="0"/>
              <w:jc w:val="left"/>
            </w:pPr>
            <w:r>
              <w:rPr>
                <w:rFonts w:ascii="SimSun" w:hAnsi="SimSun" w:eastAsia="SimSun"/>
                <w:b w:val="0"/>
                <w:i w:val="0"/>
                <w:color w:val="000000"/>
                <w:sz w:val="18"/>
              </w:rPr>
              <w:t>客户</w:t>
            </w:r>
            <w:r>
              <w:rPr>
                <w:rFonts w:ascii="TimesNewRomanPSMT" w:hAnsi="TimesNewRomanPSMT" w:eastAsia="TimesNewRomanPSMT"/>
                <w:b w:val="0"/>
                <w:i w:val="0"/>
                <w:color w:val="000000"/>
                <w:sz w:val="18"/>
              </w:rPr>
              <w:t xml:space="preserve"> G</w:t>
            </w:r>
          </w:p>
        </w:tc>
        <w:tc>
          <w:tcPr>
            <w:tcW w:type="dxa" w:w="33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362" w:right="0" w:firstLine="0"/>
              <w:jc w:val="left"/>
            </w:pPr>
            <w:r>
              <w:rPr>
                <w:rFonts w:ascii="SimSun" w:hAnsi="SimSun" w:eastAsia="SimSun"/>
                <w:b w:val="0"/>
                <w:i w:val="0"/>
                <w:color w:val="000000"/>
                <w:sz w:val="18"/>
              </w:rPr>
              <w:t>交通运输、仓储和邮政业</w:t>
            </w:r>
          </w:p>
        </w:tc>
        <w:tc>
          <w:tcPr>
            <w:tcW w:type="dxa" w:w="1740"/>
            <w:tcBorders>
              <w:top w:sz="1.9199999570846558" w:val="single" w:color="#000000"/>
              <w:bottom w:sz="1.9199999570846558" w:val="single" w:color="#000000"/>
            </w:tcBorders>
            <w:tcMar>
              <w:start w:w="0" w:type="dxa"/>
              <w:end w:w="0" w:type="dxa"/>
            </w:tcMar>
          </w:tcPr>
          <w:p/>
        </w:tc>
        <w:tc>
          <w:tcPr>
            <w:tcW w:type="dxa" w:w="10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192" w:right="0" w:firstLine="0"/>
              <w:jc w:val="left"/>
            </w:pPr>
            <w:r>
              <w:rPr>
                <w:rFonts w:ascii="TimesNewRomanPSMT" w:hAnsi="TimesNewRomanPSMT" w:eastAsia="TimesNewRomanPSMT"/>
                <w:b w:val="0"/>
                <w:i w:val="0"/>
                <w:color w:val="000000"/>
                <w:sz w:val="18"/>
              </w:rPr>
              <w:t>13,676</w:t>
            </w:r>
          </w:p>
        </w:tc>
        <w:tc>
          <w:tcPr>
            <w:tcW w:type="dxa" w:w="20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8" w:firstLine="0"/>
              <w:jc w:val="right"/>
            </w:pPr>
            <w:r>
              <w:rPr>
                <w:rFonts w:ascii="TimesNewRomanPSMT" w:hAnsi="TimesNewRomanPSMT" w:eastAsia="TimesNewRomanPSMT"/>
                <w:b w:val="0"/>
                <w:i w:val="0"/>
                <w:color w:val="000000"/>
                <w:sz w:val="18"/>
              </w:rPr>
              <w:t>0.19</w:t>
            </w:r>
          </w:p>
        </w:tc>
      </w:tr>
      <w:tr>
        <w:trPr>
          <w:trHeight w:hRule="exact" w:val="404"/>
        </w:trPr>
        <w:tc>
          <w:tcPr>
            <w:tcW w:type="dxa" w:w="1424"/>
            <w:tcBorders>
              <w:top w:sz="1.9199999570846558" w:val="single" w:color="#000000"/>
              <w:bottom w:sz="1.9199999570846558" w:val="single" w:color="#000000"/>
            </w:tcBorders>
            <w:tcMar>
              <w:start w:w="0" w:type="dxa"/>
              <w:end w:w="0" w:type="dxa"/>
            </w:tcMar>
          </w:tcPr>
          <w:p>
            <w:pPr>
              <w:autoSpaceDN w:val="0"/>
              <w:autoSpaceDE w:val="0"/>
              <w:widowControl/>
              <w:spacing w:line="202" w:lineRule="exact" w:before="136" w:after="0"/>
              <w:ind w:left="82" w:right="0" w:firstLine="0"/>
              <w:jc w:val="left"/>
            </w:pPr>
            <w:r>
              <w:rPr>
                <w:rFonts w:ascii="SimSun" w:hAnsi="SimSun" w:eastAsia="SimSun"/>
                <w:b w:val="0"/>
                <w:i w:val="0"/>
                <w:color w:val="000000"/>
                <w:sz w:val="18"/>
              </w:rPr>
              <w:t>客户</w:t>
            </w:r>
            <w:r>
              <w:rPr>
                <w:rFonts w:ascii="TimesNewRomanPSMT" w:hAnsi="TimesNewRomanPSMT" w:eastAsia="TimesNewRomanPSMT"/>
                <w:b w:val="0"/>
                <w:i w:val="0"/>
                <w:color w:val="000000"/>
                <w:sz w:val="18"/>
              </w:rPr>
              <w:t xml:space="preserve"> H</w:t>
            </w:r>
          </w:p>
        </w:tc>
        <w:tc>
          <w:tcPr>
            <w:tcW w:type="dxa" w:w="33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362" w:right="0" w:firstLine="0"/>
              <w:jc w:val="left"/>
            </w:pPr>
            <w:r>
              <w:rPr>
                <w:rFonts w:ascii="SimSun" w:hAnsi="SimSun" w:eastAsia="SimSun"/>
                <w:b w:val="0"/>
                <w:i w:val="0"/>
                <w:color w:val="000000"/>
                <w:sz w:val="18"/>
              </w:rPr>
              <w:t>交通运输、仓储和邮政业</w:t>
            </w:r>
          </w:p>
        </w:tc>
        <w:tc>
          <w:tcPr>
            <w:tcW w:type="dxa" w:w="1740"/>
            <w:tcBorders>
              <w:top w:sz="1.9199999570846558" w:val="single" w:color="#000000"/>
              <w:bottom w:sz="1.9199999570846558" w:val="single" w:color="#000000"/>
            </w:tcBorders>
            <w:tcMar>
              <w:start w:w="0" w:type="dxa"/>
              <w:end w:w="0" w:type="dxa"/>
            </w:tcMar>
          </w:tcPr>
          <w:p/>
        </w:tc>
        <w:tc>
          <w:tcPr>
            <w:tcW w:type="dxa" w:w="100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192" w:right="0" w:firstLine="0"/>
              <w:jc w:val="left"/>
            </w:pPr>
            <w:r>
              <w:rPr>
                <w:rFonts w:ascii="TimesNewRomanPSMT" w:hAnsi="TimesNewRomanPSMT" w:eastAsia="TimesNewRomanPSMT"/>
                <w:b w:val="0"/>
                <w:i w:val="0"/>
                <w:color w:val="000000"/>
                <w:sz w:val="18"/>
              </w:rPr>
              <w:t>13,271</w:t>
            </w:r>
          </w:p>
        </w:tc>
        <w:tc>
          <w:tcPr>
            <w:tcW w:type="dxa" w:w="207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4" w:after="0"/>
              <w:ind w:left="0" w:right="58" w:firstLine="0"/>
              <w:jc w:val="right"/>
            </w:pPr>
            <w:r>
              <w:rPr>
                <w:rFonts w:ascii="TimesNewRomanPSMT" w:hAnsi="TimesNewRomanPSMT" w:eastAsia="TimesNewRomanPSMT"/>
                <w:b w:val="0"/>
                <w:i w:val="0"/>
                <w:color w:val="000000"/>
                <w:sz w:val="18"/>
              </w:rPr>
              <w:t>0.18</w:t>
            </w:r>
          </w:p>
        </w:tc>
      </w:tr>
      <w:tr>
        <w:trPr>
          <w:trHeight w:hRule="exact" w:val="402"/>
        </w:trPr>
        <w:tc>
          <w:tcPr>
            <w:tcW w:type="dxa" w:w="1424"/>
            <w:tcBorders>
              <w:top w:sz="1.9199999570846558" w:val="single" w:color="#000000"/>
              <w:bottom w:sz="1.9199999570846558" w:val="single" w:color="#000000"/>
            </w:tcBorders>
            <w:tcMar>
              <w:start w:w="0" w:type="dxa"/>
              <w:end w:w="0" w:type="dxa"/>
            </w:tcMar>
          </w:tcPr>
          <w:p>
            <w:pPr>
              <w:autoSpaceDN w:val="0"/>
              <w:autoSpaceDE w:val="0"/>
              <w:widowControl/>
              <w:spacing w:line="202" w:lineRule="exact" w:before="134" w:after="0"/>
              <w:ind w:left="82" w:right="0" w:firstLine="0"/>
              <w:jc w:val="left"/>
            </w:pPr>
            <w:r>
              <w:rPr>
                <w:rFonts w:ascii="SimSun" w:hAnsi="SimSun" w:eastAsia="SimSun"/>
                <w:b w:val="0"/>
                <w:i w:val="0"/>
                <w:color w:val="000000"/>
                <w:sz w:val="18"/>
              </w:rPr>
              <w:t>客户</w:t>
            </w:r>
            <w:r>
              <w:rPr>
                <w:rFonts w:ascii="TimesNewRomanPSMT" w:hAnsi="TimesNewRomanPSMT" w:eastAsia="TimesNewRomanPSMT"/>
                <w:b w:val="0"/>
                <w:i w:val="0"/>
                <w:color w:val="000000"/>
                <w:sz w:val="18"/>
              </w:rPr>
              <w:t xml:space="preserve"> I</w:t>
            </w:r>
          </w:p>
        </w:tc>
        <w:tc>
          <w:tcPr>
            <w:tcW w:type="dxa" w:w="33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0" w:after="0"/>
              <w:ind w:left="362" w:right="0" w:firstLine="0"/>
              <w:jc w:val="left"/>
            </w:pPr>
            <w:r>
              <w:rPr>
                <w:rFonts w:ascii="SimSun" w:hAnsi="SimSun" w:eastAsia="SimSun"/>
                <w:b w:val="0"/>
                <w:i w:val="0"/>
                <w:color w:val="000000"/>
                <w:sz w:val="18"/>
              </w:rPr>
              <w:t>交通运输、仓储和邮政业</w:t>
            </w:r>
          </w:p>
        </w:tc>
        <w:tc>
          <w:tcPr>
            <w:tcW w:type="dxa" w:w="1740"/>
            <w:tcBorders>
              <w:top w:sz="1.9199999570846558" w:val="single" w:color="#000000"/>
              <w:bottom w:sz="1.9199999570846558" w:val="single" w:color="#000000"/>
            </w:tcBorders>
            <w:tcMar>
              <w:start w:w="0" w:type="dxa"/>
              <w:end w:w="0" w:type="dxa"/>
            </w:tcMar>
          </w:tcPr>
          <w:p/>
        </w:tc>
        <w:tc>
          <w:tcPr>
            <w:tcW w:type="dxa" w:w="10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192" w:right="0" w:firstLine="0"/>
              <w:jc w:val="left"/>
            </w:pPr>
            <w:r>
              <w:rPr>
                <w:rFonts w:ascii="TimesNewRomanPSMT" w:hAnsi="TimesNewRomanPSMT" w:eastAsia="TimesNewRomanPSMT"/>
                <w:b w:val="0"/>
                <w:i w:val="0"/>
                <w:color w:val="000000"/>
                <w:sz w:val="18"/>
              </w:rPr>
              <w:t>13,177</w:t>
            </w:r>
          </w:p>
        </w:tc>
        <w:tc>
          <w:tcPr>
            <w:tcW w:type="dxa" w:w="20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58" w:firstLine="0"/>
              <w:jc w:val="right"/>
            </w:pPr>
            <w:r>
              <w:rPr>
                <w:rFonts w:ascii="TimesNewRomanPSMT" w:hAnsi="TimesNewRomanPSMT" w:eastAsia="TimesNewRomanPSMT"/>
                <w:b w:val="0"/>
                <w:i w:val="0"/>
                <w:color w:val="000000"/>
                <w:sz w:val="18"/>
              </w:rPr>
              <w:t>0.18</w:t>
            </w:r>
          </w:p>
        </w:tc>
      </w:tr>
      <w:tr>
        <w:trPr>
          <w:trHeight w:hRule="exact" w:val="404"/>
        </w:trPr>
        <w:tc>
          <w:tcPr>
            <w:tcW w:type="dxa" w:w="1424"/>
            <w:tcBorders>
              <w:top w:sz="1.9199999570846558" w:val="single" w:color="#000000"/>
              <w:bottom w:sz="1.9199999570846558" w:val="single" w:color="#000000"/>
            </w:tcBorders>
            <w:tcMar>
              <w:start w:w="0" w:type="dxa"/>
              <w:end w:w="0" w:type="dxa"/>
            </w:tcMar>
          </w:tcPr>
          <w:p>
            <w:pPr>
              <w:autoSpaceDN w:val="0"/>
              <w:autoSpaceDE w:val="0"/>
              <w:widowControl/>
              <w:spacing w:line="202" w:lineRule="exact" w:before="136" w:after="0"/>
              <w:ind w:left="82" w:right="0" w:firstLine="0"/>
              <w:jc w:val="left"/>
            </w:pPr>
            <w:r>
              <w:rPr>
                <w:rFonts w:ascii="SimSun" w:hAnsi="SimSun" w:eastAsia="SimSun"/>
                <w:b w:val="0"/>
                <w:i w:val="0"/>
                <w:color w:val="000000"/>
                <w:sz w:val="18"/>
              </w:rPr>
              <w:t>客户</w:t>
            </w:r>
            <w:r>
              <w:rPr>
                <w:rFonts w:ascii="TimesNewRomanPSMT" w:hAnsi="TimesNewRomanPSMT" w:eastAsia="TimesNewRomanPSMT"/>
                <w:b w:val="0"/>
                <w:i w:val="0"/>
                <w:color w:val="000000"/>
                <w:sz w:val="18"/>
              </w:rPr>
              <w:t xml:space="preserve"> J</w:t>
            </w:r>
          </w:p>
        </w:tc>
        <w:tc>
          <w:tcPr>
            <w:tcW w:type="dxa" w:w="3340"/>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2" w:after="0"/>
              <w:ind w:left="362" w:right="0" w:firstLine="0"/>
              <w:jc w:val="left"/>
            </w:pPr>
            <w:r>
              <w:rPr>
                <w:rFonts w:ascii="SimSun" w:hAnsi="SimSun" w:eastAsia="SimSun"/>
                <w:b w:val="0"/>
                <w:i w:val="0"/>
                <w:color w:val="000000"/>
                <w:sz w:val="18"/>
              </w:rPr>
              <w:t>交通运输、仓储和邮政业</w:t>
            </w:r>
          </w:p>
        </w:tc>
        <w:tc>
          <w:tcPr>
            <w:tcW w:type="dxa" w:w="1740"/>
            <w:tcBorders>
              <w:top w:sz="1.9199999570846558" w:val="single" w:color="#000000"/>
              <w:bottom w:sz="1.9199999570846558" w:val="single" w:color="#000000"/>
            </w:tcBorders>
            <w:tcMar>
              <w:start w:w="0" w:type="dxa"/>
              <w:end w:w="0" w:type="dxa"/>
            </w:tcMar>
          </w:tcPr>
          <w:p/>
        </w:tc>
        <w:tc>
          <w:tcPr>
            <w:tcW w:type="dxa" w:w="100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192" w:right="0" w:firstLine="0"/>
              <w:jc w:val="left"/>
            </w:pPr>
            <w:r>
              <w:rPr>
                <w:rFonts w:ascii="TimesNewRomanPSMT" w:hAnsi="TimesNewRomanPSMT" w:eastAsia="TimesNewRomanPSMT"/>
                <w:b w:val="0"/>
                <w:i w:val="0"/>
                <w:color w:val="000000"/>
                <w:sz w:val="18"/>
              </w:rPr>
              <w:t>12,864</w:t>
            </w:r>
          </w:p>
        </w:tc>
        <w:tc>
          <w:tcPr>
            <w:tcW w:type="dxa" w:w="2074"/>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4" w:after="0"/>
              <w:ind w:left="0" w:right="58" w:firstLine="0"/>
              <w:jc w:val="right"/>
            </w:pPr>
            <w:r>
              <w:rPr>
                <w:rFonts w:ascii="TimesNewRomanPSMT" w:hAnsi="TimesNewRomanPSMT" w:eastAsia="TimesNewRomanPSMT"/>
                <w:b w:val="0"/>
                <w:i w:val="0"/>
                <w:color w:val="000000"/>
                <w:sz w:val="18"/>
              </w:rPr>
              <w:t>0.18</w:t>
            </w:r>
          </w:p>
        </w:tc>
      </w:tr>
      <w:tr>
        <w:trPr>
          <w:trHeight w:hRule="exact" w:val="410"/>
        </w:trPr>
        <w:tc>
          <w:tcPr>
            <w:tcW w:type="dxa" w:w="1424"/>
            <w:tcBorders>
              <w:top w:sz="1.9199999570846558" w:val="single" w:color="#000000"/>
              <w:bottom w:sz="1.9199999570846558" w:val="single" w:color="#000000"/>
            </w:tcBorders>
            <w:tcMar>
              <w:start w:w="0" w:type="dxa"/>
              <w:end w:w="0" w:type="dxa"/>
            </w:tcMar>
          </w:tcPr>
          <w:p>
            <w:pPr>
              <w:autoSpaceDN w:val="0"/>
              <w:autoSpaceDE w:val="0"/>
              <w:widowControl/>
              <w:spacing w:line="180" w:lineRule="exact" w:before="146" w:after="0"/>
              <w:ind w:left="80" w:right="0" w:firstLine="0"/>
              <w:jc w:val="left"/>
            </w:pPr>
            <w:r>
              <w:rPr>
                <w:rFonts w:ascii="SimSun" w:hAnsi="SimSun" w:eastAsia="SimSun"/>
                <w:b w:val="0"/>
                <w:i w:val="0"/>
                <w:color w:val="000000"/>
                <w:sz w:val="18"/>
              </w:rPr>
              <w:t>十大客户合计</w:t>
            </w:r>
          </w:p>
        </w:tc>
        <w:tc>
          <w:tcPr>
            <w:tcW w:type="dxa" w:w="3340"/>
            <w:tcBorders>
              <w:top w:sz="1.9199999570846558" w:val="single" w:color="#000000"/>
              <w:bottom w:sz="1.9199999570846558" w:val="single" w:color="#000000"/>
            </w:tcBorders>
            <w:tcMar>
              <w:start w:w="0" w:type="dxa"/>
              <w:end w:w="0" w:type="dxa"/>
            </w:tcMar>
          </w:tcPr>
          <w:p/>
        </w:tc>
        <w:tc>
          <w:tcPr>
            <w:tcW w:type="dxa" w:w="1740"/>
            <w:tcBorders>
              <w:top w:sz="1.9199999570846558" w:val="single" w:color="#000000"/>
              <w:bottom w:sz="1.9199999570846558" w:val="single" w:color="#000000"/>
            </w:tcBorders>
            <w:tcMar>
              <w:start w:w="0" w:type="dxa"/>
              <w:end w:w="0" w:type="dxa"/>
            </w:tcMar>
          </w:tcPr>
          <w:p/>
        </w:tc>
        <w:tc>
          <w:tcPr>
            <w:tcW w:type="dxa" w:w="1000"/>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6" w:after="0"/>
              <w:ind w:left="84" w:right="0" w:firstLine="0"/>
              <w:jc w:val="left"/>
            </w:pPr>
            <w:r>
              <w:rPr>
                <w:rFonts w:ascii="TimesNewRomanPSMT" w:hAnsi="TimesNewRomanPSMT" w:eastAsia="TimesNewRomanPSMT"/>
                <w:b w:val="0"/>
                <w:i w:val="0"/>
                <w:color w:val="000000"/>
                <w:sz w:val="18"/>
              </w:rPr>
              <w:t>232,047</w:t>
            </w:r>
          </w:p>
        </w:tc>
        <w:tc>
          <w:tcPr>
            <w:tcW w:type="dxa" w:w="2074"/>
            <w:tcBorders>
              <w:top w:sz="1.9199999570846558" w:val="single" w:color="#000000"/>
              <w:bottom w:sz="1.9199999570846558" w:val="single" w:color="#000000"/>
            </w:tcBorders>
            <w:tcMar>
              <w:start w:w="0" w:type="dxa"/>
              <w:end w:w="0" w:type="dxa"/>
            </w:tcMar>
          </w:tcPr>
          <w:p>
            <w:pPr>
              <w:autoSpaceDN w:val="0"/>
              <w:autoSpaceDE w:val="0"/>
              <w:widowControl/>
              <w:spacing w:line="198" w:lineRule="exact" w:before="136" w:after="0"/>
              <w:ind w:left="0" w:right="58" w:firstLine="0"/>
              <w:jc w:val="right"/>
            </w:pPr>
            <w:r>
              <w:rPr>
                <w:rFonts w:ascii="TimesNewRomanPSMT" w:hAnsi="TimesNewRomanPSMT" w:eastAsia="TimesNewRomanPSMT"/>
                <w:b w:val="0"/>
                <w:i w:val="0"/>
                <w:color w:val="000000"/>
                <w:sz w:val="18"/>
              </w:rPr>
              <w:t>3.18</w:t>
            </w:r>
          </w:p>
        </w:tc>
      </w:tr>
    </w:tbl>
    <w:p>
      <w:pPr>
        <w:autoSpaceDN w:val="0"/>
        <w:autoSpaceDE w:val="0"/>
        <w:widowControl/>
        <w:spacing w:line="208" w:lineRule="exact" w:before="278" w:after="0"/>
        <w:ind w:left="534" w:right="0" w:firstLine="0"/>
        <w:jc w:val="left"/>
      </w:pPr>
      <w:r>
        <w:rPr>
          <w:rFonts w:ascii="SimSun" w:hAnsi="SimSun" w:eastAsia="SimSun"/>
          <w:b w:val="0"/>
          <w:i w:val="0"/>
          <w:color w:val="000000"/>
          <w:sz w:val="21"/>
        </w:rPr>
        <w:t>(四)市场风险管理</w:t>
      </w:r>
    </w:p>
    <w:p>
      <w:pPr>
        <w:autoSpaceDN w:val="0"/>
        <w:tabs>
          <w:tab w:pos="426" w:val="left"/>
        </w:tabs>
        <w:autoSpaceDE w:val="0"/>
        <w:widowControl/>
        <w:spacing w:line="306" w:lineRule="exact" w:before="266" w:after="0"/>
        <w:ind w:left="2" w:right="0" w:firstLine="0"/>
        <w:jc w:val="left"/>
      </w:pPr>
      <w:r>
        <w:tab/>
      </w:r>
      <w:r>
        <w:rPr>
          <w:rFonts w:ascii="SimSun" w:hAnsi="SimSun" w:eastAsia="SimSun"/>
          <w:b w:val="0"/>
          <w:i w:val="0"/>
          <w:color w:val="000000"/>
          <w:sz w:val="21"/>
        </w:rPr>
        <w:t>市场风险是指因利率、汇率、商品价格和股票价格等的不利变动而使银行表内外业务发生损失的风险。</w:t>
      </w:r>
      <w:r>
        <w:rPr>
          <w:rFonts w:ascii="SimSun" w:hAnsi="SimSun" w:eastAsia="SimSun"/>
          <w:b w:val="0"/>
          <w:i w:val="0"/>
          <w:color w:val="000000"/>
          <w:sz w:val="21"/>
        </w:rPr>
        <w:t>本集团面临的主要市场风险是利率风险和汇率风险。</w:t>
      </w:r>
    </w:p>
    <w:p>
      <w:pPr>
        <w:autoSpaceDN w:val="0"/>
        <w:autoSpaceDE w:val="0"/>
        <w:widowControl/>
        <w:spacing w:line="322" w:lineRule="exact" w:before="294" w:after="0"/>
        <w:ind w:left="2" w:right="86" w:firstLine="420"/>
        <w:jc w:val="both"/>
      </w:pPr>
      <w:r>
        <w:rPr>
          <w:rFonts w:ascii="SimSun" w:hAnsi="SimSun" w:eastAsia="SimSun"/>
          <w:b w:val="0"/>
          <w:i w:val="0"/>
          <w:color w:val="000000"/>
          <w:sz w:val="21"/>
        </w:rPr>
        <w:t xml:space="preserve">本集团市场风险管理的目标是根据董事会确定的风险偏好, 主动识别、计量、监测、控制和报告市场 </w:t>
      </w:r>
      <w:r>
        <w:rPr>
          <w:rFonts w:ascii="SimSun" w:hAnsi="SimSun" w:eastAsia="SimSun"/>
          <w:b w:val="0"/>
          <w:i w:val="0"/>
          <w:color w:val="000000"/>
          <w:sz w:val="21"/>
        </w:rPr>
        <w:t xml:space="preserve">风险, 通过采用限额管理、风险对冲和风险转移等方法和手段将市场风险控制在可承受的范围内, 并在此 </w:t>
      </w:r>
      <w:r>
        <w:rPr>
          <w:rFonts w:ascii="SimSun" w:hAnsi="SimSun" w:eastAsia="SimSun"/>
          <w:b w:val="0"/>
          <w:i w:val="0"/>
          <w:color w:val="000000"/>
          <w:sz w:val="21"/>
        </w:rPr>
        <w:t>基础上追求经风险调整后的收益最大化。</w:t>
      </w:r>
    </w:p>
    <w:p>
      <w:pPr>
        <w:autoSpaceDN w:val="0"/>
        <w:autoSpaceDE w:val="0"/>
        <w:widowControl/>
        <w:spacing w:line="342" w:lineRule="exact" w:before="286" w:after="0"/>
        <w:ind w:left="2" w:right="84" w:firstLine="420"/>
        <w:jc w:val="both"/>
      </w:pPr>
      <w:r>
        <w:rPr>
          <w:rFonts w:ascii="SimSun" w:hAnsi="SimSun" w:eastAsia="SimSun"/>
          <w:b w:val="0"/>
          <w:i w:val="0"/>
          <w:color w:val="000000"/>
          <w:sz w:val="21"/>
        </w:rPr>
        <w:t xml:space="preserve">本集团对法人的汇率风险和交易账簿利率风险的一般市场风险采用内部模型法计量资本占用, 对内部 </w:t>
      </w:r>
      <w:r>
        <w:rPr>
          <w:rFonts w:ascii="SimSun" w:hAnsi="SimSun" w:eastAsia="SimSun"/>
          <w:b w:val="0"/>
          <w:i w:val="0"/>
          <w:color w:val="000000"/>
          <w:sz w:val="21"/>
        </w:rPr>
        <w:t>模型法未覆盖部分的市场风险采用标准法计量资本占用。内部模型法采用历史模拟法计量风险价值</w:t>
      </w:r>
      <w:r>
        <w:rPr>
          <w:rFonts w:ascii="TimesNewRomanPSMT" w:hAnsi="TimesNewRomanPSMT" w:eastAsia="TimesNewRomanPSMT"/>
          <w:b w:val="0"/>
          <w:i w:val="0"/>
          <w:color w:val="000000"/>
          <w:sz w:val="21"/>
        </w:rPr>
        <w:t xml:space="preserve">(VaR) </w:t>
      </w:r>
      <w:r>
        <w:rPr>
          <w:rFonts w:ascii="SimSun" w:hAnsi="SimSun" w:eastAsia="SimSun"/>
          <w:b w:val="0"/>
          <w:i w:val="0"/>
          <w:color w:val="000000"/>
          <w:sz w:val="21"/>
        </w:rPr>
        <w:t>和压力风险价值</w:t>
      </w:r>
      <w:r>
        <w:rPr>
          <w:rFonts w:ascii="TimesNewRomanPSMT" w:hAnsi="TimesNewRomanPSMT" w:eastAsia="TimesNewRomanPSMT"/>
          <w:b w:val="0"/>
          <w:i w:val="0"/>
          <w:color w:val="000000"/>
          <w:sz w:val="21"/>
        </w:rPr>
        <w:t>(SVaR)</w:t>
      </w:r>
      <w:r>
        <w:rPr>
          <w:rFonts w:ascii="SimSun" w:hAnsi="SimSun" w:eastAsia="SimSun"/>
          <w:b w:val="0"/>
          <w:i w:val="0"/>
          <w:color w:val="000000"/>
          <w:sz w:val="21"/>
        </w:rPr>
        <w:t>, 历史观察期均为</w:t>
      </w:r>
      <w:r>
        <w:rPr>
          <w:rFonts w:ascii="TimesNewRomanPSMT" w:hAnsi="TimesNewRomanPSMT" w:eastAsia="TimesNewRomanPSMT"/>
          <w:b w:val="0"/>
          <w:i w:val="0"/>
          <w:color w:val="000000"/>
          <w:sz w:val="21"/>
        </w:rPr>
        <w:t xml:space="preserve"> 1</w:t>
      </w:r>
      <w:r>
        <w:rPr>
          <w:rFonts w:ascii="SimSun" w:hAnsi="SimSun" w:eastAsia="SimSun"/>
          <w:b w:val="0"/>
          <w:i w:val="0"/>
          <w:color w:val="000000"/>
          <w:sz w:val="21"/>
        </w:rPr>
        <w:t xml:space="preserve"> 年, 持有期为</w:t>
      </w:r>
      <w:r>
        <w:rPr>
          <w:rFonts w:ascii="TimesNewRomanPSMT" w:hAnsi="TimesNewRomanPSMT" w:eastAsia="TimesNewRomanPSMT"/>
          <w:b w:val="0"/>
          <w:i w:val="0"/>
          <w:color w:val="000000"/>
          <w:sz w:val="21"/>
        </w:rPr>
        <w:t xml:space="preserve"> 10</w:t>
      </w:r>
      <w:r>
        <w:rPr>
          <w:rFonts w:ascii="SimSun" w:hAnsi="SimSun" w:eastAsia="SimSun"/>
          <w:b w:val="0"/>
          <w:i w:val="0"/>
          <w:color w:val="000000"/>
          <w:sz w:val="21"/>
        </w:rPr>
        <w:t xml:space="preserve"> 个工作日,单尾置信区间为</w:t>
      </w:r>
      <w:r>
        <w:rPr>
          <w:rFonts w:ascii="TimesNewRomanPSMT" w:hAnsi="TimesNewRomanPSMT" w:eastAsia="TimesNewRomanPSMT"/>
          <w:b w:val="0"/>
          <w:i w:val="0"/>
          <w:color w:val="000000"/>
          <w:sz w:val="21"/>
        </w:rPr>
        <w:t xml:space="preserve"> 99%</w:t>
      </w:r>
      <w:r>
        <w:rPr>
          <w:rFonts w:ascii="SimSun" w:hAnsi="SimSun" w:eastAsia="SimSun"/>
          <w:b w:val="0"/>
          <w:i w:val="0"/>
          <w:color w:val="000000"/>
          <w:sz w:val="21"/>
        </w:rPr>
        <w:t xml:space="preserve">。每日及时 </w:t>
      </w:r>
      <w:r>
        <w:rPr>
          <w:rFonts w:ascii="SimSun" w:hAnsi="SimSun" w:eastAsia="SimSun"/>
          <w:b w:val="0"/>
          <w:i w:val="0"/>
          <w:color w:val="000000"/>
          <w:sz w:val="21"/>
        </w:rPr>
        <w:t xml:space="preserve">采集全行资金交易头寸和最新市场数据进行头寸估值和敏感性分析; 每日采用历史模拟法从风险因素、投 </w:t>
      </w:r>
      <w:r>
        <w:rPr>
          <w:rFonts w:ascii="SimSun" w:hAnsi="SimSun" w:eastAsia="SimSun"/>
          <w:b w:val="0"/>
          <w:i w:val="0"/>
          <w:color w:val="000000"/>
          <w:sz w:val="21"/>
        </w:rPr>
        <w:t xml:space="preserve">资组合和产品等维度分别计量市场风险的风险价值; 每日开展返回测试, 验证风险价值模型的准确性。内 </w:t>
      </w:r>
      <w:r>
        <w:rPr>
          <w:rFonts w:ascii="SimSun" w:hAnsi="SimSun" w:eastAsia="SimSun"/>
          <w:b w:val="0"/>
          <w:i w:val="0"/>
          <w:color w:val="000000"/>
          <w:sz w:val="21"/>
        </w:rPr>
        <w:t>部模型法结果应用于资本计量、限额监控、绩效考核、风险监控和分析等。</w:t>
      </w:r>
    </w:p>
    <w:p>
      <w:pPr>
        <w:autoSpaceDN w:val="0"/>
        <w:autoSpaceDE w:val="0"/>
        <w:widowControl/>
        <w:spacing w:line="322" w:lineRule="exact" w:before="328" w:after="0"/>
        <w:ind w:left="2" w:right="0" w:firstLine="418"/>
        <w:jc w:val="left"/>
      </w:pPr>
      <w:r>
        <w:rPr>
          <w:rFonts w:ascii="SimSun" w:hAnsi="SimSun" w:eastAsia="SimSun"/>
          <w:b w:val="0"/>
          <w:i w:val="0"/>
          <w:color w:val="000000"/>
          <w:sz w:val="21"/>
        </w:rPr>
        <w:t xml:space="preserve">报告期内, 本集团持续完善市场风险管理体系, 健全管理制度和流程, 优化风险管理系统, 强化产品 </w:t>
      </w:r>
      <w:r>
        <w:rPr>
          <w:rFonts w:ascii="SimSun" w:hAnsi="SimSun" w:eastAsia="SimSun"/>
          <w:b w:val="0"/>
          <w:i w:val="0"/>
          <w:color w:val="000000"/>
          <w:sz w:val="21"/>
        </w:rPr>
        <w:t xml:space="preserve">管理, 优化限额设置, 完善衍生品业务风险管理。密切关注金融市场波动, 强化市场研判和风险监测预警, </w:t>
      </w:r>
      <w:r>
        <w:rPr>
          <w:rFonts w:ascii="SimSun" w:hAnsi="SimSun" w:eastAsia="SimSun"/>
          <w:b w:val="0"/>
          <w:i w:val="0"/>
          <w:color w:val="000000"/>
          <w:sz w:val="21"/>
        </w:rPr>
        <w:t>加强风险评估和排查,严守市场风险各项限额,不断提升市场风险管理水平。</w:t>
      </w:r>
    </w:p>
    <w:p>
      <w:pPr>
        <w:autoSpaceDN w:val="0"/>
        <w:autoSpaceDE w:val="0"/>
        <w:widowControl/>
        <w:spacing w:line="208" w:lineRule="exact" w:before="410" w:after="0"/>
        <w:ind w:left="534" w:right="0" w:firstLine="0"/>
        <w:jc w:val="left"/>
      </w:pPr>
      <w:r>
        <w:rPr>
          <w:rFonts w:ascii="SimSun" w:hAnsi="SimSun" w:eastAsia="SimSun"/>
          <w:b w:val="0"/>
          <w:i w:val="0"/>
          <w:color w:val="000000"/>
          <w:sz w:val="21"/>
        </w:rPr>
        <w:t>(五)流动性风险管理</w:t>
      </w:r>
    </w:p>
    <w:p>
      <w:pPr>
        <w:autoSpaceDN w:val="0"/>
        <w:autoSpaceDE w:val="0"/>
        <w:widowControl/>
        <w:spacing w:line="324" w:lineRule="exact" w:before="250" w:after="0"/>
        <w:ind w:left="0" w:right="20" w:firstLine="422"/>
        <w:jc w:val="both"/>
      </w:pPr>
      <w:r>
        <w:rPr>
          <w:rFonts w:ascii="SimSun" w:hAnsi="SimSun" w:eastAsia="SimSun"/>
          <w:b w:val="0"/>
          <w:i w:val="0"/>
          <w:color w:val="000000"/>
          <w:sz w:val="21"/>
        </w:rPr>
        <w:t xml:space="preserve">流动性风险是指商业银行无法以合理成本及时获得充足资金, 用于偿付到期债务、履行其他支付义务 </w:t>
      </w:r>
      <w:r>
        <w:rPr>
          <w:rFonts w:ascii="SimSun" w:hAnsi="SimSun" w:eastAsia="SimSun"/>
          <w:b w:val="0"/>
          <w:i w:val="0"/>
          <w:color w:val="000000"/>
          <w:sz w:val="21"/>
        </w:rPr>
        <w:t>和满足正常业务开展的其他资金需求的风险。影响流动性风险的主要因素包括:存款客户提前支取存款、</w:t>
      </w:r>
      <w:r>
        <w:rPr>
          <w:rFonts w:ascii="SimSun" w:hAnsi="SimSun" w:eastAsia="SimSun"/>
          <w:b w:val="0"/>
          <w:i w:val="0"/>
          <w:color w:val="000000"/>
          <w:sz w:val="21"/>
        </w:rPr>
        <w:t>贷款客户延期偿付贷款、资产负债结构不匹配、资产变现困难、融资能力下降等。</w:t>
      </w:r>
    </w:p>
    <w:p>
      <w:pPr>
        <w:autoSpaceDN w:val="0"/>
        <w:autoSpaceDE w:val="0"/>
        <w:widowControl/>
        <w:spacing w:line="208" w:lineRule="exact" w:before="404" w:after="0"/>
        <w:ind w:left="422" w:right="0" w:firstLine="0"/>
        <w:jc w:val="left"/>
      </w:pPr>
      <w:r>
        <w:rPr>
          <w:rFonts w:ascii="SimSun" w:hAnsi="SimSun" w:eastAsia="SimSun"/>
          <w:b w:val="0"/>
          <w:i w:val="0"/>
          <w:color w:val="000000"/>
          <w:sz w:val="21"/>
        </w:rPr>
        <w:t>本集团流动性风险管理的治理结构包括: 由董事会及其专门委员会、高级管理层组成的决策机构, 由</w:t>
      </w:r>
    </w:p>
    <w:p>
      <w:pPr>
        <w:autoSpaceDN w:val="0"/>
        <w:autoSpaceDE w:val="0"/>
        <w:widowControl/>
        <w:spacing w:line="180" w:lineRule="exact" w:before="356" w:after="0"/>
        <w:ind w:left="0" w:right="4500" w:firstLine="0"/>
        <w:jc w:val="right"/>
      </w:pPr>
      <w:r>
        <w:rPr>
          <w:rFonts w:ascii="Calibri" w:hAnsi="Calibri" w:eastAsia="Calibri"/>
          <w:b w:val="0"/>
          <w:i w:val="0"/>
          <w:color w:val="000000"/>
          <w:sz w:val="18"/>
        </w:rPr>
        <w:t>49</w:t>
      </w:r>
    </w:p>
    <w:p>
      <w:pPr>
        <w:sectPr>
          <w:pgSz w:w="11907" w:h="16839"/>
          <w:pgMar w:top="566" w:right="1042" w:bottom="600" w:left="1138" w:header="720" w:footer="720" w:gutter="0"/>
          <w:cols w:space="720" w:num="1" w:equalWidth="0">
            <w:col w:w="9726" w:space="0"/>
            <w:col w:w="9856" w:space="0"/>
            <w:col w:w="9824" w:space="0"/>
            <w:col w:w="9792" w:space="0"/>
            <w:col w:w="9792" w:space="0"/>
            <w:col w:w="9660" w:space="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4"/>
        <w:ind w:left="0" w:right="0"/>
      </w:pPr>
    </w:p>
    <w:p>
      <w:pPr>
        <w:autoSpaceDN w:val="0"/>
        <w:autoSpaceDE w:val="0"/>
        <w:widowControl/>
        <w:spacing w:line="256" w:lineRule="exact" w:before="0" w:after="0"/>
        <w:ind w:left="98" w:right="0" w:hanging="16"/>
        <w:jc w:val="left"/>
      </w:pPr>
      <w:r>
        <w:rPr>
          <w:rFonts w:ascii="SimSun" w:hAnsi="SimSun" w:eastAsia="SimSun"/>
          <w:b w:val="0"/>
          <w:i w:val="0"/>
          <w:color w:val="000000"/>
          <w:sz w:val="21"/>
        </w:rPr>
        <w:t xml:space="preserve">监事会、审计监督局组成的监督机构, 由财务管理部、金融市场部、风险管理部、营运与渠道管理部、各 </w:t>
      </w:r>
      <w:r>
        <w:rPr>
          <w:rFonts w:ascii="SimSun" w:hAnsi="SimSun" w:eastAsia="SimSun"/>
          <w:b w:val="0"/>
          <w:i w:val="0"/>
          <w:color w:val="000000"/>
          <w:sz w:val="21"/>
        </w:rPr>
        <w:t>附属机构、各分支机构及各项业务总行主管部门等组成的执行机构。</w:t>
      </w:r>
    </w:p>
    <w:p>
      <w:pPr>
        <w:autoSpaceDN w:val="0"/>
        <w:autoSpaceDE w:val="0"/>
        <w:widowControl/>
        <w:spacing w:line="322" w:lineRule="exact" w:before="292" w:after="0"/>
        <w:ind w:left="82" w:right="88" w:firstLine="420"/>
        <w:jc w:val="both"/>
      </w:pPr>
      <w:r>
        <w:rPr>
          <w:rFonts w:ascii="SimSun" w:hAnsi="SimSun" w:eastAsia="SimSun"/>
          <w:b w:val="0"/>
          <w:i w:val="0"/>
          <w:color w:val="000000"/>
          <w:sz w:val="21"/>
        </w:rPr>
        <w:t xml:space="preserve">本集团流动性风险管理目标是建立健全流动性风险管理体系, 对法人和集团层面、各附属机构、各分 </w:t>
      </w:r>
      <w:r>
        <w:rPr>
          <w:rFonts w:ascii="SimSun" w:hAnsi="SimSun" w:eastAsia="SimSun"/>
          <w:b w:val="0"/>
          <w:i w:val="0"/>
          <w:color w:val="000000"/>
          <w:sz w:val="21"/>
        </w:rPr>
        <w:t xml:space="preserve">支机构、各业务条线的流动性风险进行有效识别、计量、监测和控制, 确保流动性需求能够及时以合理成 </w:t>
      </w:r>
      <w:r>
        <w:rPr>
          <w:rFonts w:ascii="SimSun" w:hAnsi="SimSun" w:eastAsia="SimSun"/>
          <w:b w:val="0"/>
          <w:i w:val="0"/>
          <w:color w:val="000000"/>
          <w:sz w:val="21"/>
        </w:rPr>
        <w:t>本得到满足。</w:t>
      </w:r>
    </w:p>
    <w:p>
      <w:pPr>
        <w:autoSpaceDN w:val="0"/>
        <w:autoSpaceDE w:val="0"/>
        <w:widowControl/>
        <w:spacing w:line="332" w:lineRule="exact" w:before="298" w:after="0"/>
        <w:ind w:left="84" w:right="86" w:firstLine="418"/>
        <w:jc w:val="both"/>
      </w:pPr>
      <w:r>
        <w:rPr>
          <w:rFonts w:ascii="SimSun" w:hAnsi="SimSun" w:eastAsia="SimSun"/>
          <w:b w:val="0"/>
          <w:i w:val="0"/>
          <w:color w:val="000000"/>
          <w:sz w:val="21"/>
        </w:rPr>
        <w:t xml:space="preserve">本集团每年根据经营战略、业务特点、财务实力、融资能力、总体风险偏好及市场影响力等因素, 确 </w:t>
      </w:r>
      <w:r>
        <w:rPr>
          <w:rFonts w:ascii="SimSun" w:hAnsi="SimSun" w:eastAsia="SimSun"/>
          <w:b w:val="0"/>
          <w:i w:val="0"/>
          <w:color w:val="000000"/>
          <w:sz w:val="21"/>
        </w:rPr>
        <w:t xml:space="preserve">定流动性风险偏好, 制定流动性风险管理策略和政策。流动性风险管理的策略和政策涵盖表内外各项业务, </w:t>
      </w:r>
      <w:r>
        <w:rPr>
          <w:rFonts w:ascii="SimSun" w:hAnsi="SimSun" w:eastAsia="SimSun"/>
          <w:b w:val="0"/>
          <w:i w:val="0"/>
          <w:color w:val="000000"/>
          <w:sz w:val="21"/>
        </w:rPr>
        <w:t xml:space="preserve">以及境内外所有可能对流动性风险产生重大影响的业务部门、分支机构和附属机构, 并包括正常情况和压 </w:t>
      </w:r>
      <w:r>
        <w:rPr>
          <w:rFonts w:ascii="SimSun" w:hAnsi="SimSun" w:eastAsia="SimSun"/>
          <w:b w:val="0"/>
          <w:i w:val="0"/>
          <w:color w:val="000000"/>
          <w:sz w:val="21"/>
        </w:rPr>
        <w:t>力状况下的流动性风险管理。</w:t>
      </w:r>
    </w:p>
    <w:p>
      <w:pPr>
        <w:autoSpaceDN w:val="0"/>
        <w:autoSpaceDE w:val="0"/>
        <w:widowControl/>
        <w:spacing w:line="332" w:lineRule="exact" w:before="308" w:after="0"/>
        <w:ind w:left="82" w:right="88" w:firstLine="418"/>
        <w:jc w:val="both"/>
      </w:pPr>
      <w:r>
        <w:rPr>
          <w:rFonts w:ascii="SimSun" w:hAnsi="SimSun" w:eastAsia="SimSun"/>
          <w:b w:val="0"/>
          <w:i w:val="0"/>
          <w:color w:val="000000"/>
          <w:sz w:val="21"/>
        </w:rPr>
        <w:t xml:space="preserve">报告期内, 本集团不断完善流动性风险管理体系, 坚持资金来源与运用平衡, 适时灵活调整流动性管 </w:t>
      </w:r>
      <w:r>
        <w:rPr>
          <w:rFonts w:ascii="SimSun" w:hAnsi="SimSun" w:eastAsia="SimSun"/>
          <w:b w:val="0"/>
          <w:i w:val="0"/>
          <w:color w:val="000000"/>
          <w:sz w:val="21"/>
        </w:rPr>
        <w:t xml:space="preserve">理策略及业务发展结构与节奏, 促进全行资产负债业务协调发展; 按日做好现金流测算分析, 加强日间流 </w:t>
      </w:r>
      <w:r>
        <w:rPr>
          <w:rFonts w:ascii="SimSun" w:hAnsi="SimSun" w:eastAsia="SimSun"/>
          <w:b w:val="0"/>
          <w:i w:val="0"/>
          <w:color w:val="000000"/>
          <w:sz w:val="21"/>
        </w:rPr>
        <w:t xml:space="preserve">动性管理和融资管理, 确保重大节假日、关键时点以及疫情期间的流动性安全; 严密监测流动性风险相关 </w:t>
      </w:r>
      <w:r>
        <w:rPr>
          <w:rFonts w:ascii="SimSun" w:hAnsi="SimSun" w:eastAsia="SimSun"/>
          <w:b w:val="0"/>
          <w:i w:val="0"/>
          <w:color w:val="000000"/>
          <w:sz w:val="21"/>
        </w:rPr>
        <w:t>指标, 加强主动风险预警预判, 及时做好策略调整,确保全行流动性风险指标平稳运行。</w:t>
      </w:r>
    </w:p>
    <w:p>
      <w:pPr>
        <w:autoSpaceDN w:val="0"/>
        <w:tabs>
          <w:tab w:pos="502" w:val="left"/>
        </w:tabs>
        <w:autoSpaceDE w:val="0"/>
        <w:widowControl/>
        <w:spacing w:line="304" w:lineRule="exact" w:before="340" w:after="0"/>
        <w:ind w:left="82" w:right="0" w:firstLine="0"/>
        <w:jc w:val="left"/>
      </w:pPr>
      <w:r>
        <w:tab/>
      </w:r>
      <w:r>
        <w:rPr>
          <w:rFonts w:ascii="SimSun" w:hAnsi="SimSun" w:eastAsia="SimSun"/>
          <w:b w:val="0"/>
          <w:i w:val="0"/>
          <w:color w:val="000000"/>
          <w:sz w:val="21"/>
        </w:rPr>
        <w:t xml:space="preserve">本集团定期开展流动性风险压力测试, 充分考虑可能影响流动性状况的各种因素, 合理设定压力情景, </w:t>
      </w:r>
      <w:r>
        <w:rPr>
          <w:rFonts w:ascii="SimSun" w:hAnsi="SimSun" w:eastAsia="SimSun"/>
          <w:b w:val="0"/>
          <w:i w:val="0"/>
          <w:color w:val="000000"/>
          <w:sz w:val="21"/>
        </w:rPr>
        <w:t>测试结果显示本行在多种压力情景下的流动性风险均处在可控范围内。</w:t>
      </w:r>
    </w:p>
    <w:p>
      <w:pPr>
        <w:autoSpaceDN w:val="0"/>
        <w:autoSpaceDE w:val="0"/>
        <w:widowControl/>
        <w:spacing w:line="210" w:lineRule="exact" w:before="386" w:after="230"/>
        <w:ind w:left="502" w:right="0" w:firstLine="0"/>
        <w:jc w:val="left"/>
      </w:pPr>
      <w:r>
        <w:rPr>
          <w:rFonts w:ascii="SimSun" w:hAnsi="SimSun" w:eastAsia="SimSun"/>
          <w:b w:val="0"/>
          <w:i w:val="0"/>
          <w:color w:val="000000"/>
          <w:sz w:val="21"/>
        </w:rPr>
        <w:t>截至报告期末, 本集团流动性比例指标如下表:</w:t>
      </w:r>
    </w:p>
    <w:tbl>
      <w:tblPr>
        <w:tblW w:type="auto" w:w="0"/>
        <w:tblLayout w:type="fixed"/>
        <w:tblLook w:firstColumn="1" w:firstRow="1" w:lastColumn="0" w:lastRow="0" w:noHBand="0" w:noVBand="1" w:val="04A0"/>
        <w:tblInd w:w="0.0" w:type="dxa"/>
      </w:tblPr>
      <w:tblGrid>
        <w:gridCol w:w="1401"/>
        <w:gridCol w:w="1401"/>
        <w:gridCol w:w="1401"/>
        <w:gridCol w:w="1401"/>
        <w:gridCol w:w="1401"/>
        <w:gridCol w:w="1401"/>
        <w:gridCol w:w="1401"/>
      </w:tblGrid>
      <w:tr>
        <w:trPr>
          <w:trHeight w:hRule="exact" w:val="408"/>
        </w:trPr>
        <w:tc>
          <w:tcPr>
            <w:tcW w:type="dxa" w:w="2182"/>
            <w:tcBorders>
              <w:top w:sz="1.9199999570846558" w:val="single" w:color="#000000"/>
              <w:bottom w:sz="1.9199999570846558" w:val="single" w:color="#000000"/>
            </w:tcBorders>
            <w:shd w:fill="dbe4f0"/>
            <w:tcMar>
              <w:start w:w="0" w:type="dxa"/>
              <w:end w:w="0" w:type="dxa"/>
            </w:tcMar>
          </w:tcPr>
          <w:p/>
        </w:tc>
        <w:tc>
          <w:tcPr>
            <w:tcW w:type="dxa" w:w="1520"/>
            <w:tcBorders>
              <w:top w:sz="1.9199999570846558" w:val="single" w:color="#000000"/>
              <w:bottom w:sz="1.9199999570846558" w:val="single" w:color="#000000"/>
            </w:tcBorders>
            <w:shd w:fill="dbe4f0"/>
            <w:tcMar>
              <w:start w:w="0" w:type="dxa"/>
              <w:end w:w="0" w:type="dxa"/>
            </w:tcMar>
          </w:tcPr>
          <w:p>
            <w:pPr>
              <w:autoSpaceDN w:val="0"/>
              <w:autoSpaceDE w:val="0"/>
              <w:widowControl/>
              <w:spacing w:line="180" w:lineRule="exact" w:before="128" w:after="0"/>
              <w:ind w:left="0" w:right="30" w:firstLine="0"/>
              <w:jc w:val="right"/>
            </w:pPr>
            <w:r>
              <w:rPr>
                <w:rFonts w:ascii="SimSun" w:hAnsi="SimSun" w:eastAsia="SimSun"/>
                <w:b w:val="0"/>
                <w:i w:val="0"/>
                <w:color w:val="000000"/>
                <w:sz w:val="18"/>
              </w:rPr>
              <w:t>标准值</w:t>
            </w:r>
          </w:p>
        </w:tc>
        <w:tc>
          <w:tcPr>
            <w:tcW w:type="dxa" w:w="28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6" w:after="0"/>
              <w:ind w:left="26" w:right="0" w:firstLine="0"/>
              <w:jc w:val="left"/>
            </w:pPr>
            <w:r>
              <w:drawing>
                <wp:inline xmlns:a="http://schemas.openxmlformats.org/drawingml/2006/main" xmlns:pic="http://schemas.openxmlformats.org/drawingml/2006/picture">
                  <wp:extent cx="36829" cy="245110"/>
                  <wp:docPr id="54" name="Picture 54"/>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829" cy="245110"/>
                          </a:xfrm>
                          <a:prstGeom prst="rect"/>
                        </pic:spPr>
                      </pic:pic>
                    </a:graphicData>
                  </a:graphic>
                </wp:inline>
              </w:drawing>
            </w:r>
          </w:p>
        </w:tc>
        <w:tc>
          <w:tcPr>
            <w:tcW w:type="dxa" w:w="1980"/>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40" w:after="0"/>
              <w:ind w:left="0" w:right="0" w:firstLine="0"/>
              <w:jc w:val="center"/>
            </w:pPr>
            <w:r>
              <w:rPr>
                <w:rFonts w:ascii="TimesNewRomanPS" w:hAnsi="TimesNewRomanPS" w:eastAsia="TimesNewRomanPS"/>
                <w:b/>
                <w:i w:val="0"/>
                <w:color w:val="000000"/>
                <w:sz w:val="18"/>
              </w:rPr>
              <w:t>2022</w:t>
            </w:r>
            <w:r>
              <w:rPr>
                <w:rFonts w:ascii="SimSun" w:hAnsi="SimSun" w:eastAsia="SimSun"/>
                <w:b w:val="0"/>
                <w:i w:val="0"/>
                <w:color w:val="000000"/>
                <w:sz w:val="18"/>
              </w:rPr>
              <w:t xml:space="preserve"> 年</w:t>
            </w:r>
            <w:r>
              <w:rPr>
                <w:rFonts w:ascii="TimesNewRomanPS" w:hAnsi="TimesNewRomanPS" w:eastAsia="TimesNewRomanPS"/>
                <w:b/>
                <w:i w:val="0"/>
                <w:color w:val="000000"/>
                <w:sz w:val="18"/>
              </w:rPr>
              <w:t xml:space="preserve"> 12</w:t>
            </w:r>
            <w:r>
              <w:rPr>
                <w:rFonts w:ascii="SimSun" w:hAnsi="SimSun" w:eastAsia="SimSun"/>
                <w:b w:val="0"/>
                <w:i w:val="0"/>
                <w:color w:val="000000"/>
                <w:sz w:val="18"/>
              </w:rPr>
              <w:t xml:space="preserve"> 月</w:t>
            </w:r>
            <w:r>
              <w:rPr>
                <w:rFonts w:ascii="TimesNewRomanPS" w:hAnsi="TimesNewRomanPS" w:eastAsia="TimesNewRomanPS"/>
                <w:b/>
                <w:i w:val="0"/>
                <w:color w:val="000000"/>
                <w:sz w:val="18"/>
              </w:rPr>
              <w:t xml:space="preserve"> 31</w:t>
            </w:r>
            <w:r>
              <w:rPr>
                <w:rFonts w:ascii="SimSun" w:hAnsi="SimSun" w:eastAsia="SimSun"/>
                <w:b w:val="0"/>
                <w:i w:val="0"/>
                <w:color w:val="000000"/>
                <w:sz w:val="18"/>
              </w:rPr>
              <w:t xml:space="preserve"> 日</w:t>
            </w:r>
          </w:p>
        </w:tc>
        <w:tc>
          <w:tcPr>
            <w:tcW w:type="dxa" w:w="1760"/>
            <w:tcBorders>
              <w:top w:sz="1.9199999570846558" w:val="single" w:color="#000000"/>
              <w:bottom w:sz="1.9199999570846558" w:val="single" w:color="#000000"/>
            </w:tcBorders>
            <w:shd w:fill="dbe4f0"/>
            <w:tcMar>
              <w:start w:w="0" w:type="dxa"/>
              <w:end w:w="0" w:type="dxa"/>
            </w:tcMar>
          </w:tcPr>
          <w:p>
            <w:pPr>
              <w:autoSpaceDN w:val="0"/>
              <w:autoSpaceDE w:val="0"/>
              <w:widowControl/>
              <w:spacing w:line="200" w:lineRule="exact" w:before="122" w:after="0"/>
              <w:ind w:left="256" w:right="0" w:firstLine="0"/>
              <w:jc w:val="left"/>
            </w:pPr>
            <w:r>
              <w:rPr>
                <w:rFonts w:ascii="TimesNewRomanPSMT" w:hAnsi="TimesNewRomanPSMT" w:eastAsia="TimesNewRomanPSMT"/>
                <w:b w:val="0"/>
                <w:i w:val="0"/>
                <w:color w:val="000000"/>
                <w:sz w:val="18"/>
              </w:rPr>
              <w:t>2021</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c>
          <w:tcPr>
            <w:tcW w:type="dxa" w:w="300"/>
            <w:tcBorders>
              <w:top w:sz="1.9199999570846558" w:val="single" w:color="#000000"/>
              <w:bottom w:sz="1.9199999570846558" w:val="single" w:color="#000000"/>
            </w:tcBorders>
            <w:shd w:fill="dbe4f0"/>
            <w:tcMar>
              <w:start w:w="0" w:type="dxa"/>
              <w:end w:w="0" w:type="dxa"/>
            </w:tcMar>
          </w:tcPr>
          <w:p>
            <w:pPr>
              <w:autoSpaceDN w:val="0"/>
              <w:autoSpaceDE w:val="0"/>
              <w:widowControl/>
              <w:spacing w:line="240" w:lineRule="auto" w:before="6" w:after="0"/>
              <w:ind w:left="32" w:right="0" w:firstLine="0"/>
              <w:jc w:val="left"/>
            </w:pPr>
            <w:r>
              <w:drawing>
                <wp:inline xmlns:a="http://schemas.openxmlformats.org/drawingml/2006/main" xmlns:pic="http://schemas.openxmlformats.org/drawingml/2006/picture">
                  <wp:extent cx="36829" cy="245110"/>
                  <wp:docPr id="55" name="Picture 55"/>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829" cy="245110"/>
                          </a:xfrm>
                          <a:prstGeom prst="rect"/>
                        </pic:spPr>
                      </pic:pic>
                    </a:graphicData>
                  </a:graphic>
                </wp:inline>
              </w:drawing>
            </w:r>
          </w:p>
        </w:tc>
        <w:tc>
          <w:tcPr>
            <w:tcW w:type="dxa" w:w="1752"/>
            <w:tcBorders>
              <w:top w:sz="1.9199999570846558" w:val="single" w:color="#000000"/>
              <w:bottom w:sz="1.9199999570846558" w:val="single" w:color="#000000"/>
            </w:tcBorders>
            <w:shd w:fill="dbe4f0"/>
            <w:tcMar>
              <w:start w:w="0" w:type="dxa"/>
              <w:end w:w="0" w:type="dxa"/>
            </w:tcMar>
          </w:tcPr>
          <w:p>
            <w:pPr>
              <w:autoSpaceDN w:val="0"/>
              <w:autoSpaceDE w:val="0"/>
              <w:widowControl/>
              <w:spacing w:line="198" w:lineRule="exact" w:before="140" w:after="0"/>
              <w:ind w:left="212" w:right="0" w:firstLine="0"/>
              <w:jc w:val="left"/>
            </w:pPr>
            <w:r>
              <w:rPr>
                <w:rFonts w:ascii="TimesNewRomanPSMT" w:hAnsi="TimesNewRomanPSMT" w:eastAsia="TimesNewRomanPSMT"/>
                <w:b w:val="0"/>
                <w:i w:val="0"/>
                <w:color w:val="000000"/>
                <w:sz w:val="18"/>
              </w:rPr>
              <w:t>2020</w:t>
            </w:r>
            <w:r>
              <w:rPr>
                <w:rFonts w:ascii="SimSun" w:hAnsi="SimSun" w:eastAsia="SimSun"/>
                <w:b w:val="0"/>
                <w:i w:val="0"/>
                <w:color w:val="000000"/>
                <w:sz w:val="18"/>
              </w:rPr>
              <w:t xml:space="preserve"> 年</w:t>
            </w:r>
            <w:r>
              <w:rPr>
                <w:rFonts w:ascii="TimesNewRomanPSMT" w:hAnsi="TimesNewRomanPSMT" w:eastAsia="TimesNewRomanPSMT"/>
                <w:b w:val="0"/>
                <w:i w:val="0"/>
                <w:color w:val="000000"/>
                <w:sz w:val="18"/>
              </w:rPr>
              <w:t xml:space="preserve"> 12</w:t>
            </w:r>
            <w:r>
              <w:rPr>
                <w:rFonts w:ascii="SimSun" w:hAnsi="SimSun" w:eastAsia="SimSun"/>
                <w:b w:val="0"/>
                <w:i w:val="0"/>
                <w:color w:val="000000"/>
                <w:sz w:val="18"/>
              </w:rPr>
              <w:t xml:space="preserve"> 月</w:t>
            </w:r>
            <w:r>
              <w:rPr>
                <w:rFonts w:ascii="TimesNewRomanPSMT" w:hAnsi="TimesNewRomanPSMT" w:eastAsia="TimesNewRomanPSMT"/>
                <w:b w:val="0"/>
                <w:i w:val="0"/>
                <w:color w:val="000000"/>
                <w:sz w:val="18"/>
              </w:rPr>
              <w:t xml:space="preserve"> 31</w:t>
            </w:r>
            <w:r>
              <w:rPr>
                <w:rFonts w:ascii="SimSun" w:hAnsi="SimSun" w:eastAsia="SimSun"/>
                <w:b w:val="0"/>
                <w:i w:val="0"/>
                <w:color w:val="000000"/>
                <w:sz w:val="18"/>
              </w:rPr>
              <w:t xml:space="preserve"> 日</w:t>
            </w:r>
          </w:p>
        </w:tc>
      </w:tr>
      <w:tr>
        <w:trPr>
          <w:trHeight w:hRule="exact" w:val="406"/>
        </w:trPr>
        <w:tc>
          <w:tcPr>
            <w:tcW w:type="dxa" w:w="218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22" w:after="0"/>
              <w:ind w:left="82" w:right="0" w:firstLine="0"/>
              <w:jc w:val="left"/>
            </w:pPr>
            <w:r>
              <w:rPr>
                <w:rFonts w:ascii="SimSun" w:hAnsi="SimSun" w:eastAsia="SimSun"/>
                <w:b w:val="0"/>
                <w:i w:val="0"/>
                <w:color w:val="000000"/>
                <w:sz w:val="18"/>
              </w:rPr>
              <w:t>流动性比例</w:t>
            </w:r>
            <w:r>
              <w:rPr>
                <w:rFonts w:ascii="TimesNewRomanPSMT" w:hAnsi="TimesNewRomanPSMT" w:eastAsia="TimesNewRomanPSMT"/>
                <w:b w:val="0"/>
                <w:i w:val="0"/>
                <w:color w:val="000000"/>
                <w:sz w:val="18"/>
              </w:rPr>
              <w:t>(%)</w:t>
            </w:r>
          </w:p>
        </w:tc>
        <w:tc>
          <w:tcPr>
            <w:tcW w:type="dxa" w:w="152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46" w:after="0"/>
              <w:ind w:left="0" w:right="22" w:firstLine="0"/>
              <w:jc w:val="right"/>
            </w:pPr>
            <w:r>
              <w:rPr>
                <w:rFonts w:ascii="SimSun" w:hAnsi="SimSun" w:eastAsia="SimSun"/>
                <w:b w:val="0"/>
                <w:i w:val="0"/>
                <w:color w:val="000000"/>
                <w:sz w:val="18"/>
              </w:rPr>
              <w:t>≥</w:t>
            </w:r>
            <w:r>
              <w:rPr>
                <w:rFonts w:ascii="TimesNewRomanPSMT" w:hAnsi="TimesNewRomanPSMT" w:eastAsia="TimesNewRomanPSMT"/>
                <w:b w:val="0"/>
                <w:i w:val="0"/>
                <w:color w:val="000000"/>
                <w:sz w:val="18"/>
              </w:rPr>
              <w:t>25</w:t>
            </w:r>
          </w:p>
        </w:tc>
        <w:tc>
          <w:tcPr>
            <w:tcW w:type="dxa" w:w="280"/>
            <w:tcBorders>
              <w:top w:sz="1.9199999570846558" w:val="single" w:color="#000000"/>
              <w:bottom w:sz="1.9199999570846558" w:val="single" w:color="#000000"/>
            </w:tcBorders>
            <w:tcMar>
              <w:start w:w="0" w:type="dxa"/>
              <w:end w:w="0" w:type="dxa"/>
            </w:tcMar>
          </w:tcPr>
          <w:p/>
        </w:tc>
        <w:tc>
          <w:tcPr>
            <w:tcW w:type="dxa" w:w="198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272" w:firstLine="0"/>
              <w:jc w:val="right"/>
            </w:pPr>
            <w:r>
              <w:rPr>
                <w:rFonts w:ascii="TimesNewRomanPS" w:hAnsi="TimesNewRomanPS" w:eastAsia="TimesNewRomanPS"/>
                <w:b/>
                <w:i w:val="0"/>
                <w:color w:val="000000"/>
                <w:sz w:val="18"/>
              </w:rPr>
              <w:t>69.76</w:t>
            </w:r>
          </w:p>
        </w:tc>
        <w:tc>
          <w:tcPr>
            <w:tcW w:type="dxa" w:w="1760"/>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14" w:firstLine="0"/>
              <w:jc w:val="right"/>
            </w:pPr>
            <w:r>
              <w:rPr>
                <w:rFonts w:ascii="TimesNewRomanPSMT" w:hAnsi="TimesNewRomanPSMT" w:eastAsia="TimesNewRomanPSMT"/>
                <w:b w:val="0"/>
                <w:i w:val="0"/>
                <w:color w:val="000000"/>
                <w:sz w:val="18"/>
              </w:rPr>
              <w:t>67.11</w:t>
            </w:r>
          </w:p>
        </w:tc>
        <w:tc>
          <w:tcPr>
            <w:tcW w:type="dxa" w:w="300"/>
            <w:tcBorders>
              <w:top w:sz="1.9199999570846558" w:val="single" w:color="#000000"/>
              <w:bottom w:sz="1.9199999570846558" w:val="single" w:color="#000000"/>
            </w:tcBorders>
            <w:tcMar>
              <w:start w:w="0" w:type="dxa"/>
              <w:end w:w="0" w:type="dxa"/>
            </w:tcMar>
          </w:tcPr>
          <w:p/>
        </w:tc>
        <w:tc>
          <w:tcPr>
            <w:tcW w:type="dxa" w:w="1752"/>
            <w:tcBorders>
              <w:top w:sz="1.9199999570846558" w:val="single" w:color="#000000"/>
              <w:bottom w:sz="1.9199999570846558" w:val="single" w:color="#000000"/>
            </w:tcBorders>
            <w:tcMar>
              <w:start w:w="0" w:type="dxa"/>
              <w:end w:w="0" w:type="dxa"/>
            </w:tcMar>
          </w:tcPr>
          <w:p>
            <w:pPr>
              <w:autoSpaceDN w:val="0"/>
              <w:autoSpaceDE w:val="0"/>
              <w:widowControl/>
              <w:spacing w:line="200" w:lineRule="exact" w:before="132" w:after="0"/>
              <w:ind w:left="0" w:right="60" w:firstLine="0"/>
              <w:jc w:val="right"/>
            </w:pPr>
            <w:r>
              <w:rPr>
                <w:rFonts w:ascii="TimesNewRomanPSMT" w:hAnsi="TimesNewRomanPSMT" w:eastAsia="TimesNewRomanPSMT"/>
                <w:b w:val="0"/>
                <w:i w:val="0"/>
                <w:color w:val="000000"/>
                <w:sz w:val="18"/>
              </w:rPr>
              <w:t>69.24</w:t>
            </w:r>
          </w:p>
        </w:tc>
      </w:tr>
    </w:tbl>
    <w:p>
      <w:pPr>
        <w:autoSpaceDN w:val="0"/>
        <w:autoSpaceDE w:val="0"/>
        <w:widowControl/>
        <w:spacing w:line="180" w:lineRule="exact" w:before="48" w:after="0"/>
        <w:ind w:left="82" w:right="0" w:firstLine="0"/>
        <w:jc w:val="left"/>
      </w:pPr>
      <w:r>
        <w:rPr>
          <w:rFonts w:ascii="SimSun" w:hAnsi="SimSun" w:eastAsia="SimSun"/>
          <w:b w:val="0"/>
          <w:i w:val="0"/>
          <w:color w:val="000000"/>
          <w:sz w:val="18"/>
        </w:rPr>
        <w:t>注:根据银保监会监管口径计算。</w:t>
      </w:r>
    </w:p>
    <w:p>
      <w:pPr>
        <w:autoSpaceDN w:val="0"/>
        <w:autoSpaceDE w:val="0"/>
        <w:widowControl/>
        <w:spacing w:line="328" w:lineRule="exact" w:before="164" w:after="0"/>
        <w:ind w:left="82" w:right="20" w:firstLine="420"/>
        <w:jc w:val="both"/>
      </w:pPr>
      <w:r>
        <w:rPr>
          <w:rFonts w:ascii="SimSun" w:hAnsi="SimSun" w:eastAsia="SimSun"/>
          <w:b w:val="0"/>
          <w:i w:val="0"/>
          <w:color w:val="000000"/>
          <w:sz w:val="21"/>
        </w:rPr>
        <w:t>本集团</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年第四季度流动性覆盖率日均值为</w:t>
      </w:r>
      <w:r>
        <w:rPr>
          <w:rFonts w:ascii="TimesNewRomanPSMT" w:hAnsi="TimesNewRomanPSMT" w:eastAsia="TimesNewRomanPSMT"/>
          <w:b w:val="0"/>
          <w:i w:val="0"/>
          <w:color w:val="000000"/>
          <w:sz w:val="21"/>
        </w:rPr>
        <w:t xml:space="preserve"> 122.00%</w:t>
      </w:r>
      <w:r>
        <w:rPr>
          <w:rFonts w:ascii="SimSun" w:hAnsi="SimSun" w:eastAsia="SimSun"/>
          <w:b w:val="0"/>
          <w:i w:val="0"/>
          <w:color w:val="000000"/>
          <w:sz w:val="21"/>
        </w:rPr>
        <w:t xml:space="preserve">(季内日均值指季内每日数值的简单算术平均 </w:t>
      </w:r>
      <w:r>
        <w:rPr>
          <w:rFonts w:ascii="SimSun" w:hAnsi="SimSun" w:eastAsia="SimSun"/>
          <w:b w:val="0"/>
          <w:i w:val="0"/>
          <w:color w:val="000000"/>
          <w:sz w:val="21"/>
        </w:rPr>
        <w:t>值, 计算该平均值所依据的每日数值的个数为</w:t>
      </w:r>
      <w:r>
        <w:rPr>
          <w:rFonts w:ascii="TimesNewRomanPSMT" w:hAnsi="TimesNewRomanPSMT" w:eastAsia="TimesNewRomanPSMT"/>
          <w:b w:val="0"/>
          <w:i w:val="0"/>
          <w:color w:val="000000"/>
          <w:sz w:val="21"/>
        </w:rPr>
        <w:t xml:space="preserve"> 92</w:t>
      </w:r>
      <w:r>
        <w:rPr>
          <w:rFonts w:ascii="SimSun" w:hAnsi="SimSun" w:eastAsia="SimSun"/>
          <w:b w:val="0"/>
          <w:i w:val="0"/>
          <w:color w:val="000000"/>
          <w:sz w:val="21"/>
        </w:rPr>
        <w:t xml:space="preserve"> 个), 较上季度下降</w:t>
      </w:r>
      <w:r>
        <w:rPr>
          <w:rFonts w:ascii="TimesNewRomanPSMT" w:hAnsi="TimesNewRomanPSMT" w:eastAsia="TimesNewRomanPSMT"/>
          <w:b w:val="0"/>
          <w:i w:val="0"/>
          <w:color w:val="000000"/>
          <w:sz w:val="21"/>
        </w:rPr>
        <w:t xml:space="preserve"> 4.13</w:t>
      </w:r>
      <w:r>
        <w:rPr>
          <w:rFonts w:ascii="SimSun" w:hAnsi="SimSun" w:eastAsia="SimSun"/>
          <w:b w:val="0"/>
          <w:i w:val="0"/>
          <w:color w:val="000000"/>
          <w:sz w:val="21"/>
        </w:rPr>
        <w:t xml:space="preserve"> 个百分点, 主要是由于净现金流 </w:t>
      </w:r>
      <w:r>
        <w:rPr>
          <w:rFonts w:ascii="SimSun" w:hAnsi="SimSun" w:eastAsia="SimSun"/>
          <w:b w:val="0"/>
          <w:i w:val="0"/>
          <w:color w:val="000000"/>
          <w:sz w:val="21"/>
        </w:rPr>
        <w:t>出增加;本集团合格优质流动性资产主要包括现金、存放于中央银行且在压力情景下可以提取的准备金、</w:t>
      </w:r>
      <w:r>
        <w:rPr>
          <w:rFonts w:ascii="SimSun" w:hAnsi="SimSun" w:eastAsia="SimSun"/>
          <w:b w:val="0"/>
          <w:i w:val="0"/>
          <w:color w:val="000000"/>
          <w:sz w:val="21"/>
        </w:rPr>
        <w:t>以及满足《商业银行流动性风险管理办法》中一级和二级资产定义的债券。</w:t>
      </w:r>
    </w:p>
    <w:p>
      <w:pPr>
        <w:autoSpaceDN w:val="0"/>
        <w:autoSpaceDE w:val="0"/>
        <w:widowControl/>
        <w:spacing w:line="324" w:lineRule="exact" w:before="334" w:after="0"/>
        <w:ind w:left="82" w:right="86" w:firstLine="420"/>
        <w:jc w:val="both"/>
      </w:pPr>
      <w:r>
        <w:rPr>
          <w:rFonts w:ascii="SimSun" w:hAnsi="SimSun" w:eastAsia="SimSun"/>
          <w:b w:val="0"/>
          <w:i w:val="0"/>
          <w:color w:val="000000"/>
          <w:sz w:val="21"/>
        </w:rPr>
        <w:t>本集团</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年第三季度净稳定资金比例季末值为</w:t>
      </w:r>
      <w:r>
        <w:rPr>
          <w:rFonts w:ascii="TimesNewRomanPSMT" w:hAnsi="TimesNewRomanPSMT" w:eastAsia="TimesNewRomanPSMT"/>
          <w:b w:val="0"/>
          <w:i w:val="0"/>
          <w:color w:val="000000"/>
          <w:sz w:val="21"/>
        </w:rPr>
        <w:t xml:space="preserve"> 107.41%</w:t>
      </w:r>
      <w:r>
        <w:rPr>
          <w:rFonts w:ascii="SimSun" w:hAnsi="SimSun" w:eastAsia="SimSun"/>
          <w:b w:val="0"/>
          <w:i w:val="0"/>
          <w:color w:val="000000"/>
          <w:sz w:val="21"/>
        </w:rPr>
        <w:t>, 较上季度下降</w:t>
      </w:r>
      <w:r>
        <w:rPr>
          <w:rFonts w:ascii="TimesNewRomanPSMT" w:hAnsi="TimesNewRomanPSMT" w:eastAsia="TimesNewRomanPSMT"/>
          <w:b w:val="0"/>
          <w:i w:val="0"/>
          <w:color w:val="000000"/>
          <w:sz w:val="21"/>
        </w:rPr>
        <w:t xml:space="preserve"> 1.61</w:t>
      </w:r>
      <w:r>
        <w:rPr>
          <w:rFonts w:ascii="SimSun" w:hAnsi="SimSun" w:eastAsia="SimSun"/>
          <w:b w:val="0"/>
          <w:i w:val="0"/>
          <w:color w:val="000000"/>
          <w:sz w:val="21"/>
        </w:rPr>
        <w:t xml:space="preserve"> 个百分点, 主要是由 </w:t>
      </w:r>
      <w:r>
        <w:rPr>
          <w:rFonts w:ascii="SimSun" w:hAnsi="SimSun" w:eastAsia="SimSun"/>
          <w:b w:val="0"/>
          <w:i w:val="0"/>
          <w:color w:val="000000"/>
          <w:sz w:val="21"/>
        </w:rPr>
        <w:t>于向零售和小企业客户、非金融机构、主权、中央银行和公共部门实体等发放的贷款增加;</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年第四季 </w:t>
      </w:r>
      <w:r>
        <w:rPr>
          <w:rFonts w:ascii="SimSun" w:hAnsi="SimSun" w:eastAsia="SimSun"/>
          <w:b w:val="0"/>
          <w:i w:val="0"/>
          <w:color w:val="000000"/>
          <w:sz w:val="21"/>
        </w:rPr>
        <w:t>度净稳定资金比例季末值为</w:t>
      </w:r>
      <w:r>
        <w:rPr>
          <w:rFonts w:ascii="TimesNewRomanPSMT" w:hAnsi="TimesNewRomanPSMT" w:eastAsia="TimesNewRomanPSMT"/>
          <w:b w:val="0"/>
          <w:i w:val="0"/>
          <w:color w:val="000000"/>
          <w:sz w:val="21"/>
        </w:rPr>
        <w:t xml:space="preserve"> 109.16%</w:t>
      </w:r>
      <w:r>
        <w:rPr>
          <w:rFonts w:ascii="SimSun" w:hAnsi="SimSun" w:eastAsia="SimSun"/>
          <w:b w:val="0"/>
          <w:i w:val="0"/>
          <w:color w:val="000000"/>
          <w:sz w:val="21"/>
        </w:rPr>
        <w:t>,较上季度上升</w:t>
      </w:r>
      <w:r>
        <w:rPr>
          <w:rFonts w:ascii="TimesNewRomanPSMT" w:hAnsi="TimesNewRomanPSMT" w:eastAsia="TimesNewRomanPSMT"/>
          <w:b w:val="0"/>
          <w:i w:val="0"/>
          <w:color w:val="000000"/>
          <w:sz w:val="21"/>
        </w:rPr>
        <w:t xml:space="preserve"> 1.75</w:t>
      </w:r>
      <w:r>
        <w:rPr>
          <w:rFonts w:ascii="SimSun" w:hAnsi="SimSun" w:eastAsia="SimSun"/>
          <w:b w:val="0"/>
          <w:i w:val="0"/>
          <w:color w:val="000000"/>
          <w:sz w:val="21"/>
        </w:rPr>
        <w:t xml:space="preserve"> 个百分点, 主要是由于批发融资增加。</w:t>
      </w:r>
    </w:p>
    <w:p>
      <w:pPr>
        <w:autoSpaceDN w:val="0"/>
        <w:tabs>
          <w:tab w:pos="498" w:val="left"/>
        </w:tabs>
        <w:autoSpaceDE w:val="0"/>
        <w:widowControl/>
        <w:spacing w:line="290" w:lineRule="exact" w:before="340" w:after="0"/>
        <w:ind w:left="102" w:right="0" w:firstLine="0"/>
        <w:jc w:val="left"/>
      </w:pPr>
      <w:r>
        <w:tab/>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年第四季度流动性覆盖率及各明细项目的平均值、</w:t>
      </w:r>
      <w:r>
        <w:rPr>
          <w:rFonts w:ascii="TimesNewRomanPSMT" w:hAnsi="TimesNewRomanPSMT" w:eastAsia="TimesNewRomanPSMT"/>
          <w:b w:val="0"/>
          <w:i w:val="0"/>
          <w:color w:val="000000"/>
          <w:sz w:val="21"/>
        </w:rPr>
        <w:t xml:space="preserve"> 2022</w:t>
      </w:r>
      <w:r>
        <w:rPr>
          <w:rFonts w:ascii="SimSun" w:hAnsi="SimSun" w:eastAsia="SimSun"/>
          <w:b w:val="0"/>
          <w:i w:val="0"/>
          <w:color w:val="000000"/>
          <w:sz w:val="21"/>
        </w:rPr>
        <w:t xml:space="preserve"> 年第三、第四季度净稳定资金比例及各 </w:t>
      </w:r>
      <w:r>
        <w:rPr>
          <w:rFonts w:ascii="SimSun" w:hAnsi="SimSun" w:eastAsia="SimSun"/>
          <w:b w:val="0"/>
          <w:i w:val="0"/>
          <w:color w:val="000000"/>
          <w:sz w:val="21"/>
        </w:rPr>
        <w:t>明细项目请见附录"杠杆率、流动性覆盖率和净稳定资金比例信息补充资料"章节。</w:t>
      </w:r>
    </w:p>
    <w:p>
      <w:pPr>
        <w:autoSpaceDN w:val="0"/>
        <w:autoSpaceDE w:val="0"/>
        <w:widowControl/>
        <w:spacing w:line="210" w:lineRule="exact" w:before="388" w:after="0"/>
        <w:ind w:left="614" w:right="0" w:firstLine="0"/>
        <w:jc w:val="left"/>
      </w:pPr>
      <w:r>
        <w:rPr>
          <w:rFonts w:ascii="SimSun" w:hAnsi="SimSun" w:eastAsia="SimSun"/>
          <w:b w:val="0"/>
          <w:i w:val="0"/>
          <w:color w:val="000000"/>
          <w:sz w:val="21"/>
        </w:rPr>
        <w:t>(六)操作风险管理</w:t>
      </w:r>
    </w:p>
    <w:p>
      <w:pPr>
        <w:autoSpaceDN w:val="0"/>
        <w:autoSpaceDE w:val="0"/>
        <w:widowControl/>
        <w:spacing w:line="332" w:lineRule="exact" w:before="244" w:after="0"/>
        <w:ind w:left="82" w:right="86" w:firstLine="420"/>
        <w:jc w:val="both"/>
      </w:pPr>
      <w:r>
        <w:rPr>
          <w:rFonts w:ascii="SimSun" w:hAnsi="SimSun" w:eastAsia="SimSun"/>
          <w:b w:val="0"/>
          <w:i w:val="0"/>
          <w:color w:val="000000"/>
          <w:sz w:val="21"/>
        </w:rPr>
        <w:t xml:space="preserve">本集团建立与全行业务性质、规模和产品复杂程度相适应的完整操作风险管理体系, 规范操作风险与 </w:t>
      </w:r>
      <w:r>
        <w:rPr>
          <w:rFonts w:ascii="SimSun" w:hAnsi="SimSun" w:eastAsia="SimSun"/>
          <w:b w:val="0"/>
          <w:i w:val="0"/>
          <w:color w:val="000000"/>
          <w:sz w:val="21"/>
        </w:rPr>
        <w:t xml:space="preserve">控制自我评估、损失数据收集、关键风险指标监控及操作风险事件管理的工作流程。报告期内, 进一步完 </w:t>
      </w:r>
      <w:r>
        <w:rPr>
          <w:rFonts w:ascii="SimSun" w:hAnsi="SimSun" w:eastAsia="SimSun"/>
          <w:b w:val="0"/>
          <w:i w:val="0"/>
          <w:color w:val="000000"/>
          <w:sz w:val="21"/>
        </w:rPr>
        <w:t xml:space="preserve">善操作风险分类和矩阵评估机制, 加强对子公司操作风险一体化管理, 强化对重点领域操作风险监测评估; </w:t>
      </w:r>
      <w:r>
        <w:rPr>
          <w:rFonts w:ascii="SimSun" w:hAnsi="SimSun" w:eastAsia="SimSun"/>
          <w:b w:val="0"/>
          <w:i w:val="0"/>
          <w:color w:val="000000"/>
          <w:sz w:val="21"/>
        </w:rPr>
        <w:t>强化集团业务连续性和外包风险管理。</w:t>
      </w:r>
    </w:p>
    <w:p>
      <w:pPr>
        <w:autoSpaceDN w:val="0"/>
        <w:autoSpaceDE w:val="0"/>
        <w:widowControl/>
        <w:spacing w:line="180" w:lineRule="exact" w:before="464" w:after="0"/>
        <w:ind w:left="0" w:right="4496" w:firstLine="0"/>
        <w:jc w:val="right"/>
      </w:pPr>
      <w:r>
        <w:rPr>
          <w:rFonts w:ascii="Calibri" w:hAnsi="Calibri" w:eastAsia="Calibri"/>
          <w:b w:val="0"/>
          <w:i w:val="0"/>
          <w:color w:val="000000"/>
          <w:sz w:val="18"/>
        </w:rPr>
        <w:t>50</w:t>
      </w:r>
    </w:p>
    <w:p>
      <w:pPr>
        <w:sectPr>
          <w:pgSz w:w="11907" w:h="16839"/>
          <w:pgMar w:top="634" w:right="1040" w:bottom="600" w:left="1058" w:header="720" w:footer="720" w:gutter="0"/>
          <w:cols w:space="720" w:num="1" w:equalWidth="0">
            <w:col w:w="9808" w:space="0"/>
            <w:col w:w="9726" w:space="0"/>
            <w:col w:w="9856" w:space="0"/>
            <w:col w:w="9824" w:space="0"/>
            <w:col w:w="9792" w:space="0"/>
            <w:col w:w="9792" w:space="0"/>
            <w:col w:w="9660" w:space="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06"/>
        <w:ind w:left="0" w:right="0"/>
      </w:pPr>
    </w:p>
    <w:p>
      <w:pPr>
        <w:autoSpaceDN w:val="0"/>
        <w:autoSpaceDE w:val="0"/>
        <w:widowControl/>
        <w:spacing w:line="208" w:lineRule="exact" w:before="0" w:after="0"/>
        <w:ind w:left="536" w:right="0" w:firstLine="0"/>
        <w:jc w:val="left"/>
      </w:pPr>
      <w:r>
        <w:rPr>
          <w:rFonts w:ascii="SimSun" w:hAnsi="SimSun" w:eastAsia="SimSun"/>
          <w:b w:val="0"/>
          <w:i w:val="0"/>
          <w:color w:val="000000"/>
          <w:sz w:val="21"/>
        </w:rPr>
        <w:t>(七)法律合规与反洗钱</w:t>
      </w:r>
    </w:p>
    <w:p>
      <w:pPr>
        <w:autoSpaceDN w:val="0"/>
        <w:autoSpaceDE w:val="0"/>
        <w:widowControl/>
        <w:spacing w:line="322" w:lineRule="exact" w:before="252" w:after="0"/>
        <w:ind w:left="0" w:right="24" w:firstLine="418"/>
        <w:jc w:val="both"/>
      </w:pPr>
      <w:r>
        <w:rPr>
          <w:rFonts w:ascii="SimSun" w:hAnsi="SimSun" w:eastAsia="SimSun"/>
          <w:b w:val="0"/>
          <w:i w:val="0"/>
          <w:color w:val="000000"/>
          <w:sz w:val="21"/>
        </w:rPr>
        <w:t xml:space="preserve">报告期内, 本集团加强法律合规管理制度建设并推动实施, 推进法治宣传教育和合规文化建设, 法律 </w:t>
      </w:r>
      <w:r>
        <w:rPr>
          <w:rFonts w:ascii="SimSun" w:hAnsi="SimSun" w:eastAsia="SimSun"/>
          <w:b w:val="0"/>
          <w:i w:val="0"/>
          <w:color w:val="000000"/>
          <w:sz w:val="21"/>
        </w:rPr>
        <w:t xml:space="preserve">合规管理总体平稳。报告期内, 本集团完善反洗钱制度、流程和系统, 推进机构洗钱风险自评估, 加强客 </w:t>
      </w:r>
      <w:r>
        <w:rPr>
          <w:rFonts w:ascii="SimSun" w:hAnsi="SimSun" w:eastAsia="SimSun"/>
          <w:b w:val="0"/>
          <w:i w:val="0"/>
          <w:color w:val="000000"/>
          <w:sz w:val="21"/>
        </w:rPr>
        <w:t>户身份识别,提升大额交易和可疑交易报告质效, 加强反洗钱系统建设,不断提升反洗钱管理能力。</w:t>
      </w:r>
    </w:p>
    <w:p>
      <w:pPr>
        <w:autoSpaceDN w:val="0"/>
        <w:autoSpaceDE w:val="0"/>
        <w:widowControl/>
        <w:spacing w:line="208" w:lineRule="exact" w:before="406" w:after="0"/>
        <w:ind w:left="536" w:right="0" w:firstLine="0"/>
        <w:jc w:val="left"/>
      </w:pPr>
      <w:r>
        <w:rPr>
          <w:rFonts w:ascii="SimSun" w:hAnsi="SimSun" w:eastAsia="SimSun"/>
          <w:b w:val="0"/>
          <w:i w:val="0"/>
          <w:color w:val="000000"/>
          <w:sz w:val="21"/>
        </w:rPr>
        <w:t>(八)声誉风险管理</w:t>
      </w:r>
    </w:p>
    <w:p>
      <w:pPr>
        <w:autoSpaceDN w:val="0"/>
        <w:autoSpaceDE w:val="0"/>
        <w:widowControl/>
        <w:spacing w:line="332" w:lineRule="exact" w:before="244" w:after="0"/>
        <w:ind w:left="0" w:right="20" w:firstLine="422"/>
        <w:jc w:val="both"/>
      </w:pPr>
      <w:r>
        <w:rPr>
          <w:rFonts w:ascii="SimSun" w:hAnsi="SimSun" w:eastAsia="SimSun"/>
          <w:b w:val="0"/>
          <w:i w:val="0"/>
          <w:color w:val="000000"/>
          <w:sz w:val="21"/>
        </w:rPr>
        <w:t xml:space="preserve">本集团贯彻落实《银行保险机构声誉风险管理办法(试行)》, 治理架构层面, 进一步完善"两会一层" </w:t>
      </w:r>
      <w:r>
        <w:rPr>
          <w:rFonts w:ascii="SimSun" w:hAnsi="SimSun" w:eastAsia="SimSun"/>
          <w:b w:val="0"/>
          <w:i w:val="0"/>
          <w:color w:val="000000"/>
          <w:sz w:val="21"/>
        </w:rPr>
        <w:t xml:space="preserve">声誉风险治理; 制度层面, 加强集团一体化管理, 持续完善集团声誉风险管理制度体系; 执行层面, 落实 </w:t>
      </w:r>
      <w:r>
        <w:rPr>
          <w:rFonts w:ascii="SimSun" w:hAnsi="SimSun" w:eastAsia="SimSun"/>
          <w:b w:val="0"/>
          <w:i w:val="0"/>
          <w:color w:val="000000"/>
          <w:sz w:val="21"/>
        </w:rPr>
        <w:t xml:space="preserve">事前评估、事中应对、事后总结的全流程闭环管理, 提升声誉风险管理水平。报告期内, 声誉风险管理体 </w:t>
      </w:r>
      <w:r>
        <w:rPr>
          <w:rFonts w:ascii="SimSun" w:hAnsi="SimSun" w:eastAsia="SimSun"/>
          <w:b w:val="0"/>
          <w:i w:val="0"/>
          <w:color w:val="000000"/>
          <w:sz w:val="21"/>
        </w:rPr>
        <w:t>系运行有效,声誉风险管控得当。</w:t>
      </w:r>
    </w:p>
    <w:p>
      <w:pPr>
        <w:autoSpaceDN w:val="0"/>
        <w:autoSpaceDE w:val="0"/>
        <w:widowControl/>
        <w:spacing w:line="210" w:lineRule="exact" w:before="420" w:after="0"/>
        <w:ind w:left="536" w:right="0" w:firstLine="0"/>
        <w:jc w:val="left"/>
      </w:pPr>
      <w:r>
        <w:rPr>
          <w:rFonts w:ascii="SimSun" w:hAnsi="SimSun" w:eastAsia="SimSun"/>
          <w:b w:val="0"/>
          <w:i w:val="0"/>
          <w:color w:val="000000"/>
          <w:sz w:val="21"/>
        </w:rPr>
        <w:t>(九)跨业跨境与国别风险管理</w:t>
      </w:r>
    </w:p>
    <w:p>
      <w:pPr>
        <w:autoSpaceDN w:val="0"/>
        <w:autoSpaceDE w:val="0"/>
        <w:widowControl/>
        <w:spacing w:line="340" w:lineRule="exact" w:before="246" w:after="0"/>
        <w:ind w:left="0" w:right="22" w:firstLine="422"/>
        <w:jc w:val="both"/>
      </w:pPr>
      <w:r>
        <w:rPr>
          <w:rFonts w:ascii="SimSun" w:hAnsi="SimSun" w:eastAsia="SimSun"/>
          <w:b w:val="0"/>
          <w:i w:val="0"/>
          <w:color w:val="000000"/>
          <w:sz w:val="21"/>
        </w:rPr>
        <w:t>本集团建立了"统一管理、分工明确、工具齐全、</w:t>
      </w:r>
      <w:r>
        <w:rPr>
          <w:rFonts w:ascii="TimesNewRomanPSMT" w:hAnsi="TimesNewRomanPSMT" w:eastAsia="TimesNewRomanPSMT"/>
          <w:b w:val="0"/>
          <w:i w:val="0"/>
          <w:color w:val="000000"/>
          <w:sz w:val="21"/>
        </w:rPr>
        <w:t>IT</w:t>
      </w:r>
      <w:r>
        <w:rPr>
          <w:rFonts w:ascii="SimSun" w:hAnsi="SimSun" w:eastAsia="SimSun"/>
          <w:b w:val="0"/>
          <w:i w:val="0"/>
          <w:color w:val="000000"/>
          <w:sz w:val="21"/>
        </w:rPr>
        <w:t xml:space="preserve"> 支持、风险量化、实质并表" 的跨业跨境风险管 </w:t>
      </w:r>
      <w:r>
        <w:rPr>
          <w:rFonts w:ascii="SimSun" w:hAnsi="SimSun" w:eastAsia="SimSun"/>
          <w:b w:val="0"/>
          <w:i w:val="0"/>
          <w:color w:val="000000"/>
          <w:sz w:val="21"/>
        </w:rPr>
        <w:t xml:space="preserve">理体系, 各子公司、境外行风险管理兼顾集团统一要求和各自监管当局特别要求。报告期内, 针对全球新 </w:t>
      </w:r>
      <w:r>
        <w:rPr>
          <w:rFonts w:ascii="SimSun" w:hAnsi="SimSun" w:eastAsia="SimSun"/>
          <w:b w:val="0"/>
          <w:i w:val="0"/>
          <w:color w:val="000000"/>
          <w:sz w:val="21"/>
        </w:rPr>
        <w:t xml:space="preserve">冠肺炎疫情和外部形势变化带来的不确定性, 加强境外机构风险管理, 完善制度体系, 优化评估机制, 强 </w:t>
      </w:r>
      <w:r>
        <w:rPr>
          <w:rFonts w:ascii="SimSun" w:hAnsi="SimSun" w:eastAsia="SimSun"/>
          <w:b w:val="0"/>
          <w:i w:val="0"/>
          <w:color w:val="000000"/>
          <w:sz w:val="21"/>
        </w:rPr>
        <w:t xml:space="preserve">化各类应急预案制定和演练, 保障业务平稳运营。加强境外机构员工防疫、流动性、业务连续性和资产质 </w:t>
      </w:r>
      <w:r>
        <w:rPr>
          <w:rFonts w:ascii="SimSun" w:hAnsi="SimSun" w:eastAsia="SimSun"/>
          <w:b w:val="0"/>
          <w:i w:val="0"/>
          <w:color w:val="000000"/>
          <w:sz w:val="21"/>
        </w:rPr>
        <w:t xml:space="preserve">量等重点领域工作。强化并表管理, 加强集团统一风险管理, 细化各级附属机构全生命周期管理, 优化风 </w:t>
      </w:r>
      <w:r>
        <w:rPr>
          <w:rFonts w:ascii="SimSun" w:hAnsi="SimSun" w:eastAsia="SimSun"/>
          <w:b w:val="0"/>
          <w:i w:val="0"/>
          <w:color w:val="000000"/>
          <w:sz w:val="21"/>
        </w:rPr>
        <w:t>险信息报告机制。加强国别风险管理, 加大国别风险敞口监测频率, 强化国别风险限额管理, 开展国别风</w:t>
      </w:r>
    </w:p>
    <w:p>
      <w:pPr>
        <w:autoSpaceDN w:val="0"/>
        <w:autoSpaceDE w:val="0"/>
        <w:widowControl/>
        <w:spacing w:line="208" w:lineRule="exact" w:before="138" w:after="0"/>
        <w:ind w:left="0" w:right="0" w:firstLine="0"/>
        <w:jc w:val="left"/>
      </w:pPr>
      <w:r>
        <w:rPr>
          <w:rFonts w:ascii="SimSun" w:hAnsi="SimSun" w:eastAsia="SimSun"/>
          <w:b w:val="0"/>
          <w:i w:val="0"/>
          <w:color w:val="000000"/>
          <w:sz w:val="21"/>
        </w:rPr>
        <w:t>险分析和评级, 持续关注并及时响应国别风险事件,将国别风险管理要求贯穿相关业务发展全过程。</w:t>
      </w:r>
    </w:p>
    <w:p>
      <w:pPr>
        <w:autoSpaceDN w:val="0"/>
        <w:autoSpaceDE w:val="0"/>
        <w:widowControl/>
        <w:spacing w:line="208" w:lineRule="exact" w:before="428" w:after="0"/>
        <w:ind w:left="536" w:right="0" w:firstLine="0"/>
        <w:jc w:val="left"/>
      </w:pPr>
      <w:r>
        <w:rPr>
          <w:rFonts w:ascii="SimSun" w:hAnsi="SimSun" w:eastAsia="SimSun"/>
          <w:b w:val="0"/>
          <w:i w:val="0"/>
          <w:color w:val="000000"/>
          <w:sz w:val="21"/>
        </w:rPr>
        <w:t>(十)大额风险暴露管理</w:t>
      </w:r>
    </w:p>
    <w:p>
      <w:pPr>
        <w:autoSpaceDN w:val="0"/>
        <w:autoSpaceDE w:val="0"/>
        <w:widowControl/>
        <w:spacing w:line="324" w:lineRule="exact" w:before="252" w:after="0"/>
        <w:ind w:left="0" w:right="24" w:firstLine="422"/>
        <w:jc w:val="both"/>
      </w:pPr>
      <w:r>
        <w:rPr>
          <w:rFonts w:ascii="SimSun" w:hAnsi="SimSun" w:eastAsia="SimSun"/>
          <w:b w:val="0"/>
          <w:i w:val="0"/>
          <w:color w:val="000000"/>
          <w:sz w:val="21"/>
        </w:rPr>
        <w:t xml:space="preserve">本集团认真落实银保监会《商业银行大额风险暴露管理办法》要求, 推进管理系统建设, 持续监测大 </w:t>
      </w:r>
      <w:r>
        <w:rPr>
          <w:rFonts w:ascii="SimSun" w:hAnsi="SimSun" w:eastAsia="SimSun"/>
          <w:b w:val="0"/>
          <w:i w:val="0"/>
          <w:color w:val="000000"/>
          <w:sz w:val="21"/>
        </w:rPr>
        <w:t xml:space="preserve">额风险暴露情况, 严格落实各项限额管理, 提升集团防范系统性区域性风险的能力。报告期内, 本集团大 </w:t>
      </w:r>
      <w:r>
        <w:rPr>
          <w:rFonts w:ascii="SimSun" w:hAnsi="SimSun" w:eastAsia="SimSun"/>
          <w:b w:val="0"/>
          <w:i w:val="0"/>
          <w:color w:val="000000"/>
          <w:sz w:val="21"/>
        </w:rPr>
        <w:t>额风险暴露各项指标均符合监管要求。</w:t>
      </w:r>
    </w:p>
    <w:p>
      <w:pPr>
        <w:autoSpaceDN w:val="0"/>
        <w:autoSpaceDE w:val="0"/>
        <w:widowControl/>
        <w:spacing w:line="208" w:lineRule="exact" w:before="406" w:after="0"/>
        <w:ind w:left="536" w:right="0" w:firstLine="0"/>
        <w:jc w:val="left"/>
      </w:pPr>
      <w:r>
        <w:rPr>
          <w:rFonts w:ascii="SimSun" w:hAnsi="SimSun" w:eastAsia="SimSun"/>
          <w:b w:val="0"/>
          <w:i w:val="0"/>
          <w:color w:val="000000"/>
          <w:sz w:val="21"/>
        </w:rPr>
        <w:t>(十一)气候和环境风险管理</w:t>
      </w:r>
    </w:p>
    <w:p>
      <w:pPr>
        <w:autoSpaceDN w:val="0"/>
        <w:autoSpaceDE w:val="0"/>
        <w:widowControl/>
        <w:spacing w:line="324" w:lineRule="exact" w:before="250" w:after="0"/>
        <w:ind w:left="0" w:right="24" w:firstLine="420"/>
        <w:jc w:val="both"/>
      </w:pPr>
      <w:r>
        <w:rPr>
          <w:rFonts w:ascii="SimSun" w:hAnsi="SimSun" w:eastAsia="SimSun"/>
          <w:b w:val="0"/>
          <w:i w:val="0"/>
          <w:color w:val="000000"/>
          <w:sz w:val="21"/>
        </w:rPr>
        <w:t xml:space="preserve">本集团积极支持 "碳达峰、碳中和" 目标, 推动气候和环境风险进一步融入全面风险管理体系, 根据 </w:t>
      </w:r>
      <w:r>
        <w:rPr>
          <w:rFonts w:ascii="SimSun" w:hAnsi="SimSun" w:eastAsia="SimSun"/>
          <w:b w:val="0"/>
          <w:i w:val="0"/>
          <w:color w:val="000000"/>
          <w:sz w:val="21"/>
        </w:rPr>
        <w:t xml:space="preserve">董事会确定的风险偏好, 持续完善治理架构、强化制度约束、加强风险评估、优化管控手段, 有效应对气 </w:t>
      </w:r>
      <w:r>
        <w:rPr>
          <w:rFonts w:ascii="SimSun" w:hAnsi="SimSun" w:eastAsia="SimSun"/>
          <w:b w:val="0"/>
          <w:i w:val="0"/>
          <w:color w:val="000000"/>
          <w:sz w:val="21"/>
        </w:rPr>
        <w:t>候变化和社会经济低碳转型带来的新挑战。</w:t>
      </w:r>
    </w:p>
    <w:p>
      <w:pPr>
        <w:autoSpaceDN w:val="0"/>
        <w:autoSpaceDE w:val="0"/>
        <w:widowControl/>
        <w:spacing w:line="338" w:lineRule="exact" w:before="298" w:after="0"/>
        <w:ind w:left="0" w:right="22" w:firstLine="420"/>
        <w:jc w:val="both"/>
      </w:pPr>
      <w:r>
        <w:rPr>
          <w:rFonts w:ascii="SimSun" w:hAnsi="SimSun" w:eastAsia="SimSun"/>
          <w:b w:val="0"/>
          <w:i w:val="0"/>
          <w:color w:val="000000"/>
          <w:sz w:val="21"/>
        </w:rPr>
        <w:t xml:space="preserve">报告期内, 本行丰富了投融资端企业碳排放量数据统计涉及的行业维度, 持续做好碳减排支持工具相 </w:t>
      </w:r>
      <w:r>
        <w:rPr>
          <w:rFonts w:ascii="SimSun" w:hAnsi="SimSun" w:eastAsia="SimSun"/>
          <w:b w:val="0"/>
          <w:i w:val="0"/>
          <w:color w:val="000000"/>
          <w:sz w:val="21"/>
        </w:rPr>
        <w:t>关项目环境效益测算。</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 本行对电力、钢铁、建材、有色金属冶炼、民航、石化、化工和造纸等八 </w:t>
      </w:r>
      <w:r>
        <w:rPr>
          <w:rFonts w:ascii="SimSun" w:hAnsi="SimSun" w:eastAsia="SimSun"/>
          <w:b w:val="0"/>
          <w:i w:val="0"/>
          <w:color w:val="000000"/>
          <w:sz w:val="21"/>
        </w:rPr>
        <w:t xml:space="preserve">个高碳行业开展了气候风险敏感性压力测试, 分析社会经济绿色低碳转型对本行资产质量的潜在影响。结 </w:t>
      </w:r>
      <w:r>
        <w:rPr>
          <w:rFonts w:ascii="SimSun" w:hAnsi="SimSun" w:eastAsia="SimSun"/>
          <w:b w:val="0"/>
          <w:i w:val="0"/>
          <w:color w:val="000000"/>
          <w:sz w:val="21"/>
        </w:rPr>
        <w:t xml:space="preserve">果显示, 本行八个高碳行业客户的信用风险在相关压力情景下有所上升, 但整体风险可控, 对本行资本充 </w:t>
      </w:r>
      <w:r>
        <w:rPr>
          <w:rFonts w:ascii="SimSun" w:hAnsi="SimSun" w:eastAsia="SimSun"/>
          <w:b w:val="0"/>
          <w:i w:val="0"/>
          <w:color w:val="000000"/>
          <w:sz w:val="21"/>
        </w:rPr>
        <w:t>足水平影响有限。</w:t>
      </w:r>
    </w:p>
    <w:p>
      <w:pPr>
        <w:autoSpaceDN w:val="0"/>
        <w:autoSpaceDE w:val="0"/>
        <w:widowControl/>
        <w:spacing w:line="208" w:lineRule="exact" w:before="422" w:after="0"/>
        <w:ind w:left="428" w:right="0" w:firstLine="0"/>
        <w:jc w:val="left"/>
      </w:pPr>
      <w:r>
        <w:rPr>
          <w:rFonts w:ascii="SimSun" w:hAnsi="SimSun" w:eastAsia="SimSun"/>
          <w:b w:val="0"/>
          <w:i w:val="0"/>
          <w:color w:val="000000"/>
          <w:sz w:val="21"/>
        </w:rPr>
        <w:t>五、展望</w:t>
      </w:r>
    </w:p>
    <w:p>
      <w:pPr>
        <w:autoSpaceDN w:val="0"/>
        <w:autoSpaceDE w:val="0"/>
        <w:widowControl/>
        <w:spacing w:line="232" w:lineRule="exact" w:before="336" w:after="0"/>
        <w:ind w:left="420" w:right="0" w:firstLine="0"/>
        <w:jc w:val="left"/>
      </w:pPr>
      <w:r>
        <w:rPr>
          <w:rFonts w:ascii="TimesNewRomanPSMT" w:hAnsi="TimesNewRomanPSMT" w:eastAsia="TimesNewRomanPSMT"/>
          <w:b w:val="0"/>
          <w:i w:val="0"/>
          <w:color w:val="000000"/>
          <w:sz w:val="21"/>
        </w:rPr>
        <w:t>2023</w:t>
      </w:r>
      <w:r>
        <w:rPr>
          <w:rFonts w:ascii="SimSun" w:hAnsi="SimSun" w:eastAsia="SimSun"/>
          <w:b w:val="0"/>
          <w:i w:val="0"/>
          <w:color w:val="000000"/>
          <w:sz w:val="21"/>
        </w:rPr>
        <w:t xml:space="preserve"> 年, 国际形势依然复杂严峻, 世界经济增长动能趋缓, 陷入滞胀风险上升, 国内经济恢复基础尚</w:t>
      </w:r>
    </w:p>
    <w:p>
      <w:pPr>
        <w:autoSpaceDN w:val="0"/>
        <w:autoSpaceDE w:val="0"/>
        <w:widowControl/>
        <w:spacing w:line="180" w:lineRule="exact" w:before="448" w:after="0"/>
        <w:ind w:left="0" w:right="4432" w:firstLine="0"/>
        <w:jc w:val="right"/>
      </w:pPr>
      <w:r>
        <w:rPr>
          <w:rFonts w:ascii="Calibri" w:hAnsi="Calibri" w:eastAsia="Calibri"/>
          <w:b w:val="0"/>
          <w:i w:val="0"/>
          <w:color w:val="000000"/>
          <w:sz w:val="18"/>
        </w:rPr>
        <w:t>51</w:t>
      </w:r>
    </w:p>
    <w:p>
      <w:pPr>
        <w:sectPr>
          <w:pgSz w:w="11907" w:h="16839"/>
          <w:pgMar w:top="626" w:right="1104" w:bottom="600" w:left="1140" w:header="720" w:footer="720" w:gutter="0"/>
          <w:cols w:space="720" w:num="1" w:equalWidth="0">
            <w:col w:w="9662" w:space="0"/>
            <w:col w:w="9808" w:space="0"/>
            <w:col w:w="9726" w:space="0"/>
            <w:col w:w="9856" w:space="0"/>
            <w:col w:w="9824" w:space="0"/>
            <w:col w:w="9792" w:space="0"/>
            <w:col w:w="9792" w:space="0"/>
            <w:col w:w="9660" w:space="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4"/>
        <w:ind w:left="0" w:right="0"/>
      </w:pPr>
    </w:p>
    <w:p>
      <w:pPr>
        <w:autoSpaceDN w:val="0"/>
        <w:autoSpaceDE w:val="0"/>
        <w:widowControl/>
        <w:spacing w:line="286" w:lineRule="exact" w:before="0" w:after="0"/>
        <w:ind w:left="4" w:right="22" w:firstLine="0"/>
        <w:jc w:val="both"/>
      </w:pPr>
      <w:r>
        <w:rPr>
          <w:rFonts w:ascii="SimSun" w:hAnsi="SimSun" w:eastAsia="SimSun"/>
          <w:b w:val="0"/>
          <w:i w:val="0"/>
          <w:color w:val="000000"/>
          <w:sz w:val="21"/>
        </w:rPr>
        <w:t xml:space="preserve">不牢固, 需求收缩、供给冲击、预期转弱三重压力仍然较大。但我国经济韧性强、潜力大、活力足, 长期 </w:t>
      </w:r>
      <w:r>
        <w:rPr>
          <w:rFonts w:ascii="SimSun" w:hAnsi="SimSun" w:eastAsia="SimSun"/>
          <w:b w:val="0"/>
          <w:i w:val="0"/>
          <w:color w:val="000000"/>
          <w:sz w:val="21"/>
        </w:rPr>
        <w:t xml:space="preserve">向好经济面没有改变。随着各项政策不断落实落细, 国内生产生活秩序有望加快恢复, 经济增长内生动力 </w:t>
      </w:r>
      <w:r>
        <w:rPr>
          <w:rFonts w:ascii="SimSun" w:hAnsi="SimSun" w:eastAsia="SimSun"/>
          <w:b w:val="0"/>
          <w:i w:val="0"/>
          <w:color w:val="000000"/>
          <w:sz w:val="21"/>
        </w:rPr>
        <w:t>不断积聚增强, 整体经济运行有望总体回升。</w:t>
      </w:r>
    </w:p>
    <w:p>
      <w:pPr>
        <w:autoSpaceDN w:val="0"/>
        <w:autoSpaceDE w:val="0"/>
        <w:widowControl/>
        <w:spacing w:line="326" w:lineRule="exact" w:before="322" w:after="0"/>
        <w:ind w:left="0" w:right="0" w:firstLine="416"/>
        <w:jc w:val="left"/>
      </w:pPr>
      <w:r>
        <w:rPr>
          <w:rFonts w:ascii="TimesNewRomanPSMT" w:hAnsi="TimesNewRomanPSMT" w:eastAsia="TimesNewRomanPSMT"/>
          <w:b w:val="0"/>
          <w:i w:val="0"/>
          <w:color w:val="000000"/>
          <w:sz w:val="21"/>
        </w:rPr>
        <w:t>2023</w:t>
      </w:r>
      <w:r>
        <w:rPr>
          <w:rFonts w:ascii="SimSun" w:hAnsi="SimSun" w:eastAsia="SimSun"/>
          <w:b w:val="0"/>
          <w:i w:val="0"/>
          <w:color w:val="000000"/>
          <w:sz w:val="21"/>
        </w:rPr>
        <w:t xml:space="preserve"> 年是全面贯彻落实党的二十大精神的开局之年, 本集团将继续以习近平新时代中国特色社会主义 </w:t>
      </w:r>
      <w:r>
        <w:rPr>
          <w:rFonts w:ascii="SimSun" w:hAnsi="SimSun" w:eastAsia="SimSun"/>
          <w:b w:val="0"/>
          <w:i w:val="0"/>
          <w:color w:val="000000"/>
          <w:sz w:val="21"/>
        </w:rPr>
        <w:t xml:space="preserve">思想为指导, 积极落实中央经济工作会议精神, 坚持稳中求进工作总基调, 完整、准确、全面贯彻新发展 </w:t>
      </w:r>
      <w:r>
        <w:rPr>
          <w:rFonts w:ascii="SimSun" w:hAnsi="SimSun" w:eastAsia="SimSun"/>
          <w:b w:val="0"/>
          <w:i w:val="0"/>
          <w:color w:val="000000"/>
          <w:sz w:val="21"/>
        </w:rPr>
        <w:t xml:space="preserve">理念, 服务构建新发展格局, 不断提升服务实体经济高质量发展质效, 深入推进交行"十四五"规划实施, </w:t>
      </w:r>
      <w:r>
        <w:rPr>
          <w:rFonts w:ascii="SimSun" w:hAnsi="SimSun" w:eastAsia="SimSun"/>
          <w:b w:val="0"/>
          <w:i w:val="0"/>
          <w:color w:val="000000"/>
          <w:sz w:val="21"/>
        </w:rPr>
        <w:t>加快建设具有特色优势的世界一流银行集团, 重点从以下方面开展工作:</w:t>
      </w:r>
    </w:p>
    <w:p>
      <w:pPr>
        <w:autoSpaceDN w:val="0"/>
        <w:autoSpaceDE w:val="0"/>
        <w:widowControl/>
        <w:spacing w:line="332" w:lineRule="exact" w:before="312" w:after="0"/>
        <w:ind w:left="0" w:right="22" w:firstLine="422"/>
        <w:jc w:val="both"/>
      </w:pPr>
      <w:r>
        <w:rPr>
          <w:rFonts w:ascii="SimSun" w:hAnsi="SimSun" w:eastAsia="SimSun"/>
          <w:b w:val="0"/>
          <w:i w:val="0"/>
          <w:color w:val="000000"/>
          <w:sz w:val="21"/>
        </w:rPr>
        <w:t xml:space="preserve">服务实体经济高质量发展。抢抓制造业重点产业链供应链、新型能源体系、绿色低碳、数字经济等新 </w:t>
      </w:r>
      <w:r>
        <w:rPr>
          <w:rFonts w:ascii="SimSun" w:hAnsi="SimSun" w:eastAsia="SimSun"/>
          <w:b w:val="0"/>
          <w:i w:val="0"/>
          <w:color w:val="000000"/>
          <w:sz w:val="21"/>
        </w:rPr>
        <w:t>动能领域发展机遇,迭代优化科技金融展业模式, 更好服务支撑"科技</w:t>
      </w:r>
      <w:r>
        <w:rPr>
          <w:rFonts w:ascii="TimesNewRomanPSMT" w:hAnsi="TimesNewRomanPSMT" w:eastAsia="TimesNewRomanPSMT"/>
          <w:b w:val="0"/>
          <w:i w:val="0"/>
          <w:color w:val="000000"/>
          <w:sz w:val="21"/>
        </w:rPr>
        <w:t>-</w:t>
      </w:r>
      <w:r>
        <w:rPr>
          <w:rFonts w:ascii="SimSun" w:hAnsi="SimSun" w:eastAsia="SimSun"/>
          <w:b w:val="0"/>
          <w:i w:val="0"/>
          <w:color w:val="000000"/>
          <w:sz w:val="21"/>
        </w:rPr>
        <w:t>产业</w:t>
      </w:r>
      <w:r>
        <w:rPr>
          <w:rFonts w:ascii="TimesNewRomanPSMT" w:hAnsi="TimesNewRomanPSMT" w:eastAsia="TimesNewRomanPSMT"/>
          <w:b w:val="0"/>
          <w:i w:val="0"/>
          <w:color w:val="000000"/>
          <w:sz w:val="21"/>
        </w:rPr>
        <w:t>-</w:t>
      </w:r>
      <w:r>
        <w:rPr>
          <w:rFonts w:ascii="SimSun" w:hAnsi="SimSun" w:eastAsia="SimSun"/>
          <w:b w:val="0"/>
          <w:i w:val="0"/>
          <w:color w:val="000000"/>
          <w:sz w:val="21"/>
        </w:rPr>
        <w:t xml:space="preserve">金融"良性循环,助力加快 </w:t>
      </w:r>
      <w:r>
        <w:rPr>
          <w:rFonts w:ascii="SimSun" w:hAnsi="SimSun" w:eastAsia="SimSun"/>
          <w:b w:val="0"/>
          <w:i w:val="0"/>
          <w:color w:val="000000"/>
          <w:sz w:val="21"/>
        </w:rPr>
        <w:t xml:space="preserve">建设现代化产业体系。抢抓居民住房、汽车等大宗消费, 教育、医疗、养老服务等服务消费, 以及新市民 </w:t>
      </w:r>
      <w:r>
        <w:rPr>
          <w:rFonts w:ascii="SimSun" w:hAnsi="SimSun" w:eastAsia="SimSun"/>
          <w:b w:val="0"/>
          <w:i w:val="0"/>
          <w:color w:val="000000"/>
          <w:sz w:val="21"/>
        </w:rPr>
        <w:t>等重点消费需求释放的新机遇, 大力发展消费金融业务, 更好服务人民美好生活需要。</w:t>
      </w:r>
    </w:p>
    <w:p>
      <w:pPr>
        <w:autoSpaceDN w:val="0"/>
        <w:autoSpaceDE w:val="0"/>
        <w:widowControl/>
        <w:spacing w:line="338" w:lineRule="exact" w:before="302" w:after="0"/>
        <w:ind w:left="0" w:right="22" w:firstLine="424"/>
        <w:jc w:val="both"/>
      </w:pPr>
      <w:r>
        <w:rPr>
          <w:rFonts w:ascii="SimSun" w:hAnsi="SimSun" w:eastAsia="SimSun"/>
          <w:b w:val="0"/>
          <w:i w:val="0"/>
          <w:color w:val="000000"/>
          <w:sz w:val="21"/>
        </w:rPr>
        <w:t xml:space="preserve">纵深推进业务特色打造。围绕普惠金融、贸易金融、科技金融、财富金融四大特色及绿色金融底色, </w:t>
      </w:r>
      <w:r>
        <w:rPr>
          <w:rFonts w:ascii="SimSun" w:hAnsi="SimSun" w:eastAsia="SimSun"/>
          <w:b w:val="0"/>
          <w:i w:val="0"/>
          <w:color w:val="000000"/>
          <w:sz w:val="21"/>
        </w:rPr>
        <w:t xml:space="preserve">推动业务结构优化。提升金融服务的覆盖面和可得性, 拓展核心负债和营收增长空间; 打通境内外、本外 </w:t>
      </w:r>
      <w:r>
        <w:rPr>
          <w:rFonts w:ascii="SimSun" w:hAnsi="SimSun" w:eastAsia="SimSun"/>
          <w:b w:val="0"/>
          <w:i w:val="0"/>
          <w:color w:val="000000"/>
          <w:sz w:val="21"/>
        </w:rPr>
        <w:t xml:space="preserve">币、离在岸一体化金融服务, 强化链金融综合能效, 有效对接国家稳链补链强链部署; 充分发挥交银集团 </w:t>
      </w:r>
      <w:r>
        <w:rPr>
          <w:rFonts w:ascii="SimSun" w:hAnsi="SimSun" w:eastAsia="SimSun"/>
          <w:b w:val="0"/>
          <w:i w:val="0"/>
          <w:color w:val="000000"/>
          <w:sz w:val="21"/>
        </w:rPr>
        <w:t xml:space="preserve">综合经营优势, 更好服务战略性新兴产业、先进制造业高质量发展, 积极调整优化全行资产结构; 聚焦代 </w:t>
      </w:r>
      <w:r>
        <w:rPr>
          <w:rFonts w:ascii="SimSun" w:hAnsi="SimSun" w:eastAsia="SimSun"/>
          <w:b w:val="0"/>
          <w:i w:val="0"/>
          <w:color w:val="000000"/>
          <w:sz w:val="21"/>
        </w:rPr>
        <w:t>发、财管、养老等重点客群市场,持续完善财富金融综合服务体系。</w:t>
      </w:r>
    </w:p>
    <w:p>
      <w:pPr>
        <w:autoSpaceDN w:val="0"/>
        <w:autoSpaceDE w:val="0"/>
        <w:widowControl/>
        <w:spacing w:line="332" w:lineRule="exact" w:before="316" w:after="0"/>
        <w:ind w:left="0" w:right="20" w:firstLine="422"/>
        <w:jc w:val="both"/>
      </w:pPr>
      <w:r>
        <w:rPr>
          <w:rFonts w:ascii="SimSun" w:hAnsi="SimSun" w:eastAsia="SimSun"/>
          <w:b w:val="0"/>
          <w:i w:val="0"/>
          <w:color w:val="000000"/>
          <w:sz w:val="21"/>
        </w:rPr>
        <w:t xml:space="preserve">加快上海主场优势建设。 围绕服务党中央赋予上海的战略任务, 强化上海主场的创新策源功能, 聚焦 </w:t>
      </w:r>
      <w:r>
        <w:rPr>
          <w:rFonts w:ascii="SimSun" w:hAnsi="SimSun" w:eastAsia="SimSun"/>
          <w:b w:val="0"/>
          <w:i w:val="0"/>
          <w:color w:val="000000"/>
          <w:sz w:val="21"/>
        </w:rPr>
        <w:t xml:space="preserve">重点领域创新强化金融服务功能, 迭代优化科技金融创新体系, 推进升级金融要素市场服务功能, 积极挖 </w:t>
      </w:r>
      <w:r>
        <w:rPr>
          <w:rFonts w:ascii="SimSun" w:hAnsi="SimSun" w:eastAsia="SimSun"/>
          <w:b w:val="0"/>
          <w:i w:val="0"/>
          <w:color w:val="000000"/>
          <w:sz w:val="21"/>
        </w:rPr>
        <w:t xml:space="preserve">掘服务贸易、数字贸易、离岸贸易等领域发展新机遇, 主动对接多层次多样化民生需求, 着力做强上海主 </w:t>
      </w:r>
      <w:r>
        <w:rPr>
          <w:rFonts w:ascii="SimSun" w:hAnsi="SimSun" w:eastAsia="SimSun"/>
          <w:b w:val="0"/>
          <w:i w:val="0"/>
          <w:color w:val="000000"/>
          <w:sz w:val="21"/>
        </w:rPr>
        <w:t>场优势。同时, 做实龙头牵引作用, 在其他区域因地制宜加快复制推广上海主场的经验模式。</w:t>
      </w:r>
    </w:p>
    <w:p>
      <w:pPr>
        <w:autoSpaceDN w:val="0"/>
        <w:autoSpaceDE w:val="0"/>
        <w:widowControl/>
        <w:spacing w:line="332" w:lineRule="exact" w:before="312" w:after="0"/>
        <w:ind w:left="0" w:right="22" w:firstLine="422"/>
        <w:jc w:val="both"/>
      </w:pPr>
      <w:r>
        <w:rPr>
          <w:rFonts w:ascii="SimSun" w:hAnsi="SimSun" w:eastAsia="SimSun"/>
          <w:b w:val="0"/>
          <w:i w:val="0"/>
          <w:color w:val="000000"/>
          <w:sz w:val="21"/>
        </w:rPr>
        <w:t xml:space="preserve">深入推进集团数字化转型。以零售转型为突破口, 深化数字化经营。聚焦手机银行、网银主阵地, 加 </w:t>
      </w:r>
      <w:r>
        <w:rPr>
          <w:rFonts w:ascii="SimSun" w:hAnsi="SimSun" w:eastAsia="SimSun"/>
          <w:b w:val="0"/>
          <w:i w:val="0"/>
          <w:color w:val="000000"/>
          <w:sz w:val="21"/>
        </w:rPr>
        <w:t xml:space="preserve">大开放银行场景建设和经营力度, 依托数字化平台工具优化升级个人信贷业务流程, 稳步提升零售转型价 </w:t>
      </w:r>
      <w:r>
        <w:rPr>
          <w:rFonts w:ascii="SimSun" w:hAnsi="SimSun" w:eastAsia="SimSun"/>
          <w:b w:val="0"/>
          <w:i w:val="0"/>
          <w:color w:val="000000"/>
          <w:sz w:val="21"/>
        </w:rPr>
        <w:t xml:space="preserve">值贡献。加快推进网点综合化转型, 提升网点经营效能, 转变网点服务模式, 推动网点全功能、全产品覆 </w:t>
      </w:r>
      <w:r>
        <w:rPr>
          <w:rFonts w:ascii="SimSun" w:hAnsi="SimSun" w:eastAsia="SimSun"/>
          <w:b w:val="0"/>
          <w:i w:val="0"/>
          <w:color w:val="000000"/>
          <w:sz w:val="21"/>
        </w:rPr>
        <w:t>盖,强化物理网点和"云上交行"协同联动, 推动形成线上线下一体化综合化服务体系。</w:t>
      </w:r>
    </w:p>
    <w:p>
      <w:pPr>
        <w:autoSpaceDN w:val="0"/>
        <w:autoSpaceDE w:val="0"/>
        <w:widowControl/>
        <w:spacing w:line="332" w:lineRule="exact" w:before="310" w:after="0"/>
        <w:ind w:left="0" w:right="22" w:firstLine="424"/>
        <w:jc w:val="both"/>
      </w:pPr>
      <w:r>
        <w:rPr>
          <w:rFonts w:ascii="SimSun" w:hAnsi="SimSun" w:eastAsia="SimSun"/>
          <w:b w:val="0"/>
          <w:i w:val="0"/>
          <w:color w:val="000000"/>
          <w:sz w:val="21"/>
        </w:rPr>
        <w:t xml:space="preserve">持续提升风险管控能力。 持续强化集团统一风险管理, 做好集团层面信用风险扎口管理、重大项目协 </w:t>
      </w:r>
      <w:r>
        <w:rPr>
          <w:rFonts w:ascii="SimSun" w:hAnsi="SimSun" w:eastAsia="SimSun"/>
          <w:b w:val="0"/>
          <w:i w:val="0"/>
          <w:color w:val="000000"/>
          <w:sz w:val="21"/>
        </w:rPr>
        <w:t xml:space="preserve">同处置、本外币境内外一体化市场风险和流动性风险管理、交叉金融风险、表外业务风险管理等工作。持 </w:t>
      </w:r>
      <w:r>
        <w:rPr>
          <w:rFonts w:ascii="SimSun" w:hAnsi="SimSun" w:eastAsia="SimSun"/>
          <w:b w:val="0"/>
          <w:i w:val="0"/>
          <w:color w:val="000000"/>
          <w:sz w:val="21"/>
        </w:rPr>
        <w:t xml:space="preserve">续强化重点领域风险管控, 妥善做好重点房企风险化解, 注重防范地方政策债务风险, 重视普惠小微客群 </w:t>
      </w:r>
      <w:r>
        <w:rPr>
          <w:rFonts w:ascii="SimSun" w:hAnsi="SimSun" w:eastAsia="SimSun"/>
          <w:b w:val="0"/>
          <w:i w:val="0"/>
          <w:color w:val="000000"/>
          <w:sz w:val="21"/>
        </w:rPr>
        <w:t>风险隐患等,坚决遏制不良反弹,守牢不发生系统性金融风险的底线。</w:t>
      </w:r>
    </w:p>
    <w:p>
      <w:pPr>
        <w:autoSpaceDN w:val="0"/>
        <w:autoSpaceDE w:val="0"/>
        <w:widowControl/>
        <w:spacing w:line="208" w:lineRule="exact" w:before="418" w:after="0"/>
        <w:ind w:left="424" w:right="0" w:firstLine="0"/>
        <w:jc w:val="left"/>
      </w:pPr>
      <w:r>
        <w:rPr>
          <w:rFonts w:ascii="SimSun" w:hAnsi="SimSun" w:eastAsia="SimSun"/>
          <w:b w:val="0"/>
          <w:i w:val="0"/>
          <w:color w:val="000000"/>
          <w:sz w:val="21"/>
        </w:rPr>
        <w:t>六、资本市场关注的热点问题</w:t>
      </w:r>
    </w:p>
    <w:p>
      <w:pPr>
        <w:autoSpaceDN w:val="0"/>
        <w:autoSpaceDE w:val="0"/>
        <w:widowControl/>
        <w:spacing w:line="210" w:lineRule="exact" w:before="352" w:after="0"/>
        <w:ind w:left="536" w:right="0" w:firstLine="0"/>
        <w:jc w:val="left"/>
      </w:pPr>
      <w:r>
        <w:rPr>
          <w:rFonts w:ascii="SimSun" w:hAnsi="SimSun" w:eastAsia="SimSun"/>
          <w:b w:val="0"/>
          <w:i w:val="0"/>
          <w:color w:val="000000"/>
          <w:sz w:val="21"/>
        </w:rPr>
        <w:t>(一)关于息差趋势</w:t>
      </w:r>
    </w:p>
    <w:p>
      <w:pPr>
        <w:autoSpaceDN w:val="0"/>
        <w:autoSpaceDE w:val="0"/>
        <w:widowControl/>
        <w:spacing w:line="326" w:lineRule="exact" w:before="264" w:after="0"/>
        <w:ind w:left="0" w:right="22" w:firstLine="416"/>
        <w:jc w:val="both"/>
      </w:pP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 本集团全力做好稳经济大盘和助企纾困金融服务工作, 持续加大服务实体经济力度, 动态调 </w:t>
      </w:r>
      <w:r>
        <w:rPr>
          <w:rFonts w:ascii="SimSun" w:hAnsi="SimSun" w:eastAsia="SimSun"/>
          <w:b w:val="0"/>
          <w:i w:val="0"/>
          <w:color w:val="000000"/>
          <w:sz w:val="21"/>
        </w:rPr>
        <w:t>整优化业务发展策略和资产负债业务结构。受</w:t>
      </w:r>
      <w:r>
        <w:rPr>
          <w:rFonts w:ascii="TimesNewRomanPSMT" w:hAnsi="TimesNewRomanPSMT" w:eastAsia="TimesNewRomanPSMT"/>
          <w:b w:val="0"/>
          <w:i w:val="0"/>
          <w:color w:val="000000"/>
          <w:sz w:val="21"/>
        </w:rPr>
        <w:t xml:space="preserve"> LPR</w:t>
      </w:r>
      <w:r>
        <w:rPr>
          <w:rFonts w:ascii="SimSun" w:hAnsi="SimSun" w:eastAsia="SimSun"/>
          <w:b w:val="0"/>
          <w:i w:val="0"/>
          <w:color w:val="000000"/>
          <w:sz w:val="21"/>
        </w:rPr>
        <w:t xml:space="preserve"> 下行以及减费让利等多重因素综合影响, 资产端收益率 </w:t>
      </w:r>
      <w:r>
        <w:rPr>
          <w:rFonts w:ascii="SimSun" w:hAnsi="SimSun" w:eastAsia="SimSun"/>
          <w:b w:val="0"/>
          <w:i w:val="0"/>
          <w:color w:val="000000"/>
          <w:sz w:val="21"/>
        </w:rPr>
        <w:t xml:space="preserve">尤其是客户贷款收益率下行较快; 同时在宏观经济及资本市场波动的背景下, 企业居民投资、消费意愿下 </w:t>
      </w:r>
      <w:r>
        <w:rPr>
          <w:rFonts w:ascii="SimSun" w:hAnsi="SimSun" w:eastAsia="SimSun"/>
          <w:b w:val="0"/>
          <w:i w:val="0"/>
          <w:color w:val="000000"/>
          <w:sz w:val="21"/>
        </w:rPr>
        <w:t>滑, 新增存款呈现定期化趋势, 整体存款成本率略有上行。受资产端和负债端各因素综合影响, 报告期内</w:t>
      </w:r>
    </w:p>
    <w:p>
      <w:pPr>
        <w:autoSpaceDN w:val="0"/>
        <w:autoSpaceDE w:val="0"/>
        <w:widowControl/>
        <w:spacing w:line="180" w:lineRule="exact" w:before="408" w:after="0"/>
        <w:ind w:left="0" w:right="4430" w:firstLine="0"/>
        <w:jc w:val="right"/>
      </w:pPr>
      <w:r>
        <w:rPr>
          <w:rFonts w:ascii="Calibri" w:hAnsi="Calibri" w:eastAsia="Calibri"/>
          <w:b w:val="0"/>
          <w:i w:val="0"/>
          <w:color w:val="000000"/>
          <w:sz w:val="18"/>
        </w:rPr>
        <w:t>52</w:t>
      </w:r>
    </w:p>
    <w:p>
      <w:pPr>
        <w:sectPr>
          <w:pgSz w:w="11907" w:h="16839"/>
          <w:pgMar w:top="634" w:right="1106" w:bottom="600" w:left="1140" w:header="720" w:footer="720" w:gutter="0"/>
          <w:cols w:space="720" w:num="1" w:equalWidth="0">
            <w:col w:w="9660" w:space="0"/>
            <w:col w:w="9662" w:space="0"/>
            <w:col w:w="9808" w:space="0"/>
            <w:col w:w="9726" w:space="0"/>
            <w:col w:w="9856" w:space="0"/>
            <w:col w:w="9824" w:space="0"/>
            <w:col w:w="9792" w:space="0"/>
            <w:col w:w="9792" w:space="0"/>
            <w:col w:w="9660" w:space="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0"/>
        <w:ind w:left="0" w:right="0"/>
      </w:pPr>
    </w:p>
    <w:p>
      <w:pPr>
        <w:autoSpaceDN w:val="0"/>
        <w:autoSpaceDE w:val="0"/>
        <w:widowControl/>
        <w:spacing w:line="304" w:lineRule="exact" w:before="0" w:after="0"/>
        <w:ind w:left="0" w:right="38" w:firstLine="0"/>
        <w:jc w:val="both"/>
      </w:pPr>
      <w:r>
        <w:rPr>
          <w:rFonts w:ascii="SimSun" w:hAnsi="SimSun" w:eastAsia="SimSun"/>
          <w:b w:val="0"/>
          <w:i w:val="0"/>
          <w:color w:val="000000"/>
          <w:sz w:val="21"/>
        </w:rPr>
        <w:t>集团净利差</w:t>
      </w:r>
      <w:r>
        <w:rPr>
          <w:rFonts w:ascii="TimesNewRomanPSMT" w:hAnsi="TimesNewRomanPSMT" w:eastAsia="TimesNewRomanPSMT"/>
          <w:b w:val="0"/>
          <w:i w:val="0"/>
          <w:color w:val="000000"/>
          <w:sz w:val="21"/>
        </w:rPr>
        <w:t xml:space="preserve"> 1.37%</w:t>
      </w:r>
      <w:r>
        <w:rPr>
          <w:rFonts w:ascii="SimSun" w:hAnsi="SimSun" w:eastAsia="SimSun"/>
          <w:b w:val="0"/>
          <w:i w:val="0"/>
          <w:color w:val="000000"/>
          <w:sz w:val="21"/>
        </w:rPr>
        <w:t>, 同比下降</w:t>
      </w:r>
      <w:r>
        <w:rPr>
          <w:rFonts w:ascii="TimesNewRomanPSMT" w:hAnsi="TimesNewRomanPSMT" w:eastAsia="TimesNewRomanPSMT"/>
          <w:b w:val="0"/>
          <w:i w:val="0"/>
          <w:color w:val="000000"/>
          <w:sz w:val="21"/>
        </w:rPr>
        <w:t xml:space="preserve"> 10</w:t>
      </w:r>
      <w:r>
        <w:rPr>
          <w:rFonts w:ascii="SimSun" w:hAnsi="SimSun" w:eastAsia="SimSun"/>
          <w:b w:val="0"/>
          <w:i w:val="0"/>
          <w:color w:val="000000"/>
          <w:sz w:val="21"/>
        </w:rPr>
        <w:t xml:space="preserve"> 个基点, 净息差</w:t>
      </w:r>
      <w:r>
        <w:rPr>
          <w:rFonts w:ascii="TimesNewRomanPSMT" w:hAnsi="TimesNewRomanPSMT" w:eastAsia="TimesNewRomanPSMT"/>
          <w:b w:val="0"/>
          <w:i w:val="0"/>
          <w:color w:val="000000"/>
          <w:sz w:val="21"/>
        </w:rPr>
        <w:t xml:space="preserve"> 1.48%</w:t>
      </w:r>
      <w:r>
        <w:rPr>
          <w:rFonts w:ascii="SimSun" w:hAnsi="SimSun" w:eastAsia="SimSun"/>
          <w:b w:val="0"/>
          <w:i w:val="0"/>
          <w:color w:val="000000"/>
          <w:sz w:val="21"/>
        </w:rPr>
        <w:t>, 同比下降</w:t>
      </w:r>
      <w:r>
        <w:rPr>
          <w:rFonts w:ascii="TimesNewRomanPSMT" w:hAnsi="TimesNewRomanPSMT" w:eastAsia="TimesNewRomanPSMT"/>
          <w:b w:val="0"/>
          <w:i w:val="0"/>
          <w:color w:val="000000"/>
          <w:sz w:val="21"/>
        </w:rPr>
        <w:t xml:space="preserve"> 8</w:t>
      </w:r>
      <w:r>
        <w:rPr>
          <w:rFonts w:ascii="SimSun" w:hAnsi="SimSun" w:eastAsia="SimSun"/>
          <w:b w:val="0"/>
          <w:i w:val="0"/>
          <w:color w:val="000000"/>
          <w:sz w:val="21"/>
        </w:rPr>
        <w:t xml:space="preserve"> 个基点。在资产收益率逐步走低的大 </w:t>
      </w:r>
      <w:r>
        <w:rPr>
          <w:rFonts w:ascii="SimSun" w:hAnsi="SimSun" w:eastAsia="SimSun"/>
          <w:b w:val="0"/>
          <w:i w:val="0"/>
          <w:color w:val="000000"/>
          <w:sz w:val="21"/>
        </w:rPr>
        <w:t>环境下, 面对持续承压的息差水平,</w:t>
      </w:r>
      <w:r>
        <w:rPr>
          <w:rFonts w:ascii="TimesNewRomanPSMT" w:hAnsi="TimesNewRomanPSMT" w:eastAsia="TimesNewRomanPSMT"/>
          <w:b w:val="0"/>
          <w:i w:val="0"/>
          <w:color w:val="000000"/>
          <w:sz w:val="21"/>
        </w:rPr>
        <w:t xml:space="preserve"> 2023</w:t>
      </w:r>
      <w:r>
        <w:rPr>
          <w:rFonts w:ascii="SimSun" w:hAnsi="SimSun" w:eastAsia="SimSun"/>
          <w:b w:val="0"/>
          <w:i w:val="0"/>
          <w:color w:val="000000"/>
          <w:sz w:val="21"/>
        </w:rPr>
        <w:t xml:space="preserve"> 年本集团将在继续做好价格前瞻管理、注重资产负债结构管理的 </w:t>
      </w:r>
      <w:r>
        <w:rPr>
          <w:rFonts w:ascii="SimSun" w:hAnsi="SimSun" w:eastAsia="SimSun"/>
          <w:b w:val="0"/>
          <w:i w:val="0"/>
          <w:color w:val="000000"/>
          <w:sz w:val="21"/>
        </w:rPr>
        <w:t xml:space="preserve">同时,进一步聚焦客户资产负债表和资金轨迹,提升上下游客户资金的体内循环,带动低成本资金沉淀, </w:t>
      </w:r>
      <w:r>
        <w:rPr>
          <w:rFonts w:ascii="SimSun" w:hAnsi="SimSun" w:eastAsia="SimSun"/>
          <w:b w:val="0"/>
          <w:i w:val="0"/>
          <w:color w:val="000000"/>
          <w:sz w:val="21"/>
        </w:rPr>
        <w:t>推动集团盈利水平保持基本稳定。</w:t>
      </w:r>
    </w:p>
    <w:p>
      <w:pPr>
        <w:autoSpaceDN w:val="0"/>
        <w:autoSpaceDE w:val="0"/>
        <w:widowControl/>
        <w:spacing w:line="210" w:lineRule="exact" w:before="414" w:after="0"/>
        <w:ind w:left="536" w:right="0" w:firstLine="0"/>
        <w:jc w:val="left"/>
      </w:pPr>
      <w:r>
        <w:rPr>
          <w:rFonts w:ascii="SimSun" w:hAnsi="SimSun" w:eastAsia="SimSun"/>
          <w:b w:val="0"/>
          <w:i w:val="0"/>
          <w:color w:val="000000"/>
          <w:sz w:val="21"/>
        </w:rPr>
        <w:t>(二)关于资本管理</w:t>
      </w:r>
    </w:p>
    <w:p>
      <w:pPr>
        <w:autoSpaceDN w:val="0"/>
        <w:autoSpaceDE w:val="0"/>
        <w:widowControl/>
        <w:spacing w:line="344" w:lineRule="exact" w:before="234" w:after="0"/>
        <w:ind w:left="0" w:right="20" w:firstLine="422"/>
        <w:jc w:val="both"/>
      </w:pPr>
      <w:r>
        <w:rPr>
          <w:rFonts w:ascii="SimSun" w:hAnsi="SimSun" w:eastAsia="SimSun"/>
          <w:b w:val="0"/>
          <w:i w:val="0"/>
          <w:color w:val="000000"/>
          <w:sz w:val="21"/>
        </w:rPr>
        <w:t xml:space="preserve">本集团持续完善资本管理体系, 推动资本集约化转型和精细化管理, 促进资本使用效率和回报水平提 </w:t>
      </w:r>
      <w:r>
        <w:rPr>
          <w:rFonts w:ascii="SimSun" w:hAnsi="SimSun" w:eastAsia="SimSun"/>
          <w:b w:val="0"/>
          <w:i w:val="0"/>
          <w:color w:val="000000"/>
          <w:sz w:val="21"/>
        </w:rPr>
        <w:t>高, 为集团高质量发展提供有力支撑。</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 本集团以良好的资本充足水平助力全行业务发展, 加大服 </w:t>
      </w:r>
      <w:r>
        <w:rPr>
          <w:rFonts w:ascii="SimSun" w:hAnsi="SimSun" w:eastAsia="SimSun"/>
          <w:b w:val="0"/>
          <w:i w:val="0"/>
          <w:color w:val="000000"/>
          <w:sz w:val="21"/>
        </w:rPr>
        <w:t>务实体经济力度,信贷投放持续增加;不断优化完善经济资本管理和考核机制,坚持以经济利润(</w:t>
      </w:r>
      <w:r>
        <w:rPr>
          <w:rFonts w:ascii="TimesNewRomanPSMT" w:hAnsi="TimesNewRomanPSMT" w:eastAsia="TimesNewRomanPSMT"/>
          <w:b w:val="0"/>
          <w:i w:val="0"/>
          <w:color w:val="000000"/>
          <w:sz w:val="21"/>
        </w:rPr>
        <w:t>EVA</w:t>
      </w:r>
      <w:r>
        <w:rPr>
          <w:rFonts w:ascii="SimSun" w:hAnsi="SimSun" w:eastAsia="SimSun"/>
          <w:b w:val="0"/>
          <w:i w:val="0"/>
          <w:color w:val="000000"/>
          <w:sz w:val="21"/>
        </w:rPr>
        <w:t xml:space="preserve">) </w:t>
      </w:r>
      <w:r>
        <w:rPr>
          <w:rFonts w:ascii="SimSun" w:hAnsi="SimSun" w:eastAsia="SimSun"/>
          <w:b w:val="0"/>
          <w:i w:val="0"/>
          <w:color w:val="000000"/>
          <w:sz w:val="21"/>
        </w:rPr>
        <w:t xml:space="preserve">和资本回报为核心的绩效考核评价体系, 强化资本约束和回报, 推进轻资本发展; 持续跟进国际、国内资 </w:t>
      </w:r>
      <w:r>
        <w:rPr>
          <w:rFonts w:ascii="SimSun" w:hAnsi="SimSun" w:eastAsia="SimSun"/>
          <w:b w:val="0"/>
          <w:i w:val="0"/>
          <w:color w:val="000000"/>
          <w:sz w:val="21"/>
        </w:rPr>
        <w:t xml:space="preserve">本监管规则, 优化完善内部资本充足评估机制, 动态平衡资本需求与供给, 确保资本水平能够抵御各类风 </w:t>
      </w:r>
      <w:r>
        <w:rPr>
          <w:rFonts w:ascii="SimSun" w:hAnsi="SimSun" w:eastAsia="SimSun"/>
          <w:b w:val="0"/>
          <w:i w:val="0"/>
          <w:color w:val="000000"/>
          <w:sz w:val="21"/>
        </w:rPr>
        <w:t>险。</w:t>
      </w: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年本集团资本净额累计增加</w:t>
      </w:r>
      <w:r>
        <w:rPr>
          <w:rFonts w:ascii="TimesNewRomanPSMT" w:hAnsi="TimesNewRomanPSMT" w:eastAsia="TimesNewRomanPSMT"/>
          <w:b w:val="0"/>
          <w:i w:val="0"/>
          <w:color w:val="000000"/>
          <w:sz w:val="21"/>
        </w:rPr>
        <w:t xml:space="preserve"> 1,103.60</w:t>
      </w:r>
      <w:r>
        <w:rPr>
          <w:rFonts w:ascii="SimSun" w:hAnsi="SimSun" w:eastAsia="SimSun"/>
          <w:b w:val="0"/>
          <w:i w:val="0"/>
          <w:color w:val="000000"/>
          <w:sz w:val="21"/>
        </w:rPr>
        <w:t xml:space="preserve"> 亿元, 其中核心一级资本增加依靠利润留存内源积累, 净增 </w:t>
      </w:r>
      <w:r>
        <w:rPr>
          <w:rFonts w:ascii="SimSun" w:hAnsi="SimSun" w:eastAsia="SimSun"/>
          <w:b w:val="0"/>
          <w:i w:val="0"/>
          <w:color w:val="000000"/>
          <w:sz w:val="21"/>
        </w:rPr>
        <w:t>加</w:t>
      </w:r>
      <w:r>
        <w:rPr>
          <w:rFonts w:ascii="TimesNewRomanPSMT" w:hAnsi="TimesNewRomanPSMT" w:eastAsia="TimesNewRomanPSMT"/>
          <w:b w:val="0"/>
          <w:i w:val="0"/>
          <w:color w:val="000000"/>
          <w:sz w:val="21"/>
        </w:rPr>
        <w:t xml:space="preserve"> 562.87</w:t>
      </w:r>
      <w:r>
        <w:rPr>
          <w:rFonts w:ascii="SimSun" w:hAnsi="SimSun" w:eastAsia="SimSun"/>
          <w:b w:val="0"/>
          <w:i w:val="0"/>
          <w:color w:val="000000"/>
          <w:sz w:val="21"/>
        </w:rPr>
        <w:t xml:space="preserve"> 亿元; 二级资本增加主要通过发行二级资本债、超额贷款损失准备等,净增加</w:t>
      </w:r>
      <w:r>
        <w:rPr>
          <w:rFonts w:ascii="TimesNewRomanPSMT" w:hAnsi="TimesNewRomanPSMT" w:eastAsia="TimesNewRomanPSMT"/>
          <w:b w:val="0"/>
          <w:i w:val="0"/>
          <w:color w:val="000000"/>
          <w:sz w:val="21"/>
        </w:rPr>
        <w:t xml:space="preserve"> 539.41</w:t>
      </w:r>
      <w:r>
        <w:rPr>
          <w:rFonts w:ascii="SimSun" w:hAnsi="SimSun" w:eastAsia="SimSun"/>
          <w:b w:val="0"/>
          <w:i w:val="0"/>
          <w:color w:val="000000"/>
          <w:sz w:val="21"/>
        </w:rPr>
        <w:t xml:space="preserve"> 亿元,资 </w:t>
      </w:r>
      <w:r>
        <w:rPr>
          <w:rFonts w:ascii="SimSun" w:hAnsi="SimSun" w:eastAsia="SimSun"/>
          <w:b w:val="0"/>
          <w:i w:val="0"/>
          <w:color w:val="000000"/>
          <w:sz w:val="21"/>
        </w:rPr>
        <w:t>本基础进一步夯实、资本结构较为合理, 各项资本指标持续满足监管要求。</w:t>
      </w:r>
    </w:p>
    <w:p>
      <w:pPr>
        <w:autoSpaceDN w:val="0"/>
        <w:autoSpaceDE w:val="0"/>
        <w:widowControl/>
        <w:spacing w:line="332" w:lineRule="exact" w:before="340" w:after="0"/>
        <w:ind w:left="2" w:right="38" w:firstLine="418"/>
        <w:jc w:val="both"/>
      </w:pPr>
      <w:r>
        <w:rPr>
          <w:rFonts w:ascii="SimSun" w:hAnsi="SimSun" w:eastAsia="SimSun"/>
          <w:b w:val="0"/>
          <w:i w:val="0"/>
          <w:color w:val="000000"/>
          <w:sz w:val="21"/>
        </w:rPr>
        <w:t>近期, 监管部门发布《商业银行资本管理办法(征求意见稿)》, 预计将于</w:t>
      </w:r>
      <w:r>
        <w:rPr>
          <w:rFonts w:ascii="TimesNewRomanPSMT" w:hAnsi="TimesNewRomanPSMT" w:eastAsia="TimesNewRomanPSMT"/>
          <w:b w:val="0"/>
          <w:i w:val="0"/>
          <w:color w:val="000000"/>
          <w:sz w:val="21"/>
        </w:rPr>
        <w:t xml:space="preserve"> 2024</w:t>
      </w:r>
      <w:r>
        <w:rPr>
          <w:rFonts w:ascii="SimSun" w:hAnsi="SimSun" w:eastAsia="SimSun"/>
          <w:b w:val="0"/>
          <w:i w:val="0"/>
          <w:color w:val="000000"/>
          <w:sz w:val="21"/>
        </w:rPr>
        <w:t xml:space="preserve"> 年起正式实施。新规 </w:t>
      </w:r>
      <w:r>
        <w:rPr>
          <w:rFonts w:ascii="SimSun" w:hAnsi="SimSun" w:eastAsia="SimSun"/>
          <w:b w:val="0"/>
          <w:i w:val="0"/>
          <w:color w:val="000000"/>
          <w:sz w:val="21"/>
        </w:rPr>
        <w:t xml:space="preserve">围绕构建差异化资本监管体系, 修订重构第一支柱下风险加权资产计量规则, 提高了风险计量精细化程度, </w:t>
      </w:r>
      <w:r>
        <w:rPr>
          <w:rFonts w:ascii="SimSun" w:hAnsi="SimSun" w:eastAsia="SimSun"/>
          <w:b w:val="0"/>
          <w:i w:val="0"/>
          <w:color w:val="000000"/>
          <w:sz w:val="21"/>
        </w:rPr>
        <w:t xml:space="preserve">引导商业银行优化资产结构, 更好服务实体经济。同时, 进一步完善调整第二支柱监督检查规定, 全面提 </w:t>
      </w:r>
      <w:r>
        <w:rPr>
          <w:rFonts w:ascii="SimSun" w:hAnsi="SimSun" w:eastAsia="SimSun"/>
          <w:b w:val="0"/>
          <w:i w:val="0"/>
          <w:color w:val="000000"/>
          <w:sz w:val="21"/>
        </w:rPr>
        <w:t xml:space="preserve">升第三支柱信息披露标准。本集团将以资本新规实施为契机, 进一步强化资本计量的精细化和系统化, 积 </w:t>
      </w:r>
      <w:r>
        <w:rPr>
          <w:rFonts w:ascii="SimSun" w:hAnsi="SimSun" w:eastAsia="SimSun"/>
          <w:b w:val="0"/>
          <w:i w:val="0"/>
          <w:color w:val="000000"/>
          <w:sz w:val="21"/>
        </w:rPr>
        <w:t>极推进资产结构持续优化,推动资本节约和资本价值创造能力提升。</w:t>
      </w:r>
    </w:p>
    <w:p>
      <w:pPr>
        <w:autoSpaceDN w:val="0"/>
        <w:autoSpaceDE w:val="0"/>
        <w:widowControl/>
        <w:spacing w:line="210" w:lineRule="exact" w:before="424" w:after="0"/>
        <w:ind w:left="536" w:right="0" w:firstLine="0"/>
        <w:jc w:val="left"/>
      </w:pPr>
      <w:r>
        <w:rPr>
          <w:rFonts w:ascii="SimSun" w:hAnsi="SimSun" w:eastAsia="SimSun"/>
          <w:b w:val="0"/>
          <w:i w:val="0"/>
          <w:color w:val="000000"/>
          <w:sz w:val="21"/>
        </w:rPr>
        <w:t>(三)关于房地产信贷投放及资产质量</w:t>
      </w:r>
    </w:p>
    <w:p>
      <w:pPr>
        <w:autoSpaceDN w:val="0"/>
        <w:autoSpaceDE w:val="0"/>
        <w:widowControl/>
        <w:spacing w:line="348" w:lineRule="exact" w:before="224" w:after="0"/>
        <w:ind w:left="0" w:right="0" w:firstLine="422"/>
        <w:jc w:val="left"/>
      </w:pPr>
      <w:r>
        <w:rPr>
          <w:rFonts w:ascii="SimSun" w:hAnsi="SimSun" w:eastAsia="SimSun"/>
          <w:b w:val="0"/>
          <w:i w:val="0"/>
          <w:color w:val="000000"/>
          <w:sz w:val="21"/>
        </w:rPr>
        <w:t xml:space="preserve">本行贯彻落实国家关于支持房地产市场平稳健康发展的决策部署, 一是保持房地产融资平稳有序, 以 </w:t>
      </w:r>
      <w:r>
        <w:rPr>
          <w:rFonts w:ascii="SimSun" w:hAnsi="SimSun" w:eastAsia="SimSun"/>
          <w:b w:val="0"/>
          <w:i w:val="0"/>
          <w:color w:val="000000"/>
          <w:sz w:val="21"/>
        </w:rPr>
        <w:t xml:space="preserve">"因城因户施策, 分层分类管理" 为总体原则, 坚持"客户、区位、业态、成本、回报" 五要素选项择户 </w:t>
      </w:r>
      <w:r>
        <w:rPr>
          <w:rFonts w:ascii="SimSun" w:hAnsi="SimSun" w:eastAsia="SimSun"/>
          <w:b w:val="0"/>
          <w:i w:val="0"/>
          <w:color w:val="000000"/>
          <w:sz w:val="21"/>
        </w:rPr>
        <w:t>标准, 加强差异化管理, 持续优化行业信贷结构; 二是强化风险防控, 运用各项内外部工具加强风险监测、</w:t>
      </w:r>
      <w:r>
        <w:rPr>
          <w:rFonts w:ascii="SimSun" w:hAnsi="SimSun" w:eastAsia="SimSun"/>
          <w:b w:val="0"/>
          <w:i w:val="0"/>
          <w:color w:val="000000"/>
          <w:sz w:val="21"/>
        </w:rPr>
        <w:t xml:space="preserve">做实风险排查, 提升风险管理的主动性, 做到风险早识别、早预警、早发现、早处置, 严守不发生系统性 </w:t>
      </w:r>
      <w:r>
        <w:rPr>
          <w:rFonts w:ascii="SimSun" w:hAnsi="SimSun" w:eastAsia="SimSun"/>
          <w:b w:val="0"/>
          <w:i w:val="0"/>
          <w:color w:val="000000"/>
          <w:sz w:val="21"/>
        </w:rPr>
        <w:t xml:space="preserve">风险的底线; 三是积极做好"保交楼" 金融服务, 按照法治化、市场化原则, 为政策性银行"保交楼" 专 </w:t>
      </w:r>
      <w:r>
        <w:rPr>
          <w:rFonts w:ascii="SimSun" w:hAnsi="SimSun" w:eastAsia="SimSun"/>
          <w:b w:val="0"/>
          <w:i w:val="0"/>
          <w:color w:val="000000"/>
          <w:sz w:val="21"/>
        </w:rPr>
        <w:t xml:space="preserve">项借款提供配套融资支持、支持优质房企并购受困房企优质项目、在保证债权安全的前提下按照商业性原 </w:t>
      </w:r>
      <w:r>
        <w:rPr>
          <w:rFonts w:ascii="SimSun" w:hAnsi="SimSun" w:eastAsia="SimSun"/>
          <w:b w:val="0"/>
          <w:i w:val="0"/>
          <w:color w:val="000000"/>
          <w:sz w:val="21"/>
        </w:rPr>
        <w:t xml:space="preserve">则对存量房地产融资给予合理展期等, 推动存量业务风险化解。报告期内, 集团对公房地产余额较上年末 </w:t>
      </w:r>
      <w:r>
        <w:rPr>
          <w:rFonts w:ascii="SimSun" w:hAnsi="SimSun" w:eastAsia="SimSun"/>
          <w:b w:val="0"/>
          <w:i w:val="0"/>
          <w:color w:val="000000"/>
          <w:sz w:val="21"/>
        </w:rPr>
        <w:t>增加</w:t>
      </w:r>
      <w:r>
        <w:rPr>
          <w:rFonts w:ascii="TimesNewRomanPSMT" w:hAnsi="TimesNewRomanPSMT" w:eastAsia="TimesNewRomanPSMT"/>
          <w:b w:val="0"/>
          <w:i w:val="0"/>
          <w:color w:val="000000"/>
          <w:sz w:val="21"/>
        </w:rPr>
        <w:t xml:space="preserve"> 1,000.37</w:t>
      </w:r>
      <w:r>
        <w:rPr>
          <w:rFonts w:ascii="SimSun" w:hAnsi="SimSun" w:eastAsia="SimSun"/>
          <w:b w:val="0"/>
          <w:i w:val="0"/>
          <w:color w:val="000000"/>
          <w:sz w:val="21"/>
        </w:rPr>
        <w:t xml:space="preserve"> 亿元, 增幅</w:t>
      </w:r>
      <w:r>
        <w:rPr>
          <w:rFonts w:ascii="TimesNewRomanPSMT" w:hAnsi="TimesNewRomanPSMT" w:eastAsia="TimesNewRomanPSMT"/>
          <w:b w:val="0"/>
          <w:i w:val="0"/>
          <w:color w:val="000000"/>
          <w:sz w:val="21"/>
        </w:rPr>
        <w:t xml:space="preserve"> 23.83%</w:t>
      </w:r>
      <w:r>
        <w:rPr>
          <w:rFonts w:ascii="SimSun" w:hAnsi="SimSun" w:eastAsia="SimSun"/>
          <w:b w:val="0"/>
          <w:i w:val="0"/>
          <w:color w:val="000000"/>
          <w:sz w:val="21"/>
        </w:rPr>
        <w:t>。</w:t>
      </w:r>
    </w:p>
    <w:p>
      <w:pPr>
        <w:autoSpaceDN w:val="0"/>
        <w:autoSpaceDE w:val="0"/>
        <w:widowControl/>
        <w:spacing w:line="332" w:lineRule="exact" w:before="330" w:after="0"/>
        <w:ind w:left="0" w:right="0" w:firstLine="416"/>
        <w:jc w:val="left"/>
      </w:pPr>
      <w:r>
        <w:rPr>
          <w:rFonts w:ascii="TimesNewRomanPSMT" w:hAnsi="TimesNewRomanPSMT" w:eastAsia="TimesNewRomanPSMT"/>
          <w:b w:val="0"/>
          <w:i w:val="0"/>
          <w:color w:val="000000"/>
          <w:sz w:val="21"/>
        </w:rPr>
        <w:t>2022</w:t>
      </w:r>
      <w:r>
        <w:rPr>
          <w:rFonts w:ascii="SimSun" w:hAnsi="SimSun" w:eastAsia="SimSun"/>
          <w:b w:val="0"/>
          <w:i w:val="0"/>
          <w:color w:val="000000"/>
          <w:sz w:val="21"/>
        </w:rPr>
        <w:t xml:space="preserve"> 年, 部分房地产企业运营和财务状况持续承压, 流动性风险凸显, 在公开市场出现债务违约或负 </w:t>
      </w:r>
      <w:r>
        <w:rPr>
          <w:rFonts w:ascii="SimSun" w:hAnsi="SimSun" w:eastAsia="SimSun"/>
          <w:b w:val="0"/>
          <w:i w:val="0"/>
          <w:color w:val="000000"/>
          <w:sz w:val="21"/>
        </w:rPr>
        <w:t xml:space="preserve">面舆情。本行按照实质性风险判断原则将所涉及的部分房地产项目贷款下迁不良, 同时进一步加强相关贷 </w:t>
      </w:r>
      <w:r>
        <w:rPr>
          <w:rFonts w:ascii="SimSun" w:hAnsi="SimSun" w:eastAsia="SimSun"/>
          <w:b w:val="0"/>
          <w:i w:val="0"/>
          <w:color w:val="000000"/>
          <w:sz w:val="21"/>
        </w:rPr>
        <w:t>款的风险管理和清收处置。报告期末, 对公房地产行业不良贷款余额</w:t>
      </w:r>
      <w:r>
        <w:rPr>
          <w:rFonts w:ascii="TimesNewRomanPSMT" w:hAnsi="TimesNewRomanPSMT" w:eastAsia="TimesNewRomanPSMT"/>
          <w:b w:val="0"/>
          <w:i w:val="0"/>
          <w:color w:val="000000"/>
          <w:sz w:val="21"/>
        </w:rPr>
        <w:t xml:space="preserve"> 145.60</w:t>
      </w:r>
      <w:r>
        <w:rPr>
          <w:rFonts w:ascii="SimSun" w:hAnsi="SimSun" w:eastAsia="SimSun"/>
          <w:b w:val="0"/>
          <w:i w:val="0"/>
          <w:color w:val="000000"/>
          <w:sz w:val="21"/>
        </w:rPr>
        <w:t xml:space="preserve"> 亿元, 较上年末增加</w:t>
      </w:r>
      <w:r>
        <w:rPr>
          <w:rFonts w:ascii="TimesNewRomanPSMT" w:hAnsi="TimesNewRomanPSMT" w:eastAsia="TimesNewRomanPSMT"/>
          <w:b w:val="0"/>
          <w:i w:val="0"/>
          <w:color w:val="000000"/>
          <w:sz w:val="21"/>
        </w:rPr>
        <w:t xml:space="preserve"> 93</w:t>
      </w:r>
      <w:r>
        <w:rPr>
          <w:rFonts w:ascii="SimSun" w:hAnsi="SimSun" w:eastAsia="SimSun"/>
          <w:b w:val="0"/>
          <w:i w:val="0"/>
          <w:color w:val="000000"/>
          <w:sz w:val="21"/>
        </w:rPr>
        <w:t xml:space="preserve"> 亿元, </w:t>
      </w:r>
      <w:r>
        <w:rPr>
          <w:rFonts w:ascii="SimSun" w:hAnsi="SimSun" w:eastAsia="SimSun"/>
          <w:b w:val="0"/>
          <w:i w:val="0"/>
          <w:color w:val="000000"/>
          <w:sz w:val="21"/>
        </w:rPr>
        <w:t>不良贷款率</w:t>
      </w:r>
      <w:r>
        <w:rPr>
          <w:rFonts w:ascii="TimesNewRomanPSMT" w:hAnsi="TimesNewRomanPSMT" w:eastAsia="TimesNewRomanPSMT"/>
          <w:b w:val="0"/>
          <w:i w:val="0"/>
          <w:color w:val="000000"/>
          <w:sz w:val="21"/>
        </w:rPr>
        <w:t xml:space="preserve"> 2.8%</w:t>
      </w:r>
      <w:r>
        <w:rPr>
          <w:rFonts w:ascii="SimSun" w:hAnsi="SimSun" w:eastAsia="SimSun"/>
          <w:b w:val="0"/>
          <w:i w:val="0"/>
          <w:color w:val="000000"/>
          <w:sz w:val="21"/>
        </w:rPr>
        <w:t>, 较上年末上升</w:t>
      </w:r>
      <w:r>
        <w:rPr>
          <w:rFonts w:ascii="TimesNewRomanPSMT" w:hAnsi="TimesNewRomanPSMT" w:eastAsia="TimesNewRomanPSMT"/>
          <w:b w:val="0"/>
          <w:i w:val="0"/>
          <w:color w:val="000000"/>
          <w:sz w:val="21"/>
        </w:rPr>
        <w:t xml:space="preserve"> 1.55</w:t>
      </w:r>
      <w:r>
        <w:rPr>
          <w:rFonts w:ascii="SimSun" w:hAnsi="SimSun" w:eastAsia="SimSun"/>
          <w:b w:val="0"/>
          <w:i w:val="0"/>
          <w:color w:val="000000"/>
          <w:sz w:val="21"/>
        </w:rPr>
        <w:t xml:space="preserve"> 个百分点, 总体风险可控。</w:t>
      </w:r>
    </w:p>
    <w:p>
      <w:pPr>
        <w:autoSpaceDN w:val="0"/>
        <w:autoSpaceDE w:val="0"/>
        <w:widowControl/>
        <w:spacing w:line="208" w:lineRule="exact" w:before="404" w:after="0"/>
        <w:ind w:left="536" w:right="0" w:firstLine="0"/>
        <w:jc w:val="left"/>
      </w:pPr>
      <w:r>
        <w:rPr>
          <w:rFonts w:ascii="SimSun" w:hAnsi="SimSun" w:eastAsia="SimSun"/>
          <w:b w:val="0"/>
          <w:i w:val="0"/>
          <w:color w:val="000000"/>
          <w:sz w:val="21"/>
        </w:rPr>
        <w:t>(四)关于信用卡资产质量</w:t>
      </w:r>
    </w:p>
    <w:p>
      <w:pPr>
        <w:autoSpaceDN w:val="0"/>
        <w:autoSpaceDE w:val="0"/>
        <w:widowControl/>
        <w:spacing w:line="322" w:lineRule="exact" w:before="254" w:after="0"/>
        <w:ind w:left="0" w:right="40" w:firstLine="422"/>
        <w:jc w:val="both"/>
      </w:pPr>
      <w:r>
        <w:rPr>
          <w:rFonts w:ascii="SimSun" w:hAnsi="SimSun" w:eastAsia="SimSun"/>
          <w:b w:val="0"/>
          <w:i w:val="0"/>
          <w:color w:val="000000"/>
          <w:sz w:val="21"/>
        </w:rPr>
        <w:t xml:space="preserve">本行根据《关于进一步促进信用卡业务规范健康发展的通知》要求, 加强信用卡业务管理, 持续优化 </w:t>
      </w:r>
      <w:r>
        <w:rPr>
          <w:rFonts w:ascii="SimSun" w:hAnsi="SimSun" w:eastAsia="SimSun"/>
          <w:b w:val="0"/>
          <w:i w:val="0"/>
          <w:color w:val="000000"/>
          <w:sz w:val="21"/>
        </w:rPr>
        <w:t xml:space="preserve">信用卡业务客群结构, 聚焦提升风险经营能力。通过引入内外部优质合规数据、提升风险计量水平、精细 </w:t>
      </w:r>
      <w:r>
        <w:rPr>
          <w:rFonts w:ascii="SimSun" w:hAnsi="SimSun" w:eastAsia="SimSun"/>
          <w:b w:val="0"/>
          <w:i w:val="0"/>
          <w:color w:val="000000"/>
          <w:sz w:val="21"/>
        </w:rPr>
        <w:t>化风控策略、强化资产质量攻坚部署、加大不良资产处置力度等措施, 信用卡业务资产质量逐步好转。报</w:t>
      </w:r>
    </w:p>
    <w:p>
      <w:pPr>
        <w:autoSpaceDN w:val="0"/>
        <w:autoSpaceDE w:val="0"/>
        <w:widowControl/>
        <w:spacing w:line="180" w:lineRule="exact" w:before="240" w:after="0"/>
        <w:ind w:left="0" w:right="4448" w:firstLine="0"/>
        <w:jc w:val="right"/>
      </w:pPr>
      <w:r>
        <w:rPr>
          <w:rFonts w:ascii="Calibri" w:hAnsi="Calibri" w:eastAsia="Calibri"/>
          <w:b w:val="0"/>
          <w:i w:val="0"/>
          <w:color w:val="000000"/>
          <w:sz w:val="18"/>
        </w:rPr>
        <w:t>53</w:t>
      </w:r>
    </w:p>
    <w:p>
      <w:pPr>
        <w:sectPr>
          <w:pgSz w:w="11907" w:h="16839"/>
          <w:pgMar w:top="630" w:right="1088" w:bottom="600" w:left="1140" w:header="720" w:footer="720" w:gutter="0"/>
          <w:cols w:space="720" w:num="1" w:equalWidth="0">
            <w:col w:w="9678" w:space="0"/>
            <w:col w:w="9660" w:space="0"/>
            <w:col w:w="9662" w:space="0"/>
            <w:col w:w="9808" w:space="0"/>
            <w:col w:w="9726" w:space="0"/>
            <w:col w:w="9856" w:space="0"/>
            <w:col w:w="9824" w:space="0"/>
            <w:col w:w="9792" w:space="0"/>
            <w:col w:w="9792" w:space="0"/>
            <w:col w:w="9660" w:space="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pPr>
    </w:p>
    <w:p>
      <w:pPr>
        <w:autoSpaceDN w:val="0"/>
        <w:autoSpaceDE w:val="0"/>
        <w:widowControl/>
        <w:spacing w:line="220" w:lineRule="exact" w:before="0" w:after="410"/>
        <w:ind w:left="0" w:right="0"/>
      </w:pPr>
    </w:p>
    <w:p>
      <w:pPr>
        <w:autoSpaceDN w:val="0"/>
        <w:autoSpaceDE w:val="0"/>
        <w:widowControl/>
        <w:spacing w:line="288" w:lineRule="exact" w:before="0" w:after="0"/>
        <w:ind w:left="0" w:right="22" w:firstLine="4"/>
        <w:jc w:val="both"/>
      </w:pPr>
      <w:r>
        <w:rPr>
          <w:rFonts w:ascii="SimSun" w:hAnsi="SimSun" w:eastAsia="SimSun"/>
          <w:b w:val="0"/>
          <w:i w:val="0"/>
          <w:color w:val="000000"/>
          <w:sz w:val="21"/>
        </w:rPr>
        <w:t>告期末, 信用卡业务不良率</w:t>
      </w:r>
      <w:r>
        <w:rPr>
          <w:rFonts w:ascii="TimesNewRomanPSMT" w:hAnsi="TimesNewRomanPSMT" w:eastAsia="TimesNewRomanPSMT"/>
          <w:b w:val="0"/>
          <w:i w:val="0"/>
          <w:color w:val="000000"/>
          <w:sz w:val="21"/>
        </w:rPr>
        <w:t xml:space="preserve"> 1.95%</w:t>
      </w:r>
      <w:r>
        <w:rPr>
          <w:rFonts w:ascii="SimSun" w:hAnsi="SimSun" w:eastAsia="SimSun"/>
          <w:b w:val="0"/>
          <w:i w:val="0"/>
          <w:color w:val="000000"/>
          <w:sz w:val="21"/>
        </w:rPr>
        <w:t>,较上年末下降</w:t>
      </w:r>
      <w:r>
        <w:rPr>
          <w:rFonts w:ascii="TimesNewRomanPSMT" w:hAnsi="TimesNewRomanPSMT" w:eastAsia="TimesNewRomanPSMT"/>
          <w:b w:val="0"/>
          <w:i w:val="0"/>
          <w:color w:val="000000"/>
          <w:sz w:val="21"/>
        </w:rPr>
        <w:t xml:space="preserve"> 0.25</w:t>
      </w:r>
      <w:r>
        <w:rPr>
          <w:rFonts w:ascii="SimSun" w:hAnsi="SimSun" w:eastAsia="SimSun"/>
          <w:b w:val="0"/>
          <w:i w:val="0"/>
          <w:color w:val="000000"/>
          <w:sz w:val="21"/>
        </w:rPr>
        <w:t xml:space="preserve"> 百分点, 持续三年保持下降趋势。</w:t>
      </w:r>
      <w:r>
        <w:rPr>
          <w:rFonts w:ascii="TimesNewRomanPSMT" w:hAnsi="TimesNewRomanPSMT" w:eastAsia="TimesNewRomanPSMT"/>
          <w:b w:val="0"/>
          <w:i w:val="0"/>
          <w:color w:val="000000"/>
          <w:sz w:val="21"/>
        </w:rPr>
        <w:t>2023</w:t>
      </w:r>
      <w:r>
        <w:rPr>
          <w:rFonts w:ascii="SimSun" w:hAnsi="SimSun" w:eastAsia="SimSun"/>
          <w:b w:val="0"/>
          <w:i w:val="0"/>
          <w:color w:val="000000"/>
          <w:sz w:val="21"/>
        </w:rPr>
        <w:t xml:space="preserve"> 年信用卡业 </w:t>
      </w:r>
      <w:r>
        <w:rPr>
          <w:rFonts w:ascii="SimSun" w:hAnsi="SimSun" w:eastAsia="SimSun"/>
          <w:b w:val="0"/>
          <w:i w:val="0"/>
          <w:color w:val="000000"/>
          <w:sz w:val="21"/>
        </w:rPr>
        <w:t xml:space="preserve">务仍将坚持"稳中有进、稳中提质" 的总要求, 统筹业务经营和风险管控, 通过强化风险管控、优化获客 </w:t>
      </w:r>
      <w:r>
        <w:rPr>
          <w:rFonts w:ascii="SimSun" w:hAnsi="SimSun" w:eastAsia="SimSun"/>
          <w:b w:val="0"/>
          <w:i w:val="0"/>
          <w:color w:val="000000"/>
          <w:sz w:val="21"/>
        </w:rPr>
        <w:t>质量、改善资产结构,实现信用卡业务的高质量发展。</w:t>
      </w:r>
    </w:p>
    <w:p>
      <w:pPr>
        <w:autoSpaceDN w:val="0"/>
        <w:autoSpaceDE w:val="0"/>
        <w:widowControl/>
        <w:spacing w:line="210" w:lineRule="exact" w:before="406" w:after="0"/>
        <w:ind w:left="532" w:right="0" w:firstLine="0"/>
        <w:jc w:val="left"/>
      </w:pPr>
      <w:r>
        <w:rPr>
          <w:rFonts w:ascii="SimSun" w:hAnsi="SimSun" w:eastAsia="SimSun"/>
          <w:b w:val="0"/>
          <w:i w:val="0"/>
          <w:color w:val="000000"/>
          <w:sz w:val="21"/>
        </w:rPr>
        <w:t>(五)关于《商业银行金融资产风险分类办法》对本行资产质量的影响</w:t>
      </w:r>
    </w:p>
    <w:p>
      <w:pPr>
        <w:autoSpaceDN w:val="0"/>
        <w:autoSpaceDE w:val="0"/>
        <w:widowControl/>
        <w:spacing w:line="320" w:lineRule="exact" w:before="272" w:after="0"/>
        <w:ind w:left="0" w:right="0" w:firstLine="418"/>
        <w:jc w:val="left"/>
      </w:pPr>
      <w:r>
        <w:rPr>
          <w:rFonts w:ascii="TimesNewRomanPSMT" w:hAnsi="TimesNewRomanPSMT" w:eastAsia="TimesNewRomanPSMT"/>
          <w:b w:val="0"/>
          <w:i w:val="0"/>
          <w:color w:val="000000"/>
          <w:sz w:val="21"/>
        </w:rPr>
        <w:t>2023</w:t>
      </w:r>
      <w:r>
        <w:rPr>
          <w:rFonts w:ascii="SimSun" w:hAnsi="SimSun" w:eastAsia="SimSun"/>
          <w:b w:val="0"/>
          <w:i w:val="0"/>
          <w:color w:val="000000"/>
          <w:sz w:val="21"/>
        </w:rPr>
        <w:t xml:space="preserve"> 年</w:t>
      </w:r>
      <w:r>
        <w:rPr>
          <w:rFonts w:ascii="TimesNewRomanPSMT" w:hAnsi="TimesNewRomanPSMT" w:eastAsia="TimesNewRomanPSMT"/>
          <w:b w:val="0"/>
          <w:i w:val="0"/>
          <w:color w:val="000000"/>
          <w:sz w:val="21"/>
        </w:rPr>
        <w:t xml:space="preserve"> 2</w:t>
      </w:r>
      <w:r>
        <w:rPr>
          <w:rFonts w:ascii="SimSun" w:hAnsi="SimSun" w:eastAsia="SimSun"/>
          <w:b w:val="0"/>
          <w:i w:val="0"/>
          <w:color w:val="000000"/>
          <w:sz w:val="21"/>
        </w:rPr>
        <w:t xml:space="preserve"> 月正式出台的《商业银行金融资产风险分类办法》将风险分类范围扩大至所有承担信用风险 </w:t>
      </w:r>
      <w:r>
        <w:rPr>
          <w:rFonts w:ascii="SimSun" w:hAnsi="SimSun" w:eastAsia="SimSun"/>
          <w:b w:val="0"/>
          <w:i w:val="0"/>
          <w:color w:val="000000"/>
          <w:sz w:val="21"/>
        </w:rPr>
        <w:t>的金融资产, 进一步细化了风险分类与逾期天数、信用减值的对应关系, 完善了对交叉违约、重组贷款的</w:t>
      </w:r>
    </w:p>
    <w:p>
      <w:pPr>
        <w:autoSpaceDN w:val="0"/>
        <w:autoSpaceDE w:val="0"/>
        <w:widowControl/>
        <w:spacing w:line="320" w:lineRule="exact" w:before="34" w:after="0"/>
        <w:ind w:left="0" w:right="0" w:firstLine="0"/>
        <w:jc w:val="center"/>
      </w:pPr>
      <w:r>
        <w:rPr>
          <w:rFonts w:ascii="SimSun" w:hAnsi="SimSun" w:eastAsia="SimSun"/>
          <w:b w:val="0"/>
          <w:i w:val="0"/>
          <w:color w:val="000000"/>
          <w:sz w:val="21"/>
        </w:rPr>
        <w:t>认定标准。自</w:t>
      </w:r>
      <w:r>
        <w:rPr>
          <w:rFonts w:ascii="TimesNewRomanPSMT" w:hAnsi="TimesNewRomanPSMT" w:eastAsia="TimesNewRomanPSMT"/>
          <w:b w:val="0"/>
          <w:i w:val="0"/>
          <w:color w:val="000000"/>
          <w:sz w:val="21"/>
        </w:rPr>
        <w:t xml:space="preserve"> 2019</w:t>
      </w:r>
      <w:r>
        <w:rPr>
          <w:rFonts w:ascii="SimSun" w:hAnsi="SimSun" w:eastAsia="SimSun"/>
          <w:b w:val="0"/>
          <w:i w:val="0"/>
          <w:color w:val="000000"/>
          <w:sz w:val="21"/>
        </w:rPr>
        <w:t xml:space="preserve"> 年风险分类新规的征求意见稿出台以来, 本行认真研究并主动对接新规要求,部署推 </w:t>
      </w:r>
      <w:r>
        <w:rPr>
          <w:rFonts w:ascii="SimSun" w:hAnsi="SimSun" w:eastAsia="SimSun"/>
          <w:b w:val="0"/>
          <w:i w:val="0"/>
          <w:color w:val="000000"/>
          <w:sz w:val="21"/>
        </w:rPr>
        <w:t>进三年资产质量攻坚战, 前瞻性修订风险分类管理办法, 已提前落实新规中有关分类范围、逾期天数、交</w:t>
      </w:r>
    </w:p>
    <w:p>
      <w:pPr>
        <w:autoSpaceDN w:val="0"/>
        <w:autoSpaceDE w:val="0"/>
        <w:widowControl/>
        <w:spacing w:line="208" w:lineRule="exact" w:before="128" w:after="0"/>
        <w:ind w:left="0" w:right="0" w:firstLine="0"/>
        <w:jc w:val="left"/>
      </w:pPr>
      <w:r>
        <w:rPr>
          <w:rFonts w:ascii="SimSun" w:hAnsi="SimSun" w:eastAsia="SimSun"/>
          <w:b w:val="0"/>
          <w:i w:val="0"/>
          <w:color w:val="000000"/>
          <w:sz w:val="21"/>
        </w:rPr>
        <w:t>叉违约等要求。目前存量资产对照新规标准需重新分类的规模占比较小,预计影响总体可控。</w:t>
      </w:r>
    </w:p>
    <w:p>
      <w:pPr>
        <w:autoSpaceDN w:val="0"/>
        <w:autoSpaceDE w:val="0"/>
        <w:widowControl/>
        <w:spacing w:line="180" w:lineRule="exact" w:before="10796" w:after="0"/>
        <w:ind w:left="0" w:right="4430" w:firstLine="0"/>
        <w:jc w:val="right"/>
      </w:pPr>
      <w:r>
        <w:rPr>
          <w:rFonts w:ascii="Calibri" w:hAnsi="Calibri" w:eastAsia="Calibri"/>
          <w:b w:val="0"/>
          <w:i w:val="0"/>
          <w:color w:val="000000"/>
          <w:sz w:val="18"/>
        </w:rPr>
        <w:t>54</w:t>
      </w:r>
    </w:p>
    <w:sectPr w:rsidR="00FC693F" w:rsidRPr="0006063C" w:rsidSect="00034616">
      <w:pgSz w:w="11907" w:h="16839"/>
      <w:pgMar w:top="632" w:right="1106" w:bottom="600" w:left="1140" w:header="720" w:footer="720" w:gutter="0"/>
      <w:cols w:space="720" w:num="1" w:equalWidth="0">
        <w:col w:w="9660" w:space="0"/>
        <w:col w:w="9678" w:space="0"/>
        <w:col w:w="9660" w:space="0"/>
        <w:col w:w="9662" w:space="0"/>
        <w:col w:w="9808" w:space="0"/>
        <w:col w:w="9726" w:space="0"/>
        <w:col w:w="9856" w:space="0"/>
        <w:col w:w="9824" w:space="0"/>
        <w:col w:w="9792" w:space="0"/>
        <w:col w:w="9792" w:space="0"/>
        <w:col w:w="9660" w:space="0"/>
        <w:col w:w="9660" w:space="0"/>
        <w:col w:w="9732" w:space="0"/>
        <w:col w:w="9788" w:space="0"/>
        <w:col w:w="9666" w:space="0"/>
        <w:col w:w="9674" w:space="0"/>
        <w:col w:w="9664" w:space="0"/>
        <w:col w:w="9662" w:space="0"/>
        <w:col w:w="9730" w:space="0"/>
        <w:col w:w="9728" w:space="0"/>
        <w:col w:w="9730" w:space="0"/>
        <w:col w:w="9666" w:space="0"/>
        <w:col w:w="9666" w:space="0"/>
        <w:col w:w="9802" w:space="0"/>
        <w:col w:w="9894" w:space="0"/>
        <w:col w:w="9678" w:space="0"/>
        <w:col w:w="9754" w:space="0"/>
        <w:col w:w="4160" w:space="0"/>
        <w:col w:w="5594" w:space="0"/>
        <w:col w:w="9754" w:space="0"/>
        <w:col w:w="9684" w:space="0"/>
        <w:col w:w="9679" w:space="0"/>
        <w:col w:w="9678" w:space="0"/>
        <w:col w:w="9678" w:space="0"/>
        <w:col w:w="9684" w:space="0"/>
        <w:col w:w="9728" w:space="0"/>
        <w:col w:w="9768" w:space="0"/>
        <w:col w:w="9698" w:space="0"/>
        <w:col w:w="9678" w:space="0"/>
        <w:col w:w="9679" w:space="0"/>
        <w:col w:w="9736" w:space="0"/>
        <w:col w:w="9732" w:space="0"/>
        <w:col w:w="9736" w:space="0"/>
        <w:col w:w="9660" w:space="0"/>
        <w:col w:w="9662" w:space="0"/>
        <w:col w:w="9660" w:space="0"/>
        <w:col w:w="9792" w:space="0"/>
        <w:col w:w="9792" w:space="0"/>
        <w:col w:w="9798" w:space="0"/>
        <w:col w:w="9788" w:space="0"/>
        <w:col w:w="9788" w:space="0"/>
        <w:col w:w="9026" w:space="0"/>
        <w:col w:w="9026" w:space="0"/>
        <w:col w:w="9788" w:space="0"/>
        <w:col w:w="9708" w:space="0"/>
        <w:col w:w="9578" w:space="0"/>
        <w:col w:w="2246" w:space="0"/>
        <w:col w:w="738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www.sse.com.cn/" TargetMode="External"/><Relationship Id="rId11" Type="http://schemas.openxmlformats.org/officeDocument/2006/relationships/hyperlink" Target="http://www.hkexnews.hk/"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